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 xml:space="preserve"> </w:t>
      </w:r>
    </w:p>
    <w:p>
      <w:r>
        <w:t xml:space="preserve">EXECUTION VERSION          </w:t>
      </w:r>
    </w:p>
    <w:p>
      <w:r>
        <w:t xml:space="preserve"> </w:t>
      </w:r>
    </w:p>
    <w:p>
      <w:r>
        <w:t xml:space="preserve"> </w:t>
      </w:r>
    </w:p>
    <w:p>
      <w:r>
        <w:t xml:space="preserve"> </w:t>
      </w:r>
    </w:p>
    <w:p>
      <w:r>
        <w:t xml:space="preserve"> </w:t>
      </w:r>
    </w:p>
    <w:p>
      <w:r>
        <w:t>CREDIT AGREEMENT</w:t>
      </w:r>
    </w:p>
    <w:p>
      <w:r>
        <w:t xml:space="preserve"> </w:t>
      </w:r>
    </w:p>
    <w:p>
      <w:r>
        <w:t>Dated as of April 4, 2013</w:t>
      </w:r>
    </w:p>
    <w:p>
      <w:r>
        <w:t xml:space="preserve"> </w:t>
      </w:r>
    </w:p>
    <w:p>
      <w:r>
        <w:t>among</w:t>
      </w:r>
    </w:p>
    <w:p>
      <w:r>
        <w:t>AMERICAN APPAREL (USA), LLC,</w:t>
        <w:br/>
        <w:t>as a Borrower and as Borrower Representative,</w:t>
      </w:r>
    </w:p>
    <w:p>
      <w:r>
        <w:t xml:space="preserve"> </w:t>
      </w:r>
    </w:p>
    <w:p>
      <w:r>
        <w:t>AMERICAN APPAREL RETAIL, INC.,</w:t>
        <w:br/>
        <w:t>AMERICAN APPAREL DYEING &amp; FINISHING, INC.,</w:t>
        <w:br/>
        <w:t>KCL KNITTING, LLC,</w:t>
        <w:br/>
        <w:t>as the other Borrowers Party Hereto,</w:t>
      </w:r>
    </w:p>
    <w:p>
      <w:r>
        <w:t xml:space="preserve"> </w:t>
      </w:r>
    </w:p>
    <w:p>
      <w:r>
        <w:t>The Other Credit Parties Party Hereto,</w:t>
      </w:r>
    </w:p>
    <w:p>
      <w:r>
        <w:t xml:space="preserve"> </w:t>
      </w:r>
    </w:p>
    <w:p>
      <w:r>
        <w:t>CAPITAL ONE LEVERAGE FINANCE CORP. and the other Lenders Party Hereto,</w:t>
      </w:r>
    </w:p>
    <w:p>
      <w:r>
        <w:t xml:space="preserve"> </w:t>
      </w:r>
    </w:p>
    <w:p>
      <w:r>
        <w:t>CAPITAL ONE LEVERAGE FINANCE CORP.,</w:t>
        <w:br/>
        <w:t>as Administrative Agent,</w:t>
      </w:r>
    </w:p>
    <w:p>
      <w:r>
        <w:t xml:space="preserve"> </w:t>
      </w:r>
    </w:p>
    <w:p>
      <w:r>
        <w:t>CAPITAL ONE LEVERAGE FINANCE CORP.,</w:t>
        <w:br/>
        <w:t>as Swing Line Lender</w:t>
      </w:r>
    </w:p>
    <w:p>
      <w:r>
        <w:t xml:space="preserve"> </w:t>
      </w:r>
    </w:p>
    <w:p>
      <w:r>
        <w:t>and</w:t>
      </w:r>
    </w:p>
    <w:p>
      <w:r>
        <w:t xml:space="preserve"> </w:t>
      </w:r>
    </w:p>
    <w:p>
      <w:r>
        <w:t>CAPITAL ONE, N.A.,</w:t>
        <w:br/>
        <w:t>as L/C Issuer</w:t>
      </w:r>
    </w:p>
    <w:p>
      <w:r>
        <w:t xml:space="preserve"> </w:t>
      </w:r>
    </w:p>
    <w:p>
      <w:r>
        <w:t xml:space="preserve"> </w:t>
      </w:r>
    </w:p>
    <w:p>
      <w:r>
        <w:t>CAPITAL ONE LEVERAGE FINANCE CORP.,</w:t>
        <w:br/>
        <w:t>as Sole Lead Arranger and Sole Bookrunner</w:t>
      </w:r>
    </w:p>
    <w:p>
      <w:r>
        <w:t xml:space="preserve"> </w:t>
      </w:r>
    </w:p>
    <w:p>
      <w:r>
        <w:t xml:space="preserve"> </w:t>
      </w:r>
    </w:p>
    <w:p>
      <w:r>
        <w:t xml:space="preserve"> </w:t>
      </w:r>
    </w:p>
    <w:p>
      <w:r>
        <w:t xml:space="preserve"> </w:t>
      </w:r>
    </w:p>
    <w:p>
      <w:r>
        <w:t>TABLE OF CONTENTS</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ARTICLE I</w:t>
      </w:r>
    </w:p>
    <w:p>
      <w:r>
        <w:t xml:space="preserve"> </w:t>
      </w:r>
    </w:p>
    <w:p>
      <w:r>
        <w:t>DEFINITIONS AND ACCOUNTING TERMS</w:t>
      </w:r>
    </w:p>
    <w:p>
      <w:r>
        <w:t xml:space="preserve"> </w:t>
      </w:r>
    </w:p>
    <w:p>
      <w:r>
        <w:t>1</w:t>
      </w:r>
    </w:p>
    <w:p>
      <w:r>
        <w:t xml:space="preserve"> </w:t>
      </w:r>
    </w:p>
    <w:p>
      <w:r>
        <w:t xml:space="preserve"> </w:t>
      </w:r>
    </w:p>
    <w:p>
      <w:r>
        <w:t xml:space="preserve"> </w:t>
      </w:r>
    </w:p>
    <w:p>
      <w:r>
        <w:t xml:space="preserve"> </w:t>
      </w:r>
    </w:p>
    <w:p>
      <w:r>
        <w:t xml:space="preserve"> </w:t>
      </w:r>
    </w:p>
    <w:p>
      <w:r>
        <w:t>1.01</w:t>
      </w:r>
    </w:p>
    <w:p>
      <w:r>
        <w:t xml:space="preserve"> </w:t>
      </w:r>
    </w:p>
    <w:p>
      <w:r>
        <w:t>Defined Terms</w:t>
      </w:r>
    </w:p>
    <w:p>
      <w:r>
        <w:t xml:space="preserve"> </w:t>
      </w:r>
    </w:p>
    <w:p>
      <w:r>
        <w:t>1</w:t>
      </w:r>
    </w:p>
    <w:p>
      <w:r>
        <w:t>1.02</w:t>
      </w:r>
    </w:p>
    <w:p>
      <w:r>
        <w:t xml:space="preserve"> </w:t>
      </w:r>
    </w:p>
    <w:p>
      <w:r>
        <w:t>Other Interpretive Provisions</w:t>
      </w:r>
    </w:p>
    <w:p>
      <w:r>
        <w:t xml:space="preserve"> </w:t>
      </w:r>
    </w:p>
    <w:p>
      <w:r>
        <w:t>48</w:t>
      </w:r>
    </w:p>
    <w:p>
      <w:r>
        <w:t>1.03</w:t>
      </w:r>
    </w:p>
    <w:p>
      <w:r>
        <w:t xml:space="preserve"> </w:t>
      </w:r>
    </w:p>
    <w:p>
      <w:r>
        <w:t>Accounting Terms</w:t>
      </w:r>
    </w:p>
    <w:p>
      <w:r>
        <w:t xml:space="preserve"> </w:t>
      </w:r>
    </w:p>
    <w:p>
      <w:r>
        <w:t>48</w:t>
      </w:r>
    </w:p>
    <w:p>
      <w:r>
        <w:t>1.04</w:t>
      </w:r>
    </w:p>
    <w:p>
      <w:r>
        <w:t xml:space="preserve"> </w:t>
      </w:r>
    </w:p>
    <w:p>
      <w:r>
        <w:t>Rounding</w:t>
      </w:r>
    </w:p>
    <w:p>
      <w:r>
        <w:t xml:space="preserve"> </w:t>
      </w:r>
    </w:p>
    <w:p>
      <w:r>
        <w:t>49</w:t>
      </w:r>
    </w:p>
    <w:p>
      <w:r>
        <w:t>1.05</w:t>
      </w:r>
    </w:p>
    <w:p>
      <w:r>
        <w:t xml:space="preserve"> </w:t>
      </w:r>
    </w:p>
    <w:p>
      <w:r>
        <w:t>Times of Day</w:t>
      </w:r>
    </w:p>
    <w:p>
      <w:r>
        <w:t xml:space="preserve"> </w:t>
      </w:r>
    </w:p>
    <w:p>
      <w:r>
        <w:t>49</w:t>
      </w:r>
    </w:p>
    <w:p>
      <w:r>
        <w:t>1.06</w:t>
      </w:r>
    </w:p>
    <w:p>
      <w:r>
        <w:t xml:space="preserve"> </w:t>
      </w:r>
    </w:p>
    <w:p>
      <w:r>
        <w:t>Letter of Credit Amounts</w:t>
      </w:r>
    </w:p>
    <w:p>
      <w:r>
        <w:t xml:space="preserve"> </w:t>
      </w:r>
    </w:p>
    <w:p>
      <w:r>
        <w:t>49</w:t>
      </w:r>
    </w:p>
    <w:p>
      <w:r>
        <w:t>1.07</w:t>
      </w:r>
    </w:p>
    <w:p>
      <w:r>
        <w:t xml:space="preserve"> </w:t>
      </w:r>
    </w:p>
    <w:p>
      <w:r>
        <w:t>Certain Currency Translations</w:t>
      </w:r>
    </w:p>
    <w:p>
      <w:r>
        <w:t xml:space="preserve"> </w:t>
      </w:r>
    </w:p>
    <w:p>
      <w:r>
        <w:t>49</w:t>
      </w:r>
    </w:p>
    <w:p>
      <w:r>
        <w:t xml:space="preserve"> </w:t>
      </w:r>
    </w:p>
    <w:p>
      <w:r>
        <w:t xml:space="preserve"> </w:t>
      </w:r>
    </w:p>
    <w:p>
      <w:r>
        <w:t xml:space="preserve"> </w:t>
      </w:r>
    </w:p>
    <w:p>
      <w:r>
        <w:t xml:space="preserve"> </w:t>
      </w:r>
    </w:p>
    <w:p>
      <w:r>
        <w:t xml:space="preserve"> </w:t>
      </w:r>
    </w:p>
    <w:p>
      <w:r>
        <w:t>ARTICLE II</w:t>
      </w:r>
    </w:p>
    <w:p>
      <w:r>
        <w:t xml:space="preserve"> </w:t>
      </w:r>
    </w:p>
    <w:p>
      <w:r>
        <w:t>the COMMITMENTS and Credit Extensions</w:t>
      </w:r>
    </w:p>
    <w:p>
      <w:r>
        <w:t xml:space="preserve"> </w:t>
      </w:r>
    </w:p>
    <w:p>
      <w:r>
        <w:t>50</w:t>
      </w:r>
    </w:p>
    <w:p>
      <w:r>
        <w:t xml:space="preserve"> </w:t>
      </w:r>
    </w:p>
    <w:p>
      <w:r>
        <w:t xml:space="preserve"> </w:t>
      </w:r>
    </w:p>
    <w:p>
      <w:r>
        <w:t xml:space="preserve"> </w:t>
      </w:r>
    </w:p>
    <w:p>
      <w:r>
        <w:t xml:space="preserve"> </w:t>
      </w:r>
    </w:p>
    <w:p>
      <w:r>
        <w:t xml:space="preserve"> </w:t>
      </w:r>
    </w:p>
    <w:p>
      <w:r>
        <w:t>2.01</w:t>
      </w:r>
    </w:p>
    <w:p>
      <w:r>
        <w:t xml:space="preserve"> </w:t>
      </w:r>
    </w:p>
    <w:p>
      <w:r>
        <w:t>Revolving Credit Loans</w:t>
      </w:r>
    </w:p>
    <w:p>
      <w:r>
        <w:t xml:space="preserve"> </w:t>
      </w:r>
    </w:p>
    <w:p>
      <w:r>
        <w:t>50</w:t>
      </w:r>
    </w:p>
    <w:p>
      <w:r>
        <w:t>2.02</w:t>
      </w:r>
    </w:p>
    <w:p>
      <w:r>
        <w:t xml:space="preserve"> </w:t>
      </w:r>
    </w:p>
    <w:p>
      <w:r>
        <w:t>Borrowings, Conversions and Continuations of Revolving Credit Loans</w:t>
      </w:r>
    </w:p>
    <w:p>
      <w:r>
        <w:t xml:space="preserve"> </w:t>
      </w:r>
    </w:p>
    <w:p>
      <w:r>
        <w:t>50</w:t>
      </w:r>
    </w:p>
    <w:p>
      <w:r>
        <w:t>2.03</w:t>
      </w:r>
    </w:p>
    <w:p>
      <w:r>
        <w:t xml:space="preserve"> </w:t>
      </w:r>
    </w:p>
    <w:p>
      <w:r>
        <w:t>Letters of Credit</w:t>
      </w:r>
    </w:p>
    <w:p>
      <w:r>
        <w:t xml:space="preserve"> </w:t>
      </w:r>
    </w:p>
    <w:p>
      <w:r>
        <w:t>52</w:t>
      </w:r>
    </w:p>
    <w:p>
      <w:r>
        <w:t>2.04</w:t>
      </w:r>
    </w:p>
    <w:p>
      <w:r>
        <w:t xml:space="preserve"> </w:t>
      </w:r>
    </w:p>
    <w:p>
      <w:r>
        <w:t>Swing Line Loans</w:t>
      </w:r>
    </w:p>
    <w:p>
      <w:r>
        <w:t xml:space="preserve"> </w:t>
      </w:r>
    </w:p>
    <w:p>
      <w:r>
        <w:t>61</w:t>
      </w:r>
    </w:p>
    <w:p>
      <w:r>
        <w:t>2.05</w:t>
      </w:r>
    </w:p>
    <w:p>
      <w:r>
        <w:t xml:space="preserve"> </w:t>
      </w:r>
    </w:p>
    <w:p>
      <w:r>
        <w:t>Prepayments; Repayments; Amortization</w:t>
      </w:r>
    </w:p>
    <w:p>
      <w:r>
        <w:t xml:space="preserve"> </w:t>
      </w:r>
    </w:p>
    <w:p>
      <w:r>
        <w:t>64</w:t>
      </w:r>
    </w:p>
    <w:p>
      <w:r>
        <w:t>2.06</w:t>
      </w:r>
    </w:p>
    <w:p>
      <w:r>
        <w:t xml:space="preserve"> </w:t>
      </w:r>
    </w:p>
    <w:p>
      <w:r>
        <w:t>Termination or Reduction of Commitments</w:t>
      </w:r>
    </w:p>
    <w:p>
      <w:r>
        <w:t xml:space="preserve"> </w:t>
      </w:r>
    </w:p>
    <w:p>
      <w:r>
        <w:t>65</w:t>
      </w:r>
    </w:p>
    <w:p>
      <w:r>
        <w:t>2.07</w:t>
      </w:r>
    </w:p>
    <w:p>
      <w:r>
        <w:t xml:space="preserve"> </w:t>
      </w:r>
    </w:p>
    <w:p>
      <w:r>
        <w:t>Repayment of Loans</w:t>
      </w:r>
    </w:p>
    <w:p>
      <w:r>
        <w:t xml:space="preserve"> </w:t>
      </w:r>
    </w:p>
    <w:p>
      <w:r>
        <w:t>65</w:t>
      </w:r>
    </w:p>
    <w:p>
      <w:r>
        <w:t>2.08</w:t>
      </w:r>
    </w:p>
    <w:p>
      <w:r>
        <w:t xml:space="preserve"> </w:t>
      </w:r>
    </w:p>
    <w:p>
      <w:r>
        <w:t>Interest</w:t>
      </w:r>
    </w:p>
    <w:p>
      <w:r>
        <w:t xml:space="preserve"> </w:t>
      </w:r>
    </w:p>
    <w:p>
      <w:r>
        <w:t>67</w:t>
      </w:r>
    </w:p>
    <w:p>
      <w:r>
        <w:t>2.09</w:t>
      </w:r>
    </w:p>
    <w:p>
      <w:r>
        <w:t xml:space="preserve"> </w:t>
      </w:r>
    </w:p>
    <w:p>
      <w:r>
        <w:t>Fees</w:t>
      </w:r>
    </w:p>
    <w:p>
      <w:r>
        <w:t xml:space="preserve"> </w:t>
      </w:r>
    </w:p>
    <w:p>
      <w:r>
        <w:t>67</w:t>
      </w:r>
    </w:p>
    <w:p>
      <w:r>
        <w:t>2.10</w:t>
      </w:r>
    </w:p>
    <w:p>
      <w:r>
        <w:t xml:space="preserve"> </w:t>
      </w:r>
    </w:p>
    <w:p>
      <w:r>
        <w:t>Computation of Interest and Fees</w:t>
      </w:r>
    </w:p>
    <w:p>
      <w:r>
        <w:t xml:space="preserve"> </w:t>
      </w:r>
    </w:p>
    <w:p>
      <w:r>
        <w:t>68</w:t>
      </w:r>
    </w:p>
    <w:p>
      <w:r>
        <w:t>2.11</w:t>
      </w:r>
    </w:p>
    <w:p>
      <w:r>
        <w:t xml:space="preserve"> </w:t>
      </w:r>
    </w:p>
    <w:p>
      <w:r>
        <w:t>Evidence of Debt</w:t>
      </w:r>
    </w:p>
    <w:p>
      <w:r>
        <w:t xml:space="preserve"> </w:t>
      </w:r>
    </w:p>
    <w:p>
      <w:r>
        <w:t>68</w:t>
      </w:r>
    </w:p>
    <w:p>
      <w:r>
        <w:t>2.12</w:t>
      </w:r>
    </w:p>
    <w:p>
      <w:r>
        <w:t xml:space="preserve"> </w:t>
      </w:r>
    </w:p>
    <w:p>
      <w:r>
        <w:t>Payments Generally; Administrative Agent’s Clawback</w:t>
      </w:r>
    </w:p>
    <w:p>
      <w:r>
        <w:t xml:space="preserve"> </w:t>
      </w:r>
    </w:p>
    <w:p>
      <w:r>
        <w:t>69</w:t>
      </w:r>
    </w:p>
    <w:p>
      <w:r>
        <w:t>2.13</w:t>
      </w:r>
    </w:p>
    <w:p>
      <w:r>
        <w:t xml:space="preserve"> </w:t>
      </w:r>
    </w:p>
    <w:p>
      <w:r>
        <w:t>Sharing of Payments by Lenders</w:t>
      </w:r>
    </w:p>
    <w:p>
      <w:r>
        <w:t xml:space="preserve"> </w:t>
      </w:r>
    </w:p>
    <w:p>
      <w:r>
        <w:t>70</w:t>
      </w:r>
    </w:p>
    <w:p>
      <w:r>
        <w:t>2.14</w:t>
      </w:r>
    </w:p>
    <w:p>
      <w:r>
        <w:t xml:space="preserve"> </w:t>
      </w:r>
    </w:p>
    <w:p>
      <w:r>
        <w:t>Collateral and Guarantees; Joint and Several Liabilities</w:t>
      </w:r>
    </w:p>
    <w:p>
      <w:r>
        <w:t xml:space="preserve"> </w:t>
      </w:r>
    </w:p>
    <w:p>
      <w:r>
        <w:t>71</w:t>
      </w:r>
    </w:p>
    <w:p>
      <w:r>
        <w:t>2.15</w:t>
      </w:r>
    </w:p>
    <w:p>
      <w:r>
        <w:t xml:space="preserve"> </w:t>
      </w:r>
    </w:p>
    <w:p>
      <w:r>
        <w:t>Cash Collateral</w:t>
      </w:r>
    </w:p>
    <w:p>
      <w:r>
        <w:t xml:space="preserve"> </w:t>
      </w:r>
    </w:p>
    <w:p>
      <w:r>
        <w:t>73</w:t>
      </w:r>
    </w:p>
    <w:p>
      <w:r>
        <w:t>2.16</w:t>
      </w:r>
    </w:p>
    <w:p>
      <w:r>
        <w:t xml:space="preserve"> </w:t>
      </w:r>
    </w:p>
    <w:p>
      <w:r>
        <w:t>Defaulting Lenders</w:t>
      </w:r>
    </w:p>
    <w:p>
      <w:r>
        <w:t xml:space="preserve"> </w:t>
      </w:r>
    </w:p>
    <w:p>
      <w:r>
        <w:t>74</w:t>
      </w:r>
    </w:p>
    <w:p>
      <w:r>
        <w:t>2.17</w:t>
      </w:r>
    </w:p>
    <w:p>
      <w:r>
        <w:t xml:space="preserve"> </w:t>
      </w:r>
    </w:p>
    <w:p>
      <w:r>
        <w:t>Overadvances and Protective Advances</w:t>
      </w:r>
    </w:p>
    <w:p>
      <w:r>
        <w:t xml:space="preserve"> </w:t>
      </w:r>
    </w:p>
    <w:p>
      <w:r>
        <w:t>76</w:t>
      </w:r>
    </w:p>
    <w:p>
      <w:r>
        <w:t>2.18</w:t>
      </w:r>
    </w:p>
    <w:p>
      <w:r>
        <w:t xml:space="preserve"> </w:t>
      </w:r>
    </w:p>
    <w:p>
      <w:r>
        <w:t>Loan Account</w:t>
      </w:r>
    </w:p>
    <w:p>
      <w:r>
        <w:t xml:space="preserve"> </w:t>
      </w:r>
    </w:p>
    <w:p>
      <w:r>
        <w:t>77</w:t>
      </w:r>
    </w:p>
    <w:p>
      <w:r>
        <w:t>2.19</w:t>
      </w:r>
    </w:p>
    <w:p>
      <w:r>
        <w:t xml:space="preserve"> </w:t>
      </w:r>
    </w:p>
    <w:p>
      <w:r>
        <w:t>Borrower Representative</w:t>
      </w:r>
    </w:p>
    <w:p>
      <w:r>
        <w:t xml:space="preserve"> </w:t>
      </w:r>
    </w:p>
    <w:p>
      <w:r>
        <w:t>78</w:t>
      </w:r>
    </w:p>
    <w:p>
      <w:r>
        <w:t>2.20</w:t>
      </w:r>
    </w:p>
    <w:p>
      <w:r>
        <w:t xml:space="preserve"> </w:t>
      </w:r>
    </w:p>
    <w:p>
      <w:r>
        <w:t>Reserves and Eligibility Criteria</w:t>
      </w:r>
    </w:p>
    <w:p>
      <w:r>
        <w:t xml:space="preserve"> </w:t>
      </w:r>
    </w:p>
    <w:p>
      <w:r>
        <w:t>78</w:t>
      </w:r>
    </w:p>
    <w:p>
      <w:r>
        <w:t>2.21</w:t>
      </w:r>
    </w:p>
    <w:p>
      <w:r>
        <w:t xml:space="preserve"> </w:t>
      </w:r>
    </w:p>
    <w:p>
      <w:r>
        <w:t>Revolving Credit Facility Increase</w:t>
      </w:r>
    </w:p>
    <w:p>
      <w:r>
        <w:t xml:space="preserve"> </w:t>
      </w:r>
    </w:p>
    <w:p>
      <w:r>
        <w:t>79</w:t>
      </w:r>
    </w:p>
    <w:p>
      <w:r>
        <w:t xml:space="preserve"> </w:t>
      </w:r>
    </w:p>
    <w:p>
      <w:r>
        <w:t xml:space="preserve"> </w:t>
      </w:r>
    </w:p>
    <w:p>
      <w:r>
        <w:t>TABLE OF CONTENTS</w:t>
      </w:r>
    </w:p>
    <w:p>
      <w:r>
        <w:t>(cont’d)</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ARTICLE III</w:t>
      </w:r>
    </w:p>
    <w:p>
      <w:r>
        <w:t xml:space="preserve"> </w:t>
      </w:r>
    </w:p>
    <w:p>
      <w:r>
        <w:t>TAXES, YIELD PROTECTION AND ILLEGALITY</w:t>
      </w:r>
    </w:p>
    <w:p>
      <w:r>
        <w:t xml:space="preserve"> </w:t>
      </w:r>
    </w:p>
    <w:p>
      <w:r>
        <w:t>80</w:t>
      </w:r>
    </w:p>
    <w:p>
      <w:r>
        <w:t xml:space="preserve"> </w:t>
      </w:r>
    </w:p>
    <w:p>
      <w:r>
        <w:t xml:space="preserve"> </w:t>
      </w:r>
    </w:p>
    <w:p>
      <w:r>
        <w:t xml:space="preserve"> </w:t>
      </w:r>
    </w:p>
    <w:p>
      <w:r>
        <w:t xml:space="preserve"> </w:t>
      </w:r>
    </w:p>
    <w:p>
      <w:r>
        <w:t xml:space="preserve"> </w:t>
      </w:r>
    </w:p>
    <w:p>
      <w:r>
        <w:t>3.01</w:t>
      </w:r>
    </w:p>
    <w:p>
      <w:r>
        <w:t xml:space="preserve"> </w:t>
      </w:r>
    </w:p>
    <w:p>
      <w:r>
        <w:t>Taxes</w:t>
      </w:r>
    </w:p>
    <w:p>
      <w:r>
        <w:t xml:space="preserve"> </w:t>
      </w:r>
    </w:p>
    <w:p>
      <w:r>
        <w:t>80</w:t>
      </w:r>
    </w:p>
    <w:p>
      <w:r>
        <w:t>3.02</w:t>
      </w:r>
    </w:p>
    <w:p>
      <w:r>
        <w:t xml:space="preserve"> </w:t>
      </w:r>
    </w:p>
    <w:p>
      <w:r>
        <w:t>Illegality</w:t>
      </w:r>
    </w:p>
    <w:p>
      <w:r>
        <w:t xml:space="preserve"> </w:t>
      </w:r>
    </w:p>
    <w:p>
      <w:r>
        <w:t>86</w:t>
      </w:r>
    </w:p>
    <w:p>
      <w:r>
        <w:t>3.03</w:t>
      </w:r>
    </w:p>
    <w:p>
      <w:r>
        <w:t xml:space="preserve"> </w:t>
      </w:r>
    </w:p>
    <w:p>
      <w:r>
        <w:t>Inability to Determine Rates</w:t>
      </w:r>
    </w:p>
    <w:p>
      <w:r>
        <w:t xml:space="preserve"> </w:t>
      </w:r>
    </w:p>
    <w:p>
      <w:r>
        <w:t>87</w:t>
      </w:r>
    </w:p>
    <w:p>
      <w:r>
        <w:t>3.04</w:t>
      </w:r>
    </w:p>
    <w:p>
      <w:r>
        <w:t xml:space="preserve"> </w:t>
      </w:r>
    </w:p>
    <w:p>
      <w:r>
        <w:t>Increased Costs</w:t>
      </w:r>
    </w:p>
    <w:p>
      <w:r>
        <w:t xml:space="preserve"> </w:t>
      </w:r>
    </w:p>
    <w:p>
      <w:r>
        <w:t>87</w:t>
      </w:r>
    </w:p>
    <w:p>
      <w:r>
        <w:t>3.05</w:t>
      </w:r>
    </w:p>
    <w:p>
      <w:r>
        <w:t xml:space="preserve"> </w:t>
      </w:r>
    </w:p>
    <w:p>
      <w:r>
        <w:t>Compensation for Losses</w:t>
      </w:r>
    </w:p>
    <w:p>
      <w:r>
        <w:t xml:space="preserve"> </w:t>
      </w:r>
    </w:p>
    <w:p>
      <w:r>
        <w:t>89</w:t>
      </w:r>
    </w:p>
    <w:p>
      <w:r>
        <w:t>3.06</w:t>
      </w:r>
    </w:p>
    <w:p>
      <w:r>
        <w:t xml:space="preserve"> </w:t>
      </w:r>
    </w:p>
    <w:p>
      <w:r>
        <w:t>Mitigation Obligations; Replacement of Lenders</w:t>
      </w:r>
    </w:p>
    <w:p>
      <w:r>
        <w:t xml:space="preserve"> </w:t>
      </w:r>
    </w:p>
    <w:p>
      <w:r>
        <w:t>89</w:t>
      </w:r>
    </w:p>
    <w:p>
      <w:r>
        <w:t>3.07</w:t>
      </w:r>
    </w:p>
    <w:p>
      <w:r>
        <w:t xml:space="preserve"> </w:t>
      </w:r>
    </w:p>
    <w:p>
      <w:r>
        <w:t>Survival</w:t>
      </w:r>
    </w:p>
    <w:p>
      <w:r>
        <w:t xml:space="preserve"> </w:t>
      </w:r>
    </w:p>
    <w:p>
      <w:r>
        <w:t>90</w:t>
      </w:r>
    </w:p>
    <w:p>
      <w:r>
        <w:t xml:space="preserve"> </w:t>
      </w:r>
    </w:p>
    <w:p>
      <w:r>
        <w:t xml:space="preserve"> </w:t>
      </w:r>
    </w:p>
    <w:p>
      <w:r>
        <w:t xml:space="preserve"> </w:t>
      </w:r>
    </w:p>
    <w:p>
      <w:r>
        <w:t xml:space="preserve"> </w:t>
      </w:r>
    </w:p>
    <w:p>
      <w:r>
        <w:t xml:space="preserve"> </w:t>
      </w:r>
    </w:p>
    <w:p>
      <w:r>
        <w:t>ARTICLE IV</w:t>
      </w:r>
    </w:p>
    <w:p>
      <w:r>
        <w:t xml:space="preserve"> </w:t>
      </w:r>
    </w:p>
    <w:p>
      <w:r>
        <w:t>CONDITIONS PRECEDENT TO Credit Extensions</w:t>
      </w:r>
    </w:p>
    <w:p>
      <w:r>
        <w:t xml:space="preserve"> </w:t>
      </w:r>
    </w:p>
    <w:p>
      <w:r>
        <w:t>90</w:t>
      </w:r>
    </w:p>
    <w:p>
      <w:r>
        <w:t xml:space="preserve"> </w:t>
      </w:r>
    </w:p>
    <w:p>
      <w:r>
        <w:t xml:space="preserve"> </w:t>
      </w:r>
    </w:p>
    <w:p>
      <w:r>
        <w:t xml:space="preserve"> </w:t>
      </w:r>
    </w:p>
    <w:p>
      <w:r>
        <w:t xml:space="preserve"> </w:t>
      </w:r>
    </w:p>
    <w:p>
      <w:r>
        <w:t xml:space="preserve"> </w:t>
      </w:r>
    </w:p>
    <w:p>
      <w:r>
        <w:t>4.01</w:t>
      </w:r>
    </w:p>
    <w:p>
      <w:r>
        <w:t xml:space="preserve"> </w:t>
      </w:r>
    </w:p>
    <w:p>
      <w:r>
        <w:t>Conditions to the Closing Date</w:t>
      </w:r>
    </w:p>
    <w:p>
      <w:r>
        <w:t xml:space="preserve"> </w:t>
      </w:r>
    </w:p>
    <w:p>
      <w:r>
        <w:t>90</w:t>
      </w:r>
    </w:p>
    <w:p>
      <w:r>
        <w:t>4.02</w:t>
      </w:r>
    </w:p>
    <w:p>
      <w:r>
        <w:t xml:space="preserve"> </w:t>
      </w:r>
    </w:p>
    <w:p>
      <w:r>
        <w:t>Conditions to all Credit Extensions</w:t>
      </w:r>
    </w:p>
    <w:p>
      <w:r>
        <w:t xml:space="preserve"> </w:t>
      </w:r>
    </w:p>
    <w:p>
      <w:r>
        <w:t>95</w:t>
      </w:r>
    </w:p>
    <w:p>
      <w:r>
        <w:t xml:space="preserve"> </w:t>
      </w:r>
    </w:p>
    <w:p>
      <w:r>
        <w:t xml:space="preserve"> </w:t>
      </w:r>
    </w:p>
    <w:p>
      <w:r>
        <w:t xml:space="preserve"> </w:t>
      </w:r>
    </w:p>
    <w:p>
      <w:r>
        <w:t xml:space="preserve"> </w:t>
      </w:r>
    </w:p>
    <w:p>
      <w:r>
        <w:t xml:space="preserve"> </w:t>
      </w:r>
    </w:p>
    <w:p>
      <w:r>
        <w:t>ARTICLE V</w:t>
      </w:r>
    </w:p>
    <w:p>
      <w:r>
        <w:t xml:space="preserve"> </w:t>
      </w:r>
    </w:p>
    <w:p>
      <w:r>
        <w:t>REPRESENTATIONS AND WARRANTIES</w:t>
      </w:r>
    </w:p>
    <w:p>
      <w:r>
        <w:t xml:space="preserve"> </w:t>
      </w:r>
    </w:p>
    <w:p>
      <w:r>
        <w:t>95</w:t>
      </w:r>
    </w:p>
    <w:p>
      <w:r>
        <w:t xml:space="preserve"> </w:t>
      </w:r>
    </w:p>
    <w:p>
      <w:r>
        <w:t xml:space="preserve"> </w:t>
      </w:r>
    </w:p>
    <w:p>
      <w:r>
        <w:t xml:space="preserve"> </w:t>
      </w:r>
    </w:p>
    <w:p>
      <w:r>
        <w:t xml:space="preserve"> </w:t>
      </w:r>
    </w:p>
    <w:p>
      <w:r>
        <w:t xml:space="preserve"> </w:t>
      </w:r>
    </w:p>
    <w:p>
      <w:r>
        <w:t>5.01</w:t>
      </w:r>
    </w:p>
    <w:p>
      <w:r>
        <w:t xml:space="preserve"> </w:t>
      </w:r>
    </w:p>
    <w:p>
      <w:r>
        <w:t>Corporate Authority, Etc.</w:t>
      </w:r>
    </w:p>
    <w:p>
      <w:r>
        <w:t xml:space="preserve"> </w:t>
      </w:r>
    </w:p>
    <w:p>
      <w:r>
        <w:t>95</w:t>
      </w:r>
    </w:p>
    <w:p>
      <w:r>
        <w:t>5.02</w:t>
      </w:r>
    </w:p>
    <w:p>
      <w:r>
        <w:t xml:space="preserve"> </w:t>
      </w:r>
    </w:p>
    <w:p>
      <w:r>
        <w:t>Financial Statements; Projections</w:t>
      </w:r>
    </w:p>
    <w:p>
      <w:r>
        <w:t xml:space="preserve"> </w:t>
      </w:r>
    </w:p>
    <w:p>
      <w:r>
        <w:t>97</w:t>
      </w:r>
    </w:p>
    <w:p>
      <w:r>
        <w:t>5.03</w:t>
      </w:r>
    </w:p>
    <w:p>
      <w:r>
        <w:t xml:space="preserve"> </w:t>
      </w:r>
    </w:p>
    <w:p>
      <w:r>
        <w:t>Solvency</w:t>
      </w:r>
    </w:p>
    <w:p>
      <w:r>
        <w:t xml:space="preserve"> </w:t>
      </w:r>
    </w:p>
    <w:p>
      <w:r>
        <w:t>98</w:t>
      </w:r>
    </w:p>
    <w:p>
      <w:r>
        <w:t>5.04</w:t>
      </w:r>
    </w:p>
    <w:p>
      <w:r>
        <w:t xml:space="preserve"> </w:t>
      </w:r>
    </w:p>
    <w:p>
      <w:r>
        <w:t>No Material Adverse Change</w:t>
      </w:r>
    </w:p>
    <w:p>
      <w:r>
        <w:t xml:space="preserve"> </w:t>
      </w:r>
    </w:p>
    <w:p>
      <w:r>
        <w:t>98</w:t>
      </w:r>
    </w:p>
    <w:p>
      <w:r>
        <w:t>5.05</w:t>
      </w:r>
    </w:p>
    <w:p>
      <w:r>
        <w:t xml:space="preserve"> </w:t>
      </w:r>
    </w:p>
    <w:p>
      <w:r>
        <w:t>Ownership of Property; Liens</w:t>
      </w:r>
    </w:p>
    <w:p>
      <w:r>
        <w:t xml:space="preserve"> </w:t>
      </w:r>
    </w:p>
    <w:p>
      <w:r>
        <w:t>98</w:t>
      </w:r>
    </w:p>
    <w:p>
      <w:r>
        <w:t>5.06</w:t>
      </w:r>
    </w:p>
    <w:p>
      <w:r>
        <w:t xml:space="preserve"> </w:t>
      </w:r>
    </w:p>
    <w:p>
      <w:r>
        <w:t>Franchises, Patents, Copyrights, etc.</w:t>
      </w:r>
    </w:p>
    <w:p>
      <w:r>
        <w:t xml:space="preserve"> </w:t>
      </w:r>
    </w:p>
    <w:p>
      <w:r>
        <w:t>98</w:t>
      </w:r>
    </w:p>
    <w:p>
      <w:r>
        <w:t>5.07</w:t>
      </w:r>
    </w:p>
    <w:p>
      <w:r>
        <w:t xml:space="preserve"> </w:t>
      </w:r>
    </w:p>
    <w:p>
      <w:r>
        <w:t>Litigation</w:t>
      </w:r>
    </w:p>
    <w:p>
      <w:r>
        <w:t xml:space="preserve"> </w:t>
      </w:r>
    </w:p>
    <w:p>
      <w:r>
        <w:t>98</w:t>
      </w:r>
    </w:p>
    <w:p>
      <w:r>
        <w:t>5.08</w:t>
      </w:r>
    </w:p>
    <w:p>
      <w:r>
        <w:t xml:space="preserve"> </w:t>
      </w:r>
    </w:p>
    <w:p>
      <w:r>
        <w:t>No Default</w:t>
      </w:r>
    </w:p>
    <w:p>
      <w:r>
        <w:t xml:space="preserve"> </w:t>
      </w:r>
    </w:p>
    <w:p>
      <w:r>
        <w:t>98</w:t>
      </w:r>
    </w:p>
    <w:p>
      <w:r>
        <w:t>5.09</w:t>
      </w:r>
    </w:p>
    <w:p>
      <w:r>
        <w:t xml:space="preserve"> </w:t>
      </w:r>
    </w:p>
    <w:p>
      <w:r>
        <w:t>Compliance with Laws</w:t>
      </w:r>
    </w:p>
    <w:p>
      <w:r>
        <w:t xml:space="preserve"> </w:t>
      </w:r>
    </w:p>
    <w:p>
      <w:r>
        <w:t>98</w:t>
      </w:r>
    </w:p>
    <w:p>
      <w:r>
        <w:t>5.10</w:t>
      </w:r>
    </w:p>
    <w:p>
      <w:r>
        <w:t xml:space="preserve"> </w:t>
      </w:r>
    </w:p>
    <w:p>
      <w:r>
        <w:t>Tax Status</w:t>
      </w:r>
    </w:p>
    <w:p>
      <w:r>
        <w:t xml:space="preserve"> </w:t>
      </w:r>
    </w:p>
    <w:p>
      <w:r>
        <w:t>99</w:t>
      </w:r>
    </w:p>
    <w:p>
      <w:r>
        <w:t>5.11</w:t>
      </w:r>
    </w:p>
    <w:p>
      <w:r>
        <w:t xml:space="preserve"> </w:t>
      </w:r>
    </w:p>
    <w:p>
      <w:r>
        <w:t>Insurance</w:t>
      </w:r>
    </w:p>
    <w:p>
      <w:r>
        <w:t xml:space="preserve"> </w:t>
      </w:r>
    </w:p>
    <w:p>
      <w:r>
        <w:t>99</w:t>
      </w:r>
    </w:p>
    <w:p>
      <w:r>
        <w:t>5.12</w:t>
      </w:r>
    </w:p>
    <w:p>
      <w:r>
        <w:t xml:space="preserve"> </w:t>
      </w:r>
    </w:p>
    <w:p>
      <w:r>
        <w:t>Holding Company and Investment Company Acts</w:t>
      </w:r>
    </w:p>
    <w:p>
      <w:r>
        <w:t xml:space="preserve"> </w:t>
      </w:r>
    </w:p>
    <w:p>
      <w:r>
        <w:t>99</w:t>
      </w:r>
    </w:p>
    <w:p>
      <w:r>
        <w:t>5.13</w:t>
      </w:r>
    </w:p>
    <w:p>
      <w:r>
        <w:t xml:space="preserve"> </w:t>
      </w:r>
    </w:p>
    <w:p>
      <w:r>
        <w:t>ERISA Compliance</w:t>
      </w:r>
    </w:p>
    <w:p>
      <w:r>
        <w:t xml:space="preserve"> </w:t>
      </w:r>
    </w:p>
    <w:p>
      <w:r>
        <w:t>99</w:t>
      </w:r>
    </w:p>
    <w:p>
      <w:r>
        <w:t>5.14</w:t>
      </w:r>
    </w:p>
    <w:p>
      <w:r>
        <w:t xml:space="preserve"> </w:t>
      </w:r>
    </w:p>
    <w:p>
      <w:r>
        <w:t>Regulations U and X</w:t>
      </w:r>
    </w:p>
    <w:p>
      <w:r>
        <w:t xml:space="preserve"> </w:t>
      </w:r>
    </w:p>
    <w:p>
      <w:r>
        <w:t>100</w:t>
      </w:r>
    </w:p>
    <w:p>
      <w:r>
        <w:t>5.15</w:t>
      </w:r>
    </w:p>
    <w:p>
      <w:r>
        <w:t xml:space="preserve"> </w:t>
      </w:r>
    </w:p>
    <w:p>
      <w:r>
        <w:t>True Copies of Governing Documents</w:t>
      </w:r>
    </w:p>
    <w:p>
      <w:r>
        <w:t xml:space="preserve"> </w:t>
      </w:r>
    </w:p>
    <w:p>
      <w:r>
        <w:t>100</w:t>
      </w:r>
    </w:p>
    <w:p>
      <w:r>
        <w:t>5.16</w:t>
      </w:r>
    </w:p>
    <w:p>
      <w:r>
        <w:t xml:space="preserve"> </w:t>
      </w:r>
    </w:p>
    <w:p>
      <w:r>
        <w:t>Fiscal Year</w:t>
      </w:r>
    </w:p>
    <w:p>
      <w:r>
        <w:t xml:space="preserve"> </w:t>
      </w:r>
    </w:p>
    <w:p>
      <w:r>
        <w:t>100</w:t>
      </w:r>
    </w:p>
    <w:p>
      <w:r>
        <w:t>5.17</w:t>
      </w:r>
    </w:p>
    <w:p>
      <w:r>
        <w:t xml:space="preserve"> </w:t>
      </w:r>
    </w:p>
    <w:p>
      <w:r>
        <w:t>Subsidiaries, etc.</w:t>
      </w:r>
    </w:p>
    <w:p>
      <w:r>
        <w:t xml:space="preserve"> </w:t>
      </w:r>
    </w:p>
    <w:p>
      <w:r>
        <w:t>100</w:t>
      </w:r>
    </w:p>
    <w:p>
      <w:r>
        <w:t>5.18</w:t>
      </w:r>
    </w:p>
    <w:p>
      <w:r>
        <w:t xml:space="preserve"> </w:t>
      </w:r>
    </w:p>
    <w:p>
      <w:r>
        <w:t>Environmental Compliance</w:t>
      </w:r>
    </w:p>
    <w:p>
      <w:r>
        <w:t xml:space="preserve"> </w:t>
      </w:r>
    </w:p>
    <w:p>
      <w:r>
        <w:t>101</w:t>
      </w:r>
    </w:p>
    <w:p>
      <w:r>
        <w:t>5.19</w:t>
      </w:r>
    </w:p>
    <w:p>
      <w:r>
        <w:t xml:space="preserve"> </w:t>
      </w:r>
    </w:p>
    <w:p>
      <w:r>
        <w:t>Bank Accounts</w:t>
      </w:r>
    </w:p>
    <w:p>
      <w:r>
        <w:t xml:space="preserve"> </w:t>
      </w:r>
    </w:p>
    <w:p>
      <w:r>
        <w:t>101</w:t>
      </w:r>
    </w:p>
    <w:p>
      <w:r>
        <w:t>5.20</w:t>
      </w:r>
    </w:p>
    <w:p>
      <w:r>
        <w:t xml:space="preserve"> </w:t>
      </w:r>
    </w:p>
    <w:p>
      <w:r>
        <w:t>Labor Contracts</w:t>
      </w:r>
    </w:p>
    <w:p>
      <w:r>
        <w:t xml:space="preserve"> </w:t>
      </w:r>
    </w:p>
    <w:p>
      <w:r>
        <w:t>101</w:t>
      </w:r>
    </w:p>
    <w:p>
      <w:r>
        <w:t xml:space="preserve"> </w:t>
      </w:r>
    </w:p>
    <w:p>
      <w:r>
        <w:t xml:space="preserve"> </w:t>
      </w:r>
    </w:p>
    <w:p>
      <w:r>
        <w:t>TABLE OF CONTENTS</w:t>
      </w:r>
    </w:p>
    <w:p>
      <w:r>
        <w:t>(cont’d)</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5.21</w:t>
      </w:r>
    </w:p>
    <w:p>
      <w:r>
        <w:t xml:space="preserve"> </w:t>
      </w:r>
    </w:p>
    <w:p>
      <w:r>
        <w:t>Disclosure</w:t>
      </w:r>
    </w:p>
    <w:p>
      <w:r>
        <w:t xml:space="preserve"> </w:t>
      </w:r>
    </w:p>
    <w:p>
      <w:r>
        <w:t>101</w:t>
      </w:r>
    </w:p>
    <w:p>
      <w:r>
        <w:t>5.22</w:t>
      </w:r>
    </w:p>
    <w:p>
      <w:r>
        <w:t xml:space="preserve"> </w:t>
      </w:r>
    </w:p>
    <w:p>
      <w:r>
        <w:t>Intentionally Omitted</w:t>
      </w:r>
    </w:p>
    <w:p>
      <w:r>
        <w:t xml:space="preserve"> </w:t>
      </w:r>
    </w:p>
    <w:p>
      <w:r>
        <w:t>101</w:t>
      </w:r>
    </w:p>
    <w:p>
      <w:r>
        <w:t>5.23</w:t>
      </w:r>
    </w:p>
    <w:p>
      <w:r>
        <w:t xml:space="preserve"> </w:t>
      </w:r>
    </w:p>
    <w:p>
      <w:r>
        <w:t>OFAC</w:t>
      </w:r>
    </w:p>
    <w:p>
      <w:r>
        <w:t xml:space="preserve"> </w:t>
      </w:r>
    </w:p>
    <w:p>
      <w:r>
        <w:t>101</w:t>
      </w:r>
    </w:p>
    <w:p>
      <w:r>
        <w:t>5.24</w:t>
      </w:r>
    </w:p>
    <w:p>
      <w:r>
        <w:t xml:space="preserve"> </w:t>
      </w:r>
    </w:p>
    <w:p>
      <w:r>
        <w:t>Senior Notes Documents; Canadian Documents; Subordinated Debt Documents, Etc.</w:t>
      </w:r>
    </w:p>
    <w:p>
      <w:r>
        <w:t xml:space="preserve"> </w:t>
      </w:r>
    </w:p>
    <w:p>
      <w:r>
        <w:t>102</w:t>
      </w:r>
    </w:p>
    <w:p>
      <w:r>
        <w:t>5.25</w:t>
      </w:r>
    </w:p>
    <w:p>
      <w:r>
        <w:t xml:space="preserve"> </w:t>
      </w:r>
    </w:p>
    <w:p>
      <w:r>
        <w:t>Receivables</w:t>
      </w:r>
    </w:p>
    <w:p>
      <w:r>
        <w:t xml:space="preserve"> </w:t>
      </w:r>
    </w:p>
    <w:p>
      <w:r>
        <w:t>102</w:t>
      </w:r>
    </w:p>
    <w:p>
      <w:r>
        <w:t xml:space="preserve"> </w:t>
      </w:r>
    </w:p>
    <w:p>
      <w:r>
        <w:t xml:space="preserve"> </w:t>
      </w:r>
    </w:p>
    <w:p>
      <w:r>
        <w:t xml:space="preserve"> </w:t>
      </w:r>
    </w:p>
    <w:p>
      <w:r>
        <w:t xml:space="preserve"> </w:t>
      </w:r>
    </w:p>
    <w:p>
      <w:r>
        <w:t xml:space="preserve"> </w:t>
      </w:r>
    </w:p>
    <w:p>
      <w:r>
        <w:t>ARTICLE VI</w:t>
      </w:r>
    </w:p>
    <w:p>
      <w:r>
        <w:t xml:space="preserve"> </w:t>
      </w:r>
    </w:p>
    <w:p>
      <w:r>
        <w:t>AFFIRMATIVE COVENANTS</w:t>
      </w:r>
    </w:p>
    <w:p>
      <w:r>
        <w:t xml:space="preserve"> </w:t>
      </w:r>
    </w:p>
    <w:p>
      <w:r>
        <w:t>102</w:t>
      </w:r>
    </w:p>
    <w:p>
      <w:r>
        <w:t xml:space="preserve"> </w:t>
      </w:r>
    </w:p>
    <w:p>
      <w:r>
        <w:t xml:space="preserve"> </w:t>
      </w:r>
    </w:p>
    <w:p>
      <w:r>
        <w:t xml:space="preserve"> </w:t>
      </w:r>
    </w:p>
    <w:p>
      <w:r>
        <w:t xml:space="preserve"> </w:t>
      </w:r>
    </w:p>
    <w:p>
      <w:r>
        <w:t xml:space="preserve"> </w:t>
      </w:r>
    </w:p>
    <w:p>
      <w:r>
        <w:t>6.01</w:t>
      </w:r>
    </w:p>
    <w:p>
      <w:r>
        <w:t xml:space="preserve"> </w:t>
      </w:r>
    </w:p>
    <w:p>
      <w:r>
        <w:t>Intentionally Omitted</w:t>
      </w:r>
    </w:p>
    <w:p>
      <w:r>
        <w:t xml:space="preserve"> </w:t>
      </w:r>
    </w:p>
    <w:p>
      <w:r>
        <w:t>103</w:t>
      </w:r>
    </w:p>
    <w:p>
      <w:r>
        <w:t>6.02</w:t>
      </w:r>
    </w:p>
    <w:p>
      <w:r>
        <w:t xml:space="preserve"> </w:t>
      </w:r>
    </w:p>
    <w:p>
      <w:r>
        <w:t>Maintenance of Office; Certain Changes</w:t>
      </w:r>
    </w:p>
    <w:p>
      <w:r>
        <w:t xml:space="preserve"> </w:t>
      </w:r>
    </w:p>
    <w:p>
      <w:r>
        <w:t>103</w:t>
      </w:r>
    </w:p>
    <w:p>
      <w:r>
        <w:t>6.03</w:t>
      </w:r>
    </w:p>
    <w:p>
      <w:r>
        <w:t xml:space="preserve"> </w:t>
      </w:r>
    </w:p>
    <w:p>
      <w:r>
        <w:t>Records and Accounts</w:t>
      </w:r>
    </w:p>
    <w:p>
      <w:r>
        <w:t xml:space="preserve"> </w:t>
      </w:r>
    </w:p>
    <w:p>
      <w:r>
        <w:t>103</w:t>
      </w:r>
    </w:p>
    <w:p>
      <w:r>
        <w:t>6.04</w:t>
      </w:r>
    </w:p>
    <w:p>
      <w:r>
        <w:t xml:space="preserve"> </w:t>
      </w:r>
    </w:p>
    <w:p>
      <w:r>
        <w:t>Financial Statements, Certificates and Information</w:t>
      </w:r>
    </w:p>
    <w:p>
      <w:r>
        <w:t xml:space="preserve"> </w:t>
      </w:r>
    </w:p>
    <w:p>
      <w:r>
        <w:t>103</w:t>
      </w:r>
    </w:p>
    <w:p>
      <w:r>
        <w:t>6.05</w:t>
      </w:r>
    </w:p>
    <w:p>
      <w:r>
        <w:t xml:space="preserve"> </w:t>
      </w:r>
    </w:p>
    <w:p>
      <w:r>
        <w:t>Notices</w:t>
      </w:r>
    </w:p>
    <w:p>
      <w:r>
        <w:t xml:space="preserve"> </w:t>
      </w:r>
    </w:p>
    <w:p>
      <w:r>
        <w:t>107</w:t>
      </w:r>
    </w:p>
    <w:p>
      <w:r>
        <w:t>6.06</w:t>
      </w:r>
    </w:p>
    <w:p>
      <w:r>
        <w:t xml:space="preserve"> </w:t>
      </w:r>
    </w:p>
    <w:p>
      <w:r>
        <w:t>Legal Existence; Maintenance of Properties</w:t>
      </w:r>
    </w:p>
    <w:p>
      <w:r>
        <w:t xml:space="preserve"> </w:t>
      </w:r>
    </w:p>
    <w:p>
      <w:r>
        <w:t>110</w:t>
      </w:r>
    </w:p>
    <w:p>
      <w:r>
        <w:t>6.07</w:t>
      </w:r>
    </w:p>
    <w:p>
      <w:r>
        <w:t xml:space="preserve"> </w:t>
      </w:r>
    </w:p>
    <w:p>
      <w:r>
        <w:t>Insurance</w:t>
      </w:r>
    </w:p>
    <w:p>
      <w:r>
        <w:t xml:space="preserve"> </w:t>
      </w:r>
    </w:p>
    <w:p>
      <w:r>
        <w:t>110</w:t>
      </w:r>
    </w:p>
    <w:p>
      <w:r>
        <w:t>6.08</w:t>
      </w:r>
    </w:p>
    <w:p>
      <w:r>
        <w:t xml:space="preserve"> </w:t>
      </w:r>
    </w:p>
    <w:p>
      <w:r>
        <w:t>Taxes</w:t>
      </w:r>
    </w:p>
    <w:p>
      <w:r>
        <w:t xml:space="preserve"> </w:t>
      </w:r>
    </w:p>
    <w:p>
      <w:r>
        <w:t>110</w:t>
      </w:r>
    </w:p>
    <w:p>
      <w:r>
        <w:t>6.09</w:t>
      </w:r>
    </w:p>
    <w:p>
      <w:r>
        <w:t xml:space="preserve"> </w:t>
      </w:r>
    </w:p>
    <w:p>
      <w:r>
        <w:t>Compliance with Laws, Contracts, Licenses, Permits; Leaseholds and Payment of Obligations Generally</w:t>
      </w:r>
    </w:p>
    <w:p>
      <w:r>
        <w:t xml:space="preserve"> </w:t>
      </w:r>
    </w:p>
    <w:p>
      <w:r>
        <w:t>111</w:t>
      </w:r>
    </w:p>
    <w:p>
      <w:r>
        <w:t>6.10</w:t>
      </w:r>
    </w:p>
    <w:p>
      <w:r>
        <w:t xml:space="preserve"> </w:t>
      </w:r>
    </w:p>
    <w:p>
      <w:r>
        <w:t>Physical Inventories</w:t>
      </w:r>
    </w:p>
    <w:p>
      <w:r>
        <w:t xml:space="preserve"> </w:t>
      </w:r>
    </w:p>
    <w:p>
      <w:r>
        <w:t>112</w:t>
      </w:r>
    </w:p>
    <w:p>
      <w:r>
        <w:t>6.11</w:t>
      </w:r>
    </w:p>
    <w:p>
      <w:r>
        <w:t xml:space="preserve"> </w:t>
      </w:r>
    </w:p>
    <w:p>
      <w:r>
        <w:t>Use of Proceeds</w:t>
      </w:r>
    </w:p>
    <w:p>
      <w:r>
        <w:t xml:space="preserve"> </w:t>
      </w:r>
    </w:p>
    <w:p>
      <w:r>
        <w:t>112</w:t>
      </w:r>
    </w:p>
    <w:p>
      <w:r>
        <w:t>6.12</w:t>
      </w:r>
    </w:p>
    <w:p>
      <w:r>
        <w:t xml:space="preserve"> </w:t>
      </w:r>
    </w:p>
    <w:p>
      <w:r>
        <w:t>Covenant to Guarantee Obligations and Give Security</w:t>
      </w:r>
    </w:p>
    <w:p>
      <w:r>
        <w:t xml:space="preserve"> </w:t>
      </w:r>
    </w:p>
    <w:p>
      <w:r>
        <w:t>112</w:t>
      </w:r>
    </w:p>
    <w:p>
      <w:r>
        <w:t>6.13</w:t>
      </w:r>
    </w:p>
    <w:p>
      <w:r>
        <w:t xml:space="preserve"> </w:t>
      </w:r>
    </w:p>
    <w:p>
      <w:r>
        <w:t>Intentionally Omitted</w:t>
      </w:r>
    </w:p>
    <w:p>
      <w:r>
        <w:t xml:space="preserve"> </w:t>
      </w:r>
    </w:p>
    <w:p>
      <w:r>
        <w:t>115</w:t>
      </w:r>
    </w:p>
    <w:p>
      <w:r>
        <w:t>6.14</w:t>
      </w:r>
    </w:p>
    <w:p>
      <w:r>
        <w:t xml:space="preserve"> </w:t>
      </w:r>
    </w:p>
    <w:p>
      <w:r>
        <w:t>Intentionally Omitted</w:t>
      </w:r>
    </w:p>
    <w:p>
      <w:r>
        <w:t xml:space="preserve"> </w:t>
      </w:r>
    </w:p>
    <w:p>
      <w:r>
        <w:t>115</w:t>
      </w:r>
    </w:p>
    <w:p>
      <w:r>
        <w:t>6.15</w:t>
      </w:r>
    </w:p>
    <w:p>
      <w:r>
        <w:t xml:space="preserve"> </w:t>
      </w:r>
    </w:p>
    <w:p>
      <w:r>
        <w:t>Further Assurances</w:t>
      </w:r>
    </w:p>
    <w:p>
      <w:r>
        <w:t xml:space="preserve"> </w:t>
      </w:r>
    </w:p>
    <w:p>
      <w:r>
        <w:t>115</w:t>
      </w:r>
    </w:p>
    <w:p>
      <w:r>
        <w:t>6.16</w:t>
      </w:r>
    </w:p>
    <w:p>
      <w:r>
        <w:t xml:space="preserve"> </w:t>
      </w:r>
    </w:p>
    <w:p>
      <w:r>
        <w:t>Inspections; Collateral Reports; Appraisals, etc.</w:t>
      </w:r>
    </w:p>
    <w:p>
      <w:r>
        <w:t xml:space="preserve"> </w:t>
      </w:r>
    </w:p>
    <w:p>
      <w:r>
        <w:t>116</w:t>
      </w:r>
    </w:p>
    <w:p>
      <w:r>
        <w:t>6.17</w:t>
      </w:r>
    </w:p>
    <w:p>
      <w:r>
        <w:t xml:space="preserve"> </w:t>
      </w:r>
    </w:p>
    <w:p>
      <w:r>
        <w:t>Bank Accounts</w:t>
      </w:r>
    </w:p>
    <w:p>
      <w:r>
        <w:t xml:space="preserve"> </w:t>
      </w:r>
    </w:p>
    <w:p>
      <w:r>
        <w:t>117</w:t>
      </w:r>
    </w:p>
    <w:p>
      <w:r>
        <w:t>6.18</w:t>
      </w:r>
    </w:p>
    <w:p>
      <w:r>
        <w:t xml:space="preserve"> </w:t>
      </w:r>
    </w:p>
    <w:p>
      <w:r>
        <w:t>Lien Waivers</w:t>
      </w:r>
    </w:p>
    <w:p>
      <w:r>
        <w:t xml:space="preserve"> </w:t>
      </w:r>
    </w:p>
    <w:p>
      <w:r>
        <w:t>119</w:t>
      </w:r>
    </w:p>
    <w:p>
      <w:r>
        <w:t>6.19</w:t>
      </w:r>
    </w:p>
    <w:p>
      <w:r>
        <w:t xml:space="preserve"> </w:t>
      </w:r>
    </w:p>
    <w:p>
      <w:r>
        <w:t>Intentionally Omitted</w:t>
      </w:r>
    </w:p>
    <w:p>
      <w:r>
        <w:t xml:space="preserve"> </w:t>
      </w:r>
    </w:p>
    <w:p>
      <w:r>
        <w:t>119</w:t>
      </w:r>
    </w:p>
    <w:p>
      <w:r>
        <w:t>6.20</w:t>
      </w:r>
    </w:p>
    <w:p>
      <w:r>
        <w:t xml:space="preserve"> </w:t>
      </w:r>
    </w:p>
    <w:p>
      <w:r>
        <w:t>Post Closing Obligations</w:t>
      </w:r>
    </w:p>
    <w:p>
      <w:r>
        <w:t xml:space="preserve"> </w:t>
      </w:r>
    </w:p>
    <w:p>
      <w:r>
        <w:t>119</w:t>
      </w:r>
    </w:p>
    <w:p>
      <w:r>
        <w:t xml:space="preserve"> </w:t>
      </w:r>
    </w:p>
    <w:p>
      <w:r>
        <w:t xml:space="preserve"> </w:t>
      </w:r>
    </w:p>
    <w:p>
      <w:r>
        <w:t xml:space="preserve"> </w:t>
      </w:r>
    </w:p>
    <w:p>
      <w:r>
        <w:t xml:space="preserve"> </w:t>
      </w:r>
    </w:p>
    <w:p>
      <w:r>
        <w:t xml:space="preserve"> </w:t>
      </w:r>
    </w:p>
    <w:p>
      <w:r>
        <w:t>ARTICLE VII</w:t>
      </w:r>
    </w:p>
    <w:p>
      <w:r>
        <w:t xml:space="preserve"> </w:t>
      </w:r>
    </w:p>
    <w:p>
      <w:r>
        <w:t>NEGATIVE COVENANTS</w:t>
      </w:r>
    </w:p>
    <w:p>
      <w:r>
        <w:t xml:space="preserve"> </w:t>
      </w:r>
    </w:p>
    <w:p>
      <w:r>
        <w:t>119</w:t>
      </w:r>
    </w:p>
    <w:p>
      <w:r>
        <w:t xml:space="preserve"> </w:t>
      </w:r>
    </w:p>
    <w:p>
      <w:r>
        <w:t xml:space="preserve"> </w:t>
      </w:r>
    </w:p>
    <w:p>
      <w:r>
        <w:t xml:space="preserve"> </w:t>
      </w:r>
    </w:p>
    <w:p>
      <w:r>
        <w:t xml:space="preserve"> </w:t>
      </w:r>
    </w:p>
    <w:p>
      <w:r>
        <w:t xml:space="preserve"> </w:t>
      </w:r>
    </w:p>
    <w:p>
      <w:r>
        <w:t>7.01</w:t>
      </w:r>
    </w:p>
    <w:p>
      <w:r>
        <w:t xml:space="preserve"> </w:t>
      </w:r>
    </w:p>
    <w:p>
      <w:r>
        <w:t>Investments</w:t>
      </w:r>
    </w:p>
    <w:p>
      <w:r>
        <w:t xml:space="preserve"> </w:t>
      </w:r>
    </w:p>
    <w:p>
      <w:r>
        <w:t>119</w:t>
      </w:r>
    </w:p>
    <w:p>
      <w:r>
        <w:t>7.02</w:t>
      </w:r>
    </w:p>
    <w:p>
      <w:r>
        <w:t xml:space="preserve"> </w:t>
      </w:r>
    </w:p>
    <w:p>
      <w:r>
        <w:t>Restrictions on Indebtedness</w:t>
      </w:r>
    </w:p>
    <w:p>
      <w:r>
        <w:t xml:space="preserve"> </w:t>
      </w:r>
    </w:p>
    <w:p>
      <w:r>
        <w:t>122</w:t>
      </w:r>
    </w:p>
    <w:p>
      <w:r>
        <w:t>7.03</w:t>
      </w:r>
    </w:p>
    <w:p>
      <w:r>
        <w:t xml:space="preserve"> </w:t>
      </w:r>
    </w:p>
    <w:p>
      <w:r>
        <w:t>Restrictions on Liens</w:t>
      </w:r>
    </w:p>
    <w:p>
      <w:r>
        <w:t xml:space="preserve"> </w:t>
      </w:r>
    </w:p>
    <w:p>
      <w:r>
        <w:t>124</w:t>
      </w:r>
    </w:p>
    <w:p>
      <w:r>
        <w:t>7.04</w:t>
      </w:r>
    </w:p>
    <w:p>
      <w:r>
        <w:t xml:space="preserve"> </w:t>
      </w:r>
    </w:p>
    <w:p>
      <w:r>
        <w:t>Restricted Payments; Prepayments</w:t>
      </w:r>
    </w:p>
    <w:p>
      <w:r>
        <w:t xml:space="preserve"> </w:t>
      </w:r>
    </w:p>
    <w:p>
      <w:r>
        <w:t>127</w:t>
      </w:r>
    </w:p>
    <w:p>
      <w:r>
        <w:t xml:space="preserve"> </w:t>
      </w:r>
    </w:p>
    <w:p>
      <w:r>
        <w:t xml:space="preserve"> </w:t>
      </w:r>
    </w:p>
    <w:p>
      <w:r>
        <w:t>TABLE OF CONTENTS</w:t>
      </w:r>
    </w:p>
    <w:p>
      <w:r>
        <w:t>(cont’d)</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7.05</w:t>
      </w:r>
    </w:p>
    <w:p>
      <w:r>
        <w:t xml:space="preserve"> </w:t>
      </w:r>
    </w:p>
    <w:p>
      <w:r>
        <w:t>Merger, Consolidation and Disposition of Assets</w:t>
      </w:r>
    </w:p>
    <w:p>
      <w:r>
        <w:t xml:space="preserve"> </w:t>
      </w:r>
    </w:p>
    <w:p>
      <w:r>
        <w:t>129</w:t>
      </w:r>
    </w:p>
    <w:p>
      <w:r>
        <w:t>7.06</w:t>
      </w:r>
    </w:p>
    <w:p>
      <w:r>
        <w:t xml:space="preserve"> </w:t>
      </w:r>
    </w:p>
    <w:p>
      <w:r>
        <w:t>Sale and Leaseback</w:t>
      </w:r>
    </w:p>
    <w:p>
      <w:r>
        <w:t xml:space="preserve"> </w:t>
      </w:r>
    </w:p>
    <w:p>
      <w:r>
        <w:t>130</w:t>
      </w:r>
    </w:p>
    <w:p>
      <w:r>
        <w:t>7.07</w:t>
      </w:r>
    </w:p>
    <w:p>
      <w:r>
        <w:t xml:space="preserve"> </w:t>
      </w:r>
    </w:p>
    <w:p>
      <w:r>
        <w:t>Accounting Changes; Change of Fiscal Year</w:t>
      </w:r>
    </w:p>
    <w:p>
      <w:r>
        <w:t xml:space="preserve"> </w:t>
      </w:r>
    </w:p>
    <w:p>
      <w:r>
        <w:t>131</w:t>
      </w:r>
    </w:p>
    <w:p>
      <w:r>
        <w:t>7.08</w:t>
      </w:r>
    </w:p>
    <w:p>
      <w:r>
        <w:t xml:space="preserve"> </w:t>
      </w:r>
    </w:p>
    <w:p>
      <w:r>
        <w:t>Transactions with Affiliates</w:t>
      </w:r>
    </w:p>
    <w:p>
      <w:r>
        <w:t xml:space="preserve"> </w:t>
      </w:r>
    </w:p>
    <w:p>
      <w:r>
        <w:t>131</w:t>
      </w:r>
    </w:p>
    <w:p>
      <w:r>
        <w:t>7.09</w:t>
      </w:r>
    </w:p>
    <w:p>
      <w:r>
        <w:t xml:space="preserve"> </w:t>
      </w:r>
    </w:p>
    <w:p>
      <w:r>
        <w:t>No Speculative Transactions</w:t>
      </w:r>
    </w:p>
    <w:p>
      <w:r>
        <w:t xml:space="preserve"> </w:t>
      </w:r>
    </w:p>
    <w:p>
      <w:r>
        <w:t>131</w:t>
      </w:r>
    </w:p>
    <w:p>
      <w:r>
        <w:t>7.10</w:t>
      </w:r>
    </w:p>
    <w:p>
      <w:r>
        <w:t xml:space="preserve"> </w:t>
      </w:r>
    </w:p>
    <w:p>
      <w:r>
        <w:t>Change in Terms of Governing Documents; Material Agreements</w:t>
      </w:r>
    </w:p>
    <w:p>
      <w:r>
        <w:t xml:space="preserve"> </w:t>
      </w:r>
    </w:p>
    <w:p>
      <w:r>
        <w:t>131</w:t>
      </w:r>
    </w:p>
    <w:p>
      <w:r>
        <w:t>7.11</w:t>
      </w:r>
    </w:p>
    <w:p>
      <w:r>
        <w:t xml:space="preserve"> </w:t>
      </w:r>
    </w:p>
    <w:p>
      <w:r>
        <w:t>Change in Nature of Business</w:t>
      </w:r>
    </w:p>
    <w:p>
      <w:r>
        <w:t xml:space="preserve"> </w:t>
      </w:r>
    </w:p>
    <w:p>
      <w:r>
        <w:t>132</w:t>
      </w:r>
    </w:p>
    <w:p>
      <w:r>
        <w:t>7.12</w:t>
      </w:r>
    </w:p>
    <w:p>
      <w:r>
        <w:t xml:space="preserve"> </w:t>
      </w:r>
    </w:p>
    <w:p>
      <w:r>
        <w:t>Margin Regulations</w:t>
      </w:r>
    </w:p>
    <w:p>
      <w:r>
        <w:t xml:space="preserve"> </w:t>
      </w:r>
    </w:p>
    <w:p>
      <w:r>
        <w:t>132</w:t>
      </w:r>
    </w:p>
    <w:p>
      <w:r>
        <w:t>7.13</w:t>
      </w:r>
    </w:p>
    <w:p>
      <w:r>
        <w:t xml:space="preserve"> </w:t>
      </w:r>
    </w:p>
    <w:p>
      <w:r>
        <w:t>Fixed Charge Coverage Ratio</w:t>
      </w:r>
    </w:p>
    <w:p>
      <w:r>
        <w:t xml:space="preserve"> </w:t>
      </w:r>
    </w:p>
    <w:p>
      <w:r>
        <w:t>132</w:t>
      </w:r>
    </w:p>
    <w:p>
      <w:r>
        <w:t>7.14</w:t>
      </w:r>
    </w:p>
    <w:p>
      <w:r>
        <w:t xml:space="preserve"> </w:t>
      </w:r>
    </w:p>
    <w:p>
      <w:r>
        <w:t>Maximum Capital Expenditures</w:t>
      </w:r>
    </w:p>
    <w:p>
      <w:r>
        <w:t xml:space="preserve"> </w:t>
      </w:r>
    </w:p>
    <w:p>
      <w:r>
        <w:t>132</w:t>
      </w:r>
    </w:p>
    <w:p>
      <w:r>
        <w:t>7.15</w:t>
      </w:r>
    </w:p>
    <w:p>
      <w:r>
        <w:t xml:space="preserve"> </w:t>
      </w:r>
    </w:p>
    <w:p>
      <w:r>
        <w:t>Maximum Leverage Ratio</w:t>
      </w:r>
    </w:p>
    <w:p>
      <w:r>
        <w:t xml:space="preserve"> </w:t>
      </w:r>
    </w:p>
    <w:p>
      <w:r>
        <w:t>133</w:t>
      </w:r>
    </w:p>
    <w:p>
      <w:r>
        <w:t>7.16</w:t>
      </w:r>
    </w:p>
    <w:p>
      <w:r>
        <w:t xml:space="preserve"> </w:t>
      </w:r>
    </w:p>
    <w:p>
      <w:r>
        <w:t>Sanctions</w:t>
      </w:r>
    </w:p>
    <w:p>
      <w:r>
        <w:t xml:space="preserve"> </w:t>
      </w:r>
    </w:p>
    <w:p>
      <w:r>
        <w:t>133</w:t>
      </w:r>
    </w:p>
    <w:p>
      <w:r>
        <w:t>7.17</w:t>
      </w:r>
    </w:p>
    <w:p>
      <w:r>
        <w:t xml:space="preserve"> </w:t>
      </w:r>
    </w:p>
    <w:p>
      <w:r>
        <w:t>Limitation on Modification of Receivables</w:t>
      </w:r>
    </w:p>
    <w:p>
      <w:r>
        <w:t xml:space="preserve"> </w:t>
      </w:r>
    </w:p>
    <w:p>
      <w:r>
        <w:t>133</w:t>
      </w:r>
    </w:p>
    <w:p>
      <w:r>
        <w:t>7.18</w:t>
      </w:r>
    </w:p>
    <w:p>
      <w:r>
        <w:t xml:space="preserve"> </w:t>
      </w:r>
    </w:p>
    <w:p>
      <w:r>
        <w:t>Consignments</w:t>
      </w:r>
    </w:p>
    <w:p>
      <w:r>
        <w:t xml:space="preserve"> </w:t>
      </w:r>
    </w:p>
    <w:p>
      <w:r>
        <w:t>133</w:t>
      </w:r>
    </w:p>
    <w:p>
      <w:r>
        <w:t xml:space="preserve"> </w:t>
      </w:r>
    </w:p>
    <w:p>
      <w:r>
        <w:t xml:space="preserve"> </w:t>
      </w:r>
    </w:p>
    <w:p>
      <w:r>
        <w:t xml:space="preserve"> </w:t>
      </w:r>
    </w:p>
    <w:p>
      <w:r>
        <w:t xml:space="preserve"> </w:t>
      </w:r>
    </w:p>
    <w:p>
      <w:r>
        <w:t xml:space="preserve"> </w:t>
      </w:r>
    </w:p>
    <w:p>
      <w:r>
        <w:t>ARTICLE VIII</w:t>
      </w:r>
    </w:p>
    <w:p>
      <w:r>
        <w:t xml:space="preserve"> </w:t>
      </w:r>
    </w:p>
    <w:p>
      <w:r>
        <w:t>EVENTS OF DEFAULT AND REMEDIES</w:t>
      </w:r>
    </w:p>
    <w:p>
      <w:r>
        <w:t xml:space="preserve"> </w:t>
      </w:r>
    </w:p>
    <w:p>
      <w:r>
        <w:t>134</w:t>
      </w:r>
    </w:p>
    <w:p>
      <w:r>
        <w:t xml:space="preserve"> </w:t>
      </w:r>
    </w:p>
    <w:p>
      <w:r>
        <w:t xml:space="preserve"> </w:t>
      </w:r>
    </w:p>
    <w:p>
      <w:r>
        <w:t xml:space="preserve"> </w:t>
      </w:r>
    </w:p>
    <w:p>
      <w:r>
        <w:t xml:space="preserve"> </w:t>
      </w:r>
    </w:p>
    <w:p>
      <w:r>
        <w:t xml:space="preserve"> </w:t>
      </w:r>
    </w:p>
    <w:p>
      <w:r>
        <w:t>8.01</w:t>
      </w:r>
    </w:p>
    <w:p>
      <w:r>
        <w:t xml:space="preserve"> </w:t>
      </w:r>
    </w:p>
    <w:p>
      <w:r>
        <w:t>Events of Default</w:t>
      </w:r>
    </w:p>
    <w:p>
      <w:r>
        <w:t xml:space="preserve"> </w:t>
      </w:r>
    </w:p>
    <w:p>
      <w:r>
        <w:t>134</w:t>
      </w:r>
    </w:p>
    <w:p>
      <w:r>
        <w:t>8.02</w:t>
      </w:r>
    </w:p>
    <w:p>
      <w:r>
        <w:t xml:space="preserve"> </w:t>
      </w:r>
    </w:p>
    <w:p>
      <w:r>
        <w:t>Remedies Upon Event of Default</w:t>
      </w:r>
    </w:p>
    <w:p>
      <w:r>
        <w:t xml:space="preserve"> </w:t>
      </w:r>
    </w:p>
    <w:p>
      <w:r>
        <w:t>137</w:t>
      </w:r>
    </w:p>
    <w:p>
      <w:r>
        <w:t>8.03</w:t>
      </w:r>
    </w:p>
    <w:p>
      <w:r>
        <w:t xml:space="preserve"> </w:t>
      </w:r>
    </w:p>
    <w:p>
      <w:r>
        <w:t>Application of Funds</w:t>
      </w:r>
    </w:p>
    <w:p>
      <w:r>
        <w:t xml:space="preserve"> </w:t>
      </w:r>
    </w:p>
    <w:p>
      <w:r>
        <w:t>138</w:t>
      </w:r>
    </w:p>
    <w:p>
      <w:r>
        <w:t xml:space="preserve"> </w:t>
      </w:r>
    </w:p>
    <w:p>
      <w:r>
        <w:t xml:space="preserve"> </w:t>
      </w:r>
    </w:p>
    <w:p>
      <w:r>
        <w:t xml:space="preserve"> </w:t>
      </w:r>
    </w:p>
    <w:p>
      <w:r>
        <w:t xml:space="preserve"> </w:t>
      </w:r>
    </w:p>
    <w:p>
      <w:r>
        <w:t xml:space="preserve"> </w:t>
      </w:r>
    </w:p>
    <w:p>
      <w:r>
        <w:t>ARTICLE IX</w:t>
      </w:r>
    </w:p>
    <w:p>
      <w:r>
        <w:t xml:space="preserve"> </w:t>
      </w:r>
    </w:p>
    <w:p>
      <w:r>
        <w:t>ADMINISTRATIVE AGENT</w:t>
      </w:r>
    </w:p>
    <w:p>
      <w:r>
        <w:t xml:space="preserve"> </w:t>
      </w:r>
    </w:p>
    <w:p>
      <w:r>
        <w:t>140</w:t>
      </w:r>
    </w:p>
    <w:p>
      <w:r>
        <w:t xml:space="preserve"> </w:t>
      </w:r>
    </w:p>
    <w:p>
      <w:r>
        <w:t xml:space="preserve"> </w:t>
      </w:r>
    </w:p>
    <w:p>
      <w:r>
        <w:t xml:space="preserve"> </w:t>
      </w:r>
    </w:p>
    <w:p>
      <w:r>
        <w:t xml:space="preserve"> </w:t>
      </w:r>
    </w:p>
    <w:p>
      <w:r>
        <w:t xml:space="preserve"> </w:t>
      </w:r>
    </w:p>
    <w:p>
      <w:r>
        <w:t>9.01</w:t>
      </w:r>
    </w:p>
    <w:p>
      <w:r>
        <w:t xml:space="preserve"> </w:t>
      </w:r>
    </w:p>
    <w:p>
      <w:r>
        <w:t>Appointment and Authority</w:t>
      </w:r>
    </w:p>
    <w:p>
      <w:r>
        <w:t xml:space="preserve"> </w:t>
      </w:r>
    </w:p>
    <w:p>
      <w:r>
        <w:t>140</w:t>
      </w:r>
    </w:p>
    <w:p>
      <w:r>
        <w:t>9.02</w:t>
      </w:r>
    </w:p>
    <w:p>
      <w:r>
        <w:t xml:space="preserve"> </w:t>
      </w:r>
    </w:p>
    <w:p>
      <w:r>
        <w:t>Rights as a Lender</w:t>
      </w:r>
    </w:p>
    <w:p>
      <w:r>
        <w:t xml:space="preserve"> </w:t>
      </w:r>
    </w:p>
    <w:p>
      <w:r>
        <w:t>141</w:t>
      </w:r>
    </w:p>
    <w:p>
      <w:r>
        <w:t>9.03</w:t>
      </w:r>
    </w:p>
    <w:p>
      <w:r>
        <w:t xml:space="preserve"> </w:t>
      </w:r>
    </w:p>
    <w:p>
      <w:r>
        <w:t>Exculpatory Provisions</w:t>
      </w:r>
    </w:p>
    <w:p>
      <w:r>
        <w:t xml:space="preserve"> </w:t>
      </w:r>
    </w:p>
    <w:p>
      <w:r>
        <w:t>141</w:t>
      </w:r>
    </w:p>
    <w:p>
      <w:r>
        <w:t>9.04</w:t>
      </w:r>
    </w:p>
    <w:p>
      <w:r>
        <w:t xml:space="preserve"> </w:t>
      </w:r>
    </w:p>
    <w:p>
      <w:r>
        <w:t>Reliance by Administrative Agent</w:t>
      </w:r>
    </w:p>
    <w:p>
      <w:r>
        <w:t xml:space="preserve"> </w:t>
      </w:r>
    </w:p>
    <w:p>
      <w:r>
        <w:t>142</w:t>
      </w:r>
    </w:p>
    <w:p>
      <w:r>
        <w:t>9.05</w:t>
      </w:r>
    </w:p>
    <w:p>
      <w:r>
        <w:t xml:space="preserve"> </w:t>
      </w:r>
    </w:p>
    <w:p>
      <w:r>
        <w:t>Delegation of Duties</w:t>
      </w:r>
    </w:p>
    <w:p>
      <w:r>
        <w:t xml:space="preserve"> </w:t>
      </w:r>
    </w:p>
    <w:p>
      <w:r>
        <w:t>142</w:t>
      </w:r>
    </w:p>
    <w:p>
      <w:r>
        <w:t>9.06</w:t>
      </w:r>
    </w:p>
    <w:p>
      <w:r>
        <w:t xml:space="preserve"> </w:t>
      </w:r>
    </w:p>
    <w:p>
      <w:r>
        <w:t>Resignation of Administrative Agent</w:t>
      </w:r>
    </w:p>
    <w:p>
      <w:r>
        <w:t xml:space="preserve"> </w:t>
      </w:r>
    </w:p>
    <w:p>
      <w:r>
        <w:t>143</w:t>
      </w:r>
    </w:p>
    <w:p>
      <w:r>
        <w:t>9.07</w:t>
      </w:r>
    </w:p>
    <w:p>
      <w:r>
        <w:t xml:space="preserve"> </w:t>
      </w:r>
    </w:p>
    <w:p>
      <w:r>
        <w:t>Non-Reliance</w:t>
      </w:r>
    </w:p>
    <w:p>
      <w:r>
        <w:t xml:space="preserve"> </w:t>
      </w:r>
    </w:p>
    <w:p>
      <w:r>
        <w:t>144</w:t>
      </w:r>
    </w:p>
    <w:p>
      <w:r>
        <w:t>9.08</w:t>
      </w:r>
    </w:p>
    <w:p>
      <w:r>
        <w:t xml:space="preserve"> </w:t>
      </w:r>
    </w:p>
    <w:p>
      <w:r>
        <w:t>No Other Duties, Etc.</w:t>
      </w:r>
    </w:p>
    <w:p>
      <w:r>
        <w:t xml:space="preserve"> </w:t>
      </w:r>
    </w:p>
    <w:p>
      <w:r>
        <w:t>144</w:t>
      </w:r>
    </w:p>
    <w:p>
      <w:r>
        <w:t>9.09</w:t>
      </w:r>
    </w:p>
    <w:p>
      <w:r>
        <w:t xml:space="preserve"> </w:t>
      </w:r>
    </w:p>
    <w:p>
      <w:r>
        <w:t>Administrative Agent May File Proofs of Claim</w:t>
      </w:r>
    </w:p>
    <w:p>
      <w:r>
        <w:t xml:space="preserve"> </w:t>
      </w:r>
    </w:p>
    <w:p>
      <w:r>
        <w:t>144</w:t>
      </w:r>
    </w:p>
    <w:p>
      <w:r>
        <w:t>9.10</w:t>
      </w:r>
    </w:p>
    <w:p>
      <w:r>
        <w:t xml:space="preserve"> </w:t>
      </w:r>
    </w:p>
    <w:p>
      <w:r>
        <w:t>Collateral and Guarantee Matters; Field Examinations and Other Reports; Credit Bidding</w:t>
      </w:r>
    </w:p>
    <w:p>
      <w:r>
        <w:t xml:space="preserve"> </w:t>
      </w:r>
    </w:p>
    <w:p>
      <w:r>
        <w:t>145</w:t>
      </w:r>
    </w:p>
    <w:p>
      <w:r>
        <w:t>9.11</w:t>
      </w:r>
    </w:p>
    <w:p>
      <w:r>
        <w:t xml:space="preserve"> </w:t>
      </w:r>
    </w:p>
    <w:p>
      <w:r>
        <w:t>Bank Product Obligations</w:t>
      </w:r>
    </w:p>
    <w:p>
      <w:r>
        <w:t xml:space="preserve"> </w:t>
      </w:r>
    </w:p>
    <w:p>
      <w:r>
        <w:t>147</w:t>
      </w:r>
    </w:p>
    <w:p>
      <w:r>
        <w:t>9.12</w:t>
      </w:r>
    </w:p>
    <w:p>
      <w:r>
        <w:t xml:space="preserve"> </w:t>
      </w:r>
    </w:p>
    <w:p>
      <w:r>
        <w:t>Senior Notes Intercreditor Agreement</w:t>
      </w:r>
    </w:p>
    <w:p>
      <w:r>
        <w:t xml:space="preserve"> </w:t>
      </w:r>
    </w:p>
    <w:p>
      <w:r>
        <w:t>147</w:t>
      </w:r>
    </w:p>
    <w:p>
      <w:r>
        <w:t xml:space="preserve"> </w:t>
      </w:r>
    </w:p>
    <w:p>
      <w:r>
        <w:t xml:space="preserve"> </w:t>
      </w:r>
    </w:p>
    <w:p>
      <w:r>
        <w:t>TABLE OF CONTENTS</w:t>
      </w:r>
    </w:p>
    <w:p>
      <w:r>
        <w:t>(cont’d)</w:t>
      </w:r>
    </w:p>
    <w:p>
      <w:r>
        <w:t xml:space="preserve"> </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 xml:space="preserve"> </w:t>
      </w:r>
    </w:p>
    <w:p>
      <w:r>
        <w:t xml:space="preserve"> </w:t>
      </w:r>
    </w:p>
    <w:p>
      <w:r>
        <w:t>ARTICLE X</w:t>
      </w:r>
    </w:p>
    <w:p>
      <w:r>
        <w:t xml:space="preserve"> </w:t>
      </w:r>
    </w:p>
    <w:p>
      <w:r>
        <w:t>MISCELLANEOUS</w:t>
      </w:r>
    </w:p>
    <w:p>
      <w:r>
        <w:t xml:space="preserve"> </w:t>
      </w:r>
    </w:p>
    <w:p>
      <w:r>
        <w:t>147</w:t>
      </w:r>
    </w:p>
    <w:p>
      <w:r>
        <w:t xml:space="preserve"> </w:t>
      </w:r>
    </w:p>
    <w:p>
      <w:r>
        <w:t xml:space="preserve"> </w:t>
      </w:r>
    </w:p>
    <w:p>
      <w:r>
        <w:t xml:space="preserve"> </w:t>
      </w:r>
    </w:p>
    <w:p>
      <w:r>
        <w:t xml:space="preserve"> </w:t>
      </w:r>
    </w:p>
    <w:p>
      <w:r>
        <w:t xml:space="preserve"> </w:t>
      </w:r>
    </w:p>
    <w:p>
      <w:r>
        <w:t>10.01</w:t>
      </w:r>
    </w:p>
    <w:p>
      <w:r>
        <w:t xml:space="preserve"> </w:t>
      </w:r>
    </w:p>
    <w:p>
      <w:r>
        <w:t>Amendments, Etc.</w:t>
      </w:r>
    </w:p>
    <w:p>
      <w:r>
        <w:t xml:space="preserve"> </w:t>
      </w:r>
    </w:p>
    <w:p>
      <w:r>
        <w:t>147</w:t>
      </w:r>
    </w:p>
    <w:p>
      <w:r>
        <w:t>10.02</w:t>
      </w:r>
    </w:p>
    <w:p>
      <w:r>
        <w:t xml:space="preserve"> </w:t>
      </w:r>
    </w:p>
    <w:p>
      <w:r>
        <w:t>Notices; Effectiveness; Electronic Communication</w:t>
      </w:r>
    </w:p>
    <w:p>
      <w:r>
        <w:t xml:space="preserve"> </w:t>
      </w:r>
    </w:p>
    <w:p>
      <w:r>
        <w:t>149</w:t>
      </w:r>
    </w:p>
    <w:p>
      <w:r>
        <w:t>10.03</w:t>
      </w:r>
    </w:p>
    <w:p>
      <w:r>
        <w:t xml:space="preserve"> </w:t>
      </w:r>
    </w:p>
    <w:p>
      <w:r>
        <w:t>No Waiver; Cumulative Remedies</w:t>
      </w:r>
    </w:p>
    <w:p>
      <w:r>
        <w:t xml:space="preserve"> </w:t>
      </w:r>
    </w:p>
    <w:p>
      <w:r>
        <w:t>151</w:t>
      </w:r>
    </w:p>
    <w:p>
      <w:r>
        <w:t>10.04</w:t>
      </w:r>
    </w:p>
    <w:p>
      <w:r>
        <w:t xml:space="preserve"> </w:t>
      </w:r>
    </w:p>
    <w:p>
      <w:r>
        <w:t>Expenses; Indemnity; Damage Waiver</w:t>
      </w:r>
    </w:p>
    <w:p>
      <w:r>
        <w:t xml:space="preserve"> </w:t>
      </w:r>
    </w:p>
    <w:p>
      <w:r>
        <w:t>152</w:t>
      </w:r>
    </w:p>
    <w:p>
      <w:r>
        <w:t>10.05</w:t>
      </w:r>
    </w:p>
    <w:p>
      <w:r>
        <w:t xml:space="preserve"> </w:t>
      </w:r>
    </w:p>
    <w:p>
      <w:r>
        <w:t>Payments Set Aside</w:t>
      </w:r>
    </w:p>
    <w:p>
      <w:r>
        <w:t xml:space="preserve"> </w:t>
      </w:r>
    </w:p>
    <w:p>
      <w:r>
        <w:t>154</w:t>
      </w:r>
    </w:p>
    <w:p>
      <w:r>
        <w:t>10.06</w:t>
      </w:r>
    </w:p>
    <w:p>
      <w:r>
        <w:t xml:space="preserve"> </w:t>
      </w:r>
    </w:p>
    <w:p>
      <w:r>
        <w:t>Successors and Assigns</w:t>
      </w:r>
    </w:p>
    <w:p>
      <w:r>
        <w:t xml:space="preserve"> </w:t>
      </w:r>
    </w:p>
    <w:p>
      <w:r>
        <w:t>154</w:t>
      </w:r>
    </w:p>
    <w:p>
      <w:r>
        <w:t>10.07</w:t>
      </w:r>
    </w:p>
    <w:p>
      <w:r>
        <w:t xml:space="preserve"> </w:t>
      </w:r>
    </w:p>
    <w:p>
      <w:r>
        <w:t>Treatment of Certain Information; Confidentiality</w:t>
      </w:r>
    </w:p>
    <w:p>
      <w:r>
        <w:t xml:space="preserve"> </w:t>
      </w:r>
    </w:p>
    <w:p>
      <w:r>
        <w:t>160</w:t>
      </w:r>
    </w:p>
    <w:p>
      <w:r>
        <w:t>10.08</w:t>
      </w:r>
    </w:p>
    <w:p>
      <w:r>
        <w:t xml:space="preserve"> </w:t>
      </w:r>
    </w:p>
    <w:p>
      <w:r>
        <w:t>Right of Setoff</w:t>
      </w:r>
    </w:p>
    <w:p>
      <w:r>
        <w:t xml:space="preserve"> </w:t>
      </w:r>
    </w:p>
    <w:p>
      <w:r>
        <w:t>161</w:t>
      </w:r>
    </w:p>
    <w:p>
      <w:r>
        <w:t>10.09</w:t>
      </w:r>
    </w:p>
    <w:p>
      <w:r>
        <w:t xml:space="preserve"> </w:t>
      </w:r>
    </w:p>
    <w:p>
      <w:r>
        <w:t>Interest Rate Limitation</w:t>
      </w:r>
    </w:p>
    <w:p>
      <w:r>
        <w:t xml:space="preserve"> </w:t>
      </w:r>
    </w:p>
    <w:p>
      <w:r>
        <w:t>162</w:t>
      </w:r>
    </w:p>
    <w:p>
      <w:r>
        <w:t>10.10</w:t>
      </w:r>
    </w:p>
    <w:p>
      <w:r>
        <w:t xml:space="preserve"> </w:t>
      </w:r>
    </w:p>
    <w:p>
      <w:r>
        <w:t>Counterparts; Integration; Effectiveness</w:t>
      </w:r>
    </w:p>
    <w:p>
      <w:r>
        <w:t xml:space="preserve"> </w:t>
      </w:r>
    </w:p>
    <w:p>
      <w:r>
        <w:t>162</w:t>
      </w:r>
    </w:p>
    <w:p>
      <w:r>
        <w:t>10.11</w:t>
      </w:r>
    </w:p>
    <w:p>
      <w:r>
        <w:t xml:space="preserve"> </w:t>
      </w:r>
    </w:p>
    <w:p>
      <w:r>
        <w:t>Survival of Representations and Warranties</w:t>
      </w:r>
    </w:p>
    <w:p>
      <w:r>
        <w:t xml:space="preserve"> </w:t>
      </w:r>
    </w:p>
    <w:p>
      <w:r>
        <w:t>162</w:t>
      </w:r>
    </w:p>
    <w:p>
      <w:r>
        <w:t>10.12</w:t>
      </w:r>
    </w:p>
    <w:p>
      <w:r>
        <w:t xml:space="preserve"> </w:t>
      </w:r>
    </w:p>
    <w:p>
      <w:r>
        <w:t>Severability</w:t>
      </w:r>
    </w:p>
    <w:p>
      <w:r>
        <w:t xml:space="preserve"> </w:t>
      </w:r>
    </w:p>
    <w:p>
      <w:r>
        <w:t>162</w:t>
      </w:r>
    </w:p>
    <w:p>
      <w:r>
        <w:t>10.13</w:t>
      </w:r>
    </w:p>
    <w:p>
      <w:r>
        <w:t xml:space="preserve"> </w:t>
      </w:r>
    </w:p>
    <w:p>
      <w:r>
        <w:t>Replacement of Lenders</w:t>
      </w:r>
    </w:p>
    <w:p>
      <w:r>
        <w:t xml:space="preserve"> </w:t>
      </w:r>
    </w:p>
    <w:p>
      <w:r>
        <w:t>163</w:t>
      </w:r>
    </w:p>
    <w:p>
      <w:r>
        <w:t>10.14</w:t>
      </w:r>
    </w:p>
    <w:p>
      <w:r>
        <w:t xml:space="preserve"> </w:t>
      </w:r>
    </w:p>
    <w:p>
      <w:r>
        <w:t>Governing Law; Jurisdiction; Etc.</w:t>
      </w:r>
    </w:p>
    <w:p>
      <w:r>
        <w:t xml:space="preserve"> </w:t>
      </w:r>
    </w:p>
    <w:p>
      <w:r>
        <w:t>164</w:t>
      </w:r>
    </w:p>
    <w:p>
      <w:r>
        <w:t>10.15</w:t>
      </w:r>
    </w:p>
    <w:p>
      <w:r>
        <w:t xml:space="preserve"> </w:t>
      </w:r>
    </w:p>
    <w:p>
      <w:r>
        <w:t>USA PATRIOT Act Notice</w:t>
      </w:r>
    </w:p>
    <w:p>
      <w:r>
        <w:t xml:space="preserve"> </w:t>
      </w:r>
    </w:p>
    <w:p>
      <w:r>
        <w:t>165</w:t>
      </w:r>
    </w:p>
    <w:p>
      <w:r>
        <w:t>10.16</w:t>
      </w:r>
    </w:p>
    <w:p>
      <w:r>
        <w:t xml:space="preserve"> </w:t>
      </w:r>
    </w:p>
    <w:p>
      <w:r>
        <w:t>ENTIRE AGREEMENT</w:t>
      </w:r>
    </w:p>
    <w:p>
      <w:r>
        <w:t xml:space="preserve"> </w:t>
      </w:r>
    </w:p>
    <w:p>
      <w:r>
        <w:t>166</w:t>
      </w:r>
    </w:p>
    <w:p>
      <w:r>
        <w:t>10.17</w:t>
      </w:r>
    </w:p>
    <w:p>
      <w:r>
        <w:t xml:space="preserve"> </w:t>
      </w:r>
    </w:p>
    <w:p>
      <w:r>
        <w:t>No Advisory or Fiduciary Responsibility</w:t>
      </w:r>
    </w:p>
    <w:p>
      <w:r>
        <w:t xml:space="preserve"> </w:t>
      </w:r>
    </w:p>
    <w:p>
      <w:r>
        <w:t>166</w:t>
      </w:r>
    </w:p>
    <w:p>
      <w:r>
        <w:t>10.18</w:t>
      </w:r>
    </w:p>
    <w:p>
      <w:r>
        <w:t xml:space="preserve"> </w:t>
      </w:r>
    </w:p>
    <w:p>
      <w:r>
        <w:t>Keepwell</w:t>
      </w:r>
    </w:p>
    <w:p>
      <w:r>
        <w:t xml:space="preserve"> </w:t>
      </w:r>
    </w:p>
    <w:p>
      <w:r>
        <w:t>166</w:t>
      </w:r>
    </w:p>
    <w:p>
      <w:r>
        <w:t>10.19</w:t>
      </w:r>
    </w:p>
    <w:p>
      <w:r>
        <w:t xml:space="preserve"> </w:t>
      </w:r>
    </w:p>
    <w:p>
      <w:r>
        <w:t>Senior Notes Intercreditor Agreement</w:t>
      </w:r>
    </w:p>
    <w:p>
      <w:r>
        <w:t xml:space="preserve"> </w:t>
      </w:r>
    </w:p>
    <w:p>
      <w:r>
        <w:t>167</w:t>
      </w:r>
    </w:p>
    <w:p>
      <w:r>
        <w:t xml:space="preserve"> </w:t>
      </w:r>
    </w:p>
    <w:p>
      <w:r>
        <w:t xml:space="preserve"> </w:t>
      </w:r>
    </w:p>
    <w:p>
      <w:r>
        <w:t>SCHEDULES</w:t>
      </w:r>
    </w:p>
    <w:p>
      <w:r>
        <w:t xml:space="preserve"> </w:t>
      </w:r>
    </w:p>
    <w:p>
      <w:r>
        <w:t>Schedule 1.01                                            Existing Letters of Credit</w:t>
      </w:r>
    </w:p>
    <w:p>
      <w:r>
        <w:t>Schedule 2.01                                            Commitments and Applicable Percentages</w:t>
      </w:r>
    </w:p>
    <w:p>
      <w:r>
        <w:t>Schedule 4.01(c)                              Closing Date Lien Waivers</w:t>
      </w:r>
    </w:p>
    <w:p>
      <w:r>
        <w:t>Schedule 5.07                                            Litigation</w:t>
      </w:r>
    </w:p>
    <w:p>
      <w:r>
        <w:t>Schedule 5.08                                            No Default</w:t>
      </w:r>
    </w:p>
    <w:p>
      <w:r>
        <w:t>Schedule 5.17                                            Subsidiaries</w:t>
      </w:r>
    </w:p>
    <w:p>
      <w:r>
        <w:t>Schedule 5.18                                            Environmental Compliance</w:t>
      </w:r>
    </w:p>
    <w:p>
      <w:r>
        <w:t>Schedule 5.20                                            Labor Contracts</w:t>
      </w:r>
    </w:p>
    <w:p>
      <w:r>
        <w:t>Schedule 6.20                                            Post Closing Obligations</w:t>
      </w:r>
    </w:p>
    <w:p>
      <w:r>
        <w:t>Schedule 7.01                                            Existing Investments</w:t>
      </w:r>
    </w:p>
    <w:p>
      <w:r>
        <w:t>Schedule 7.02                                            Existing Indebtedness</w:t>
      </w:r>
    </w:p>
    <w:p>
      <w:r>
        <w:t>Schedule 7.03                                            Existing Liens</w:t>
      </w:r>
    </w:p>
    <w:p>
      <w:r>
        <w:t>Schedule 7.06                                            Sale-Leasebacks</w:t>
      </w:r>
    </w:p>
    <w:p>
      <w:r>
        <w:t>Schedule 7.08                                            Transactions with Affiliates</w:t>
      </w:r>
    </w:p>
    <w:p>
      <w:r>
        <w:t>Schedule 10.02                                     Administrative Agent’s Office; Certain Addresses for Notices</w:t>
      </w:r>
    </w:p>
    <w:p>
      <w:r>
        <w:t xml:space="preserve"> </w:t>
      </w:r>
    </w:p>
    <w:p>
      <w:r>
        <w:t>EXHIBITS</w:t>
      </w:r>
    </w:p>
    <w:p>
      <w:r>
        <w:t xml:space="preserve"> </w:t>
      </w:r>
    </w:p>
    <w:p>
      <w:r>
        <w:t>Exhibit A                                                                     Form of Borrowing Request Notice</w:t>
      </w:r>
    </w:p>
    <w:p>
      <w:r>
        <w:t>Exhibit B                                                                     Intentionally Omitted</w:t>
      </w:r>
    </w:p>
    <w:p>
      <w:r>
        <w:t>Exhibit C                                                                     Form of Note</w:t>
      </w:r>
    </w:p>
    <w:p>
      <w:r>
        <w:t>Exhibit D                                                                     Form of Compliance Certificate</w:t>
      </w:r>
    </w:p>
    <w:p>
      <w:r>
        <w:t>Exhibit E                                                                      Form of Assignment and Assumption</w:t>
      </w:r>
    </w:p>
    <w:p>
      <w:r>
        <w:t>Exhibit F                                                                       Form of Borrowing Base Certificate</w:t>
      </w:r>
    </w:p>
    <w:p>
      <w:r>
        <w:t>Exhibit G                                                                     Form of U.S. Tax Compliance Certificates</w:t>
      </w:r>
    </w:p>
    <w:p>
      <w:r>
        <w:t xml:space="preserve"> </w:t>
      </w:r>
    </w:p>
    <w:p>
      <w:r>
        <w:t xml:space="preserve"> </w:t>
      </w:r>
    </w:p>
    <w:p>
      <w:r>
        <w:t>CREDIT AGREEMENT</w:t>
      </w:r>
    </w:p>
    <w:p>
      <w:r>
        <w:t xml:space="preserve"> </w:t>
      </w:r>
    </w:p>
    <w:p>
      <w:r>
        <w:t>This CREDIT AGREEMENT (this “Agreement”) is entered into as of April 4, 2013, among:</w:t>
      </w:r>
    </w:p>
    <w:p>
      <w:r>
        <w:t xml:space="preserve"> </w:t>
      </w:r>
    </w:p>
    <w:p>
      <w:r>
        <w:t>(a)                                 AMERICAN APPAREL (USA), LLC, a California limited liability company (“AA USA”), as a Borrower (as defined below) and as the Borrower Representative (as defined in Section 2.19) for the other Borrowers party hereto;</w:t>
      </w:r>
    </w:p>
    <w:p>
      <w:r>
        <w:t xml:space="preserve"> </w:t>
      </w:r>
    </w:p>
    <w:p>
      <w:r>
        <w:t>(b)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w:t>
      </w:r>
    </w:p>
    <w:p>
      <w:r>
        <w:t xml:space="preserve"> </w:t>
      </w:r>
    </w:p>
    <w:p>
      <w:r>
        <w:t>(c)                                  the other Credit Parties party hereto;</w:t>
      </w:r>
    </w:p>
    <w:p>
      <w:r>
        <w:t xml:space="preserve"> </w:t>
      </w:r>
    </w:p>
    <w:p>
      <w:r>
        <w:t>(d)                                 CAPITAL ONE LEVERAGE FINANCE CORP. and each other Lender from time to time party hereto;</w:t>
      </w:r>
    </w:p>
    <w:p>
      <w:r>
        <w:t xml:space="preserve"> </w:t>
      </w:r>
    </w:p>
    <w:p>
      <w:r>
        <w:t>(e)                                  CAPITAL ONE LEVERAGE FINANCE CORP., as Administrative Agent;</w:t>
      </w:r>
    </w:p>
    <w:p>
      <w:r>
        <w:t xml:space="preserve"> </w:t>
      </w:r>
    </w:p>
    <w:p>
      <w:r>
        <w:t>(f)                                   CAPITAL ONE LEVERAGE FINANCE CORP., as Swing Line Lender; and</w:t>
      </w:r>
    </w:p>
    <w:p>
      <w:r>
        <w:t xml:space="preserve"> </w:t>
      </w:r>
    </w:p>
    <w:p>
      <w:r>
        <w:t>(g)                                  CAPITAL ONE, N.A., as L/C Issuer.</w:t>
      </w:r>
    </w:p>
    <w:p>
      <w:r>
        <w:t xml:space="preserve"> </w:t>
      </w:r>
    </w:p>
    <w:p>
      <w:r>
        <w:t>The Borrowers have requested that the Lenders provide certain extensions of credit, and the Lenders are willing to do so on the terms and conditions set forth herein.</w:t>
      </w:r>
    </w:p>
    <w:p>
      <w:r>
        <w:t xml:space="preserve"> </w:t>
      </w:r>
    </w:p>
    <w:p>
      <w:r>
        <w:t>In consideration of the mutual covenants and agreements herein contained, the parties hereto covenant and agree as follows:</w:t>
      </w:r>
    </w:p>
    <w:p>
      <w:r>
        <w:t xml:space="preserve"> </w:t>
      </w:r>
    </w:p>
    <w:p>
      <w:r>
        <w:t>ARTICLE I</w:t>
        <w:br/>
        <w:t>DEFINITIONS AND ACCOUNTING TERMS</w:t>
      </w:r>
    </w:p>
    <w:p>
      <w:r>
        <w:t xml:space="preserve"> </w:t>
      </w:r>
    </w:p>
    <w:p>
      <w:r>
        <w:t>1.01                        Defined Terms.  As used in this Agreement, the following terms shall have the meanings set forth below:</w:t>
      </w:r>
    </w:p>
    <w:p>
      <w:r>
        <w:t xml:space="preserve"> </w:t>
      </w:r>
    </w:p>
    <w:p>
      <w:r>
        <w:t>“AA Canada Retail” means American Apparel Canada Retail, Inc., a company organized under the federal laws of Canada.</w:t>
      </w:r>
    </w:p>
    <w:p>
      <w:r>
        <w:t xml:space="preserve"> </w:t>
      </w:r>
    </w:p>
    <w:p>
      <w:r>
        <w:t>“AA Canada Wholesale” means American Apparel Canada Wholesale, Inc., a company organized under the federal laws of Canada.</w:t>
      </w:r>
    </w:p>
    <w:p>
      <w:r>
        <w:t xml:space="preserve"> </w:t>
      </w:r>
    </w:p>
    <w:p>
      <w:r>
        <w:t>“AA Canadian Subsidiaries” means, collectively, AA Canada Retail and AA Canada Wholesale, and any other direct or indirect Subsidiary of Holdings formed or acquired after the Closing Date and organized under the laws of Canada.</w:t>
      </w:r>
    </w:p>
    <w:p>
      <w:r>
        <w:t xml:space="preserve"> </w:t>
      </w:r>
    </w:p>
    <w:p>
      <w:r>
        <w:t>1</w:t>
      </w:r>
    </w:p>
    <w:p>
      <w:r>
        <w:t xml:space="preserve"> </w:t>
      </w:r>
    </w:p>
    <w:p>
      <w:r>
        <w:t>“AA Dyeing &amp; Finishing” has the meaning specified in the introductory paragraph hereto.</w:t>
      </w:r>
    </w:p>
    <w:p>
      <w:r>
        <w:t xml:space="preserve"> </w:t>
      </w:r>
    </w:p>
    <w:p>
      <w:r>
        <w:t>“AA Retail” has the meaning specified in the introductory paragraph hereto.</w:t>
      </w:r>
    </w:p>
    <w:p>
      <w:r>
        <w:t xml:space="preserve"> </w:t>
      </w:r>
    </w:p>
    <w:p>
      <w:r>
        <w:t>“AA UK Subsidiaries” means, collectively, American Apparel (Carnaby) Limited, a company organized under the laws of England and Wales, and American Apparel (UK) Limited, a company organized under the laws of England and Wales and any other direct or indirect Subsidiary of Holdings formed or acquired after the Closing Date and organized under the laws of England and Wales.</w:t>
      </w:r>
    </w:p>
    <w:p>
      <w:r>
        <w:t xml:space="preserve"> </w:t>
      </w:r>
    </w:p>
    <w:p>
      <w:r>
        <w:t>“AA USA” has the meaning specified in the introductory paragraph hereto.</w:t>
      </w:r>
    </w:p>
    <w:p>
      <w:r>
        <w:t xml:space="preserve"> </w:t>
      </w:r>
    </w:p>
    <w:p>
      <w:r>
        <w:t>“ABL Priority Collateral” has the meaning specified in the Senior Notes Intercreditor Agreement.</w:t>
      </w:r>
    </w:p>
    <w:p>
      <w:r>
        <w:t xml:space="preserve"> </w:t>
      </w:r>
    </w:p>
    <w:p>
      <w:r>
        <w:t>“Acquired Indebtedness” means Indebtedness of a Person or any of its Subsidiaries (a) existing at the time such Person becomes a Subsidiary of any Credit Party or at the time it merges or consolidates with or into any Credit Party or (b) assumed in connection with the acquisition of assets from such Person or (c) secured by a Lien encumbering any asset acquired by any Credit Party (provided such Lien is not on and does not attach to any ABL Priority Collateral) and, in each case, is not created in contemplation of or in connection with such Person becoming a Subsidiary of any Credit Party or such acquisition, merger or consolidation.</w:t>
      </w:r>
    </w:p>
    <w:p>
      <w:r>
        <w:t xml:space="preserve"> </w:t>
      </w:r>
    </w:p>
    <w:p>
      <w:r>
        <w:t>“Acquisition” means any transaction or series of related transactions resulting in the (a) acquisition of all or substantially all of the assets or business of any Person, or of any business unit, line of business or division of any Person or assets constituting a business unit, line of business or division of any other Person, (b) acquisition of in excess of 50% of the Capital Stock of any Person or otherwise causing a person to become a Subsidiary of the acquiring Person, or (c) merger, consolidation, amalgamation or other combination, whereby a Person becomes a Subsidiary of the acquiring Person.</w:t>
      </w:r>
    </w:p>
    <w:p>
      <w:r>
        <w:t xml:space="preserve"> </w:t>
      </w:r>
    </w:p>
    <w:p>
      <w:r>
        <w:t>“Act” has the meaning specified in Section 10.16.</w:t>
      </w:r>
    </w:p>
    <w:p>
      <w:r>
        <w:t xml:space="preserve"> </w:t>
      </w:r>
    </w:p>
    <w:p>
      <w:r>
        <w:t>“Adjusted Earnings” means, for any period with respect to Holdings and its Subsidiaries on a consolidated basis, net income (as that term is determined in accordance with GAAP) for such period, plus, without duplication and to the extent already deducted (and not added back) in arriving at such consolidated net income, the sum of the following amounts for such period:</w:t>
      </w:r>
    </w:p>
    <w:p>
      <w:r>
        <w:t xml:space="preserve"> </w:t>
      </w:r>
    </w:p>
    <w:p>
      <w:r>
        <w:t>(a)                                 the amount of depreciation and amortization deducted in determining such net income for such period;</w:t>
      </w:r>
    </w:p>
    <w:p>
      <w:r>
        <w:t xml:space="preserve"> </w:t>
      </w:r>
    </w:p>
    <w:p>
      <w:r>
        <w:t>(b)                                 all interest expense and all fees for the use of money or the availability of money, including commitment, facility, letter of credit and like fees and charges upon indebtedness (including indebtedness to the Administrative Agent and Lenders) paid or payable during such period and amortization of discounts and financing fees, all amounts paid in respect of Swap Contracts permitted hereunder, whether constituting periodic,</w:t>
      </w:r>
    </w:p>
    <w:p>
      <w:r>
        <w:t xml:space="preserve"> </w:t>
      </w:r>
    </w:p>
    <w:p>
      <w:r>
        <w:t>2</w:t>
      </w:r>
    </w:p>
    <w:p>
      <w:r>
        <w:t xml:space="preserve"> </w:t>
      </w:r>
    </w:p>
    <w:p>
      <w:r>
        <w:t>upfront or termination payments and all prepayment premiums and similar redemption premiums relating to the repayment or redemption of indebtedness;</w:t>
      </w:r>
    </w:p>
    <w:p>
      <w:r>
        <w:t xml:space="preserve"> </w:t>
      </w:r>
    </w:p>
    <w:p>
      <w:r>
        <w:t>(c)                                  all tax liabilities paid or accrued during such period;</w:t>
      </w:r>
    </w:p>
    <w:p>
      <w:r>
        <w:t xml:space="preserve"> </w:t>
      </w:r>
    </w:p>
    <w:p>
      <w:r>
        <w:t>(d)                                 all non-cash charges, including, without limitation, non-cash charges resulting from losses on asset dispositions incurred during such period, non-cash compensation charges or other non-cash expenses or charges arising from the grant of or issuance or repricing of stock, stock options or other equity-based awards incurred during such period and non-cash charges relating to impairment of warrants or derivative instruments, non-cash charges related to hedging agreements and any non-cash charges related to impairment of assets;</w:t>
      </w:r>
    </w:p>
    <w:p>
      <w:r>
        <w:t xml:space="preserve"> </w:t>
      </w:r>
    </w:p>
    <w:p>
      <w:r>
        <w:t>(e)                                  transaction costs incurred and paid during such period (including for the Revolving Credit Facility and the Senior Notes);</w:t>
      </w:r>
    </w:p>
    <w:p>
      <w:r>
        <w:t xml:space="preserve"> </w:t>
      </w:r>
    </w:p>
    <w:p>
      <w:r>
        <w:t>(f)                                   currency translation charges; and</w:t>
      </w:r>
    </w:p>
    <w:p>
      <w:r>
        <w:t xml:space="preserve"> </w:t>
      </w:r>
    </w:p>
    <w:p>
      <w:r>
        <w:t>(g)                                  extraordinary, unusual or non-recurring losses, charges or expenses, including restructuring charges and severance costs not to exceed $2,000,000 in any Reference Period or as otherwise approved by the Administrative Agent.</w:t>
      </w:r>
    </w:p>
    <w:p>
      <w:r>
        <w:t xml:space="preserve"> </w:t>
      </w:r>
    </w:p>
    <w:p>
      <w:r>
        <w:t>“Administrative Agent” means COLF, acting as administrative agent for the Secured Parties, or any successor administrative agent appointed in accordance with this Agreement.</w:t>
      </w:r>
    </w:p>
    <w:p>
      <w:r>
        <w:t xml:space="preserve"> </w:t>
      </w:r>
    </w:p>
    <w:p>
      <w:r>
        <w:t>“Administrative Agent’s Commitment Letter” means the Administrative Agent’s Commitment Letter dated as of March 12, 2013, by and between Holdings and the Administrative Agent.</w:t>
      </w:r>
    </w:p>
    <w:p>
      <w:r>
        <w:t xml:space="preserve"> </w:t>
      </w:r>
    </w:p>
    <w:p>
      <w:r>
        <w:t>“Administrative Agent’s Office” means the Administrative Agent’s address and, as appropriate, account as set forth on Schedule 10.02, or such other address or account as the Administrative Agent may from time to time notify the Borrowers and/or the Lenders.</w:t>
      </w:r>
    </w:p>
    <w:p>
      <w:r>
        <w:t xml:space="preserve"> </w:t>
      </w:r>
    </w:p>
    <w:p>
      <w:r>
        <w:t>“Administrative Questionnaire” means an administrative questionnaire in a form supplied by the Administrative Agent.</w:t>
      </w:r>
    </w:p>
    <w:p>
      <w:r>
        <w:t xml:space="preserve"> </w:t>
      </w:r>
    </w:p>
    <w:p>
      <w:r>
        <w:t>“Affiliate” means, with respect to any Person, another Person that directly, or indirectly through one or more intermediaries, Controls or is Controlled by or is under common Control with the Person specified.</w:t>
      </w:r>
    </w:p>
    <w:p>
      <w:r>
        <w:t xml:space="preserve"> </w:t>
      </w:r>
    </w:p>
    <w:p>
      <w:r>
        <w:t>“Aged Inventory Reserves” means such reserves as may be established from time to time by the Administrative Agent in its Permitted Discretion when the aggregate Cost of Eligible Inventory aged more than twelve (12) months exceeds 30% of the aggregate Cost of all Eligible Inventory.</w:t>
      </w:r>
    </w:p>
    <w:p>
      <w:r>
        <w:t xml:space="preserve"> </w:t>
      </w:r>
    </w:p>
    <w:p>
      <w:r>
        <w:t>“Agency Account Agreement” means any deposit account control agreement, lockbox control agreement, blocked account agreement or other similar agreement entered into by a</w:t>
      </w:r>
    </w:p>
    <w:p>
      <w:r>
        <w:t xml:space="preserve"> </w:t>
      </w:r>
    </w:p>
    <w:p>
      <w:r>
        <w:t>3</w:t>
      </w:r>
    </w:p>
    <w:p>
      <w:r>
        <w:t xml:space="preserve"> </w:t>
      </w:r>
    </w:p>
    <w:p>
      <w:r>
        <w:t>Credit Party, the Administrative Agent and the applicable financial institution, in form and substance reasonably satisfactory to the Administrative agent.</w:t>
      </w:r>
    </w:p>
    <w:p>
      <w:r>
        <w:t xml:space="preserve"> </w:t>
      </w:r>
    </w:p>
    <w:p>
      <w:r>
        <w:t>“Agreement” has the meaning specified in the introductory paragraph hereto.</w:t>
      </w:r>
    </w:p>
    <w:p>
      <w:r>
        <w:t xml:space="preserve"> </w:t>
      </w:r>
    </w:p>
    <w:p>
      <w:r>
        <w:t>“Applicable Percentage” means with respect to any Revolving Credit Lender at any time, the percentage (carried out to the ninth decimal place) of the Revolving Credit Facility represented by such Revolving Credit Lender’s Commitment at such time; and if the Commitment of each Revolving Credit Lender to make Revolving Credit Loans and the obligation of the L/C Issuer to make L/C Credit Extensions have been terminated pursuant to Section 8.02 or if the Revolving Credit Facility has expired, then the Applicable Percentage of each Revolving Credit Lender shall be determined based on the Applicable Percentage of such Revolving Credit Lender most recently in effect, giving effect to any assignments permitted hereby that are subsequent to such termination or expiration.  The initial Applicable Percentage of each Lender is set forth opposite the name of such Lender on Schedule 2.01 or in the Assignment and Assumption pursuant to which such Lender becomes a party hereto, as applicable.</w:t>
      </w:r>
    </w:p>
    <w:p>
      <w:r>
        <w:t xml:space="preserve"> </w:t>
      </w:r>
    </w:p>
    <w:p>
      <w:r>
        <w:t>“Applicable Rate” means:</w:t>
      </w:r>
    </w:p>
    <w:p>
      <w:r>
        <w:t xml:space="preserve"> </w:t>
      </w:r>
    </w:p>
    <w:p>
      <w:r>
        <w:t>(a)                                 with respect to the Revolving Credit Loans, 2.50% per annum with respect to Base Rate Loans and 3.50% per annum with respect to Eurodollar Rate Loans; and</w:t>
      </w:r>
    </w:p>
    <w:p>
      <w:r>
        <w:t xml:space="preserve"> </w:t>
      </w:r>
    </w:p>
    <w:p>
      <w:r>
        <w:t>(b)                                 with respect to Swing Line Loans, 2.50% per annum.</w:t>
      </w:r>
    </w:p>
    <w:p>
      <w:r>
        <w:t xml:space="preserve"> </w:t>
      </w:r>
    </w:p>
    <w:p>
      <w:r>
        <w:t>“Appraiser” means an appraisal firm reasonably acceptable to the Administrative Agent which may be an Affiliate of (i) the Administrative Agent, (ii) any Lender, (iii) any Participant or (iv) any assignee or other participant permitted under Section 10.06.</w:t>
      </w:r>
    </w:p>
    <w:p>
      <w:r>
        <w:t xml:space="preserve"> </w:t>
      </w:r>
    </w:p>
    <w:p>
      <w:r>
        <w:t>“Approved Fund” means any Fund that is administered or managed by (a) a Lender, (b) an Affiliate of a Lender or (c) an entity or an Affiliate of an entity that administers or manages a Lender.</w:t>
      </w:r>
    </w:p>
    <w:p>
      <w:r>
        <w:t xml:space="preserve"> </w:t>
      </w:r>
    </w:p>
    <w:p>
      <w:r>
        <w:t>“Arranger” means COLF, in its capacity as sole lead arranger and sole book runner.</w:t>
      </w:r>
    </w:p>
    <w:p>
      <w:r>
        <w:t xml:space="preserve"> </w:t>
      </w:r>
    </w:p>
    <w:p>
      <w:r>
        <w:t>“Assignee Group” means two or more Eligible Assignees that are Affiliates of one another or two or more Approved Funds managed by the same investment advisor.</w:t>
      </w:r>
    </w:p>
    <w:p>
      <w:r>
        <w:t xml:space="preserve"> </w:t>
      </w:r>
    </w:p>
    <w:p>
      <w:r>
        <w:t>“Assignment and Assumption” means an assignment and assumption entered into by a Lender and an Eligible Assignee, and accepted by the Administrative Agent, in substantially the form of Exhibit E or any other form approved by the Administrative Agent.</w:t>
      </w:r>
    </w:p>
    <w:p>
      <w:r>
        <w:t xml:space="preserve"> </w:t>
      </w:r>
    </w:p>
    <w:p>
      <w:r>
        <w:t>“Attributable Indebtedness” means, on any date, (a) in respect of any Capitalized Lease of any Person, the capitalized amount thereof that would appear on a balance sheet of such Person prepared as of such date in accordance with GAAP (subject to Section 1.03(b)), and (b) in respect of any Synthetic Lease Obligation, the capitalized amount of the remaining lease payments under the relevant lease that would appear on a balance sheet of such Person prepared</w:t>
      </w:r>
    </w:p>
    <w:p>
      <w:r>
        <w:t xml:space="preserve"> </w:t>
      </w:r>
    </w:p>
    <w:p>
      <w:r>
        <w:t>4</w:t>
      </w:r>
    </w:p>
    <w:p>
      <w:r>
        <w:t xml:space="preserve"> </w:t>
      </w:r>
    </w:p>
    <w:p>
      <w:r>
        <w:t>as of such date in accordance with GAAP (subject to Section 1.03(b)) if such lease were accounted for as a capital lease.</w:t>
      </w:r>
    </w:p>
    <w:p>
      <w:r>
        <w:t xml:space="preserve"> </w:t>
      </w:r>
    </w:p>
    <w:p>
      <w:r>
        <w:t>“Audited Financial Statements” means the audited consolidated balance sheet of Holdings and its Subsidiaries for the fiscal year ended December 31, 2012, and the related consolidated statements of income or operations, shareholders’ equity and cash flows for such fiscal year of the Credit Parties, including the notes thereto.</w:t>
      </w:r>
    </w:p>
    <w:p>
      <w:r>
        <w:t xml:space="preserve"> </w:t>
      </w:r>
    </w:p>
    <w:p>
      <w:r>
        <w:t>“Auto-Extension Letter of Credit” has the meaning set forth in Section 2.03(b)(iii).</w:t>
      </w:r>
    </w:p>
    <w:p>
      <w:r>
        <w:t xml:space="preserve"> </w:t>
      </w:r>
    </w:p>
    <w:p>
      <w:r>
        <w:t>“Balance Sheet Date” means December 31, 2012.</w:t>
      </w:r>
    </w:p>
    <w:p>
      <w:r>
        <w:t xml:space="preserve"> </w:t>
      </w:r>
    </w:p>
    <w:p>
      <w:r>
        <w:t>“Bank Product Obligations” means every obligation of any Credit Party under and in respect of any (a) Swap Contract with the Administrative Agent, any Lender or any Affiliate thereof to which any Credit Party is a party or which any Credit Party has guaranteed and (b) one or more of the following types of services or facilities extended to such Credit Party (or which any Credit Party has guaranteed) by the Administrative Agent or any Affiliate thereof or any Person that was a Lender or an Affiliate thereof at the time such obligations were entered into: (i) credit and purchase cards and merchant card services, (ii) lease financing or related services, (iii) Cash Management Obligations, (iv) electronic business-to-business payment arrangements (and any corresponding float financing on accounts payable related thereto) and (v) other banking products or services as may be requested by any Credit Party other than letters of credit. If not the Administrative Agent or an Affiliate thereof, the Lender or its Affiliate providing any of the foregoing shall have notified the Administrative Agent within 10 days of the initial provision thereof and, if requested by the Administrative Agent, shall provide reports to the Administrative Agent as to the amount of the Bank Product Obligations from time to time as reasonably requested by the Administrative Agent.</w:t>
      </w:r>
    </w:p>
    <w:p>
      <w:r>
        <w:t xml:space="preserve"> </w:t>
      </w:r>
    </w:p>
    <w:p>
      <w:r>
        <w:t>“Bank Product Reserves” means such reserves as may be established from time to time by the Administrative Agent in its Permitted Discretion in respect of Bank Product Obligations.</w:t>
      </w:r>
    </w:p>
    <w:p>
      <w:r>
        <w:t xml:space="preserve"> </w:t>
      </w:r>
    </w:p>
    <w:p>
      <w:r>
        <w:t>“Bankruptcy Code” means Title 11 of the United States Code as now and hereinafter in effect and any successors to such statutes.</w:t>
      </w:r>
    </w:p>
    <w:p>
      <w:r>
        <w:t xml:space="preserve"> </w:t>
      </w:r>
    </w:p>
    <w:p>
      <w:r>
        <w:t>“Base Rate” means, for any day, a per annum rate equal to the higher of (a) the Prime Rate for such day and (b) the Eurodollar Rate for a 30 day interest period as determined on such day plus 1.00%.  Any change in the Base Rate due to a change in any of the foregoing shall take effect at the opening of business on the day specified in the public announcement of such change.</w:t>
      </w:r>
    </w:p>
    <w:p>
      <w:r>
        <w:t xml:space="preserve"> </w:t>
      </w:r>
    </w:p>
    <w:p>
      <w:r>
        <w:t>“Base Rate Loan” means any Loan that bears interest based on the Base Rate.</w:t>
      </w:r>
    </w:p>
    <w:p>
      <w:r>
        <w:t xml:space="preserve"> </w:t>
      </w:r>
    </w:p>
    <w:p>
      <w:r>
        <w:t>“Borrowed Money” means, with respect to any Credit Party, without duplication, its (a) Indebtedness that (i) arises from the lending of money by any Person to such Credit Party, (ii) is evidenced by notes, drafts, bonds, debentures, credit documents or similar instruments, (iii) accrues interest or is a type upon which interest charges are customarily paid (excluding trade payables), or (iv) was issued or assumed as full or partial payment for property; (b) Capitalized Leases; (c) reimbursement obligations owing with respect to amounts drawn</w:t>
      </w:r>
    </w:p>
    <w:p>
      <w:r>
        <w:t xml:space="preserve"> </w:t>
      </w:r>
    </w:p>
    <w:p>
      <w:r>
        <w:t>5</w:t>
      </w:r>
    </w:p>
    <w:p>
      <w:r>
        <w:t xml:space="preserve"> </w:t>
      </w:r>
    </w:p>
    <w:p>
      <w:r>
        <w:t>under letters of credit; and (d) guaranties of any Indebtedness of the foregoing types owing by another Person.</w:t>
      </w:r>
    </w:p>
    <w:p>
      <w:r>
        <w:t xml:space="preserve"> </w:t>
      </w:r>
    </w:p>
    <w:p>
      <w:r>
        <w:t>“Borrower” and “Borrowers” have the meaning specified in the introductory paragraph hereto.</w:t>
      </w:r>
    </w:p>
    <w:p>
      <w:r>
        <w:t xml:space="preserve"> </w:t>
      </w:r>
    </w:p>
    <w:p>
      <w:r>
        <w:t>“Borrower Representative” means AA USA in its capacity as borrower agent pursuant to Section 2.19.</w:t>
      </w:r>
    </w:p>
    <w:p>
      <w:r>
        <w:t xml:space="preserve"> </w:t>
      </w:r>
    </w:p>
    <w:p>
      <w:r>
        <w:t>“Borrower Materials” means Borrowing Base information, reports, financial statements and other materials delivered by the Borrowers hereunder, as well as other Reports and information provided by the Administrative Agent to the Lenders.</w:t>
      </w:r>
    </w:p>
    <w:p>
      <w:r>
        <w:t xml:space="preserve"> </w:t>
      </w:r>
    </w:p>
    <w:p>
      <w:r>
        <w:t>“Borrowing” means a Committed Borrowing or a Swing Line Borrowing, as the context may require.</w:t>
      </w:r>
    </w:p>
    <w:p>
      <w:r>
        <w:t xml:space="preserve"> </w:t>
      </w:r>
    </w:p>
    <w:p>
      <w:r>
        <w:t>“Borrowing Base” means, as of any date of determination by the Administrative Agent from time to time, an amount in Dollars equal to (I) the lesser of the Revolving Credit Facility and the sum of:</w:t>
      </w:r>
    </w:p>
    <w:p>
      <w:r>
        <w:t xml:space="preserve"> </w:t>
      </w:r>
    </w:p>
    <w:p>
      <w:r>
        <w:t>(a)                                 90% of the Value of Eligible Credit Card Receivables outstanding at such date; plus</w:t>
      </w:r>
    </w:p>
    <w:p>
      <w:r>
        <w:t xml:space="preserve"> </w:t>
      </w:r>
    </w:p>
    <w:p>
      <w:r>
        <w:t>(b)                                 85% of the Value of Eligible Wholesale Receivables outstanding at such date; plus</w:t>
      </w:r>
    </w:p>
    <w:p>
      <w:r>
        <w:t xml:space="preserve"> </w:t>
      </w:r>
    </w:p>
    <w:p>
      <w:r>
        <w:t>(c)                                  the lesser of (i) 55% of the Value of Eligible Wholesale Finished Goods Inventory and (ii) 85% of the Net Orderly Liquidation Value of Eligible Wholesale Finished Goods Inventory at such date; plus</w:t>
      </w:r>
    </w:p>
    <w:p>
      <w:r>
        <w:t xml:space="preserve"> </w:t>
      </w:r>
    </w:p>
    <w:p>
      <w:r>
        <w:t>(d)                                 the lesser of (i) 85% of the Value of Eligible Retail Inventory and (ii) 85% of the Net Orderly Liquidation Value of Eligible Retail Inventory at such date; plus</w:t>
      </w:r>
    </w:p>
    <w:p>
      <w:r>
        <w:t xml:space="preserve"> </w:t>
      </w:r>
    </w:p>
    <w:p>
      <w:r>
        <w:t>(e)                                  the lesser of (i) 35% of the Value of Eligible Raw Materials Inventory and (ii) 85% of the Net Orderly Liquidation Value of Eligible Raw Materials Inventory at such date; provided that Loans against Eligible Raw Materials Inventory shall not exceed $14,000,000 at any time outstanding;</w:t>
      </w:r>
    </w:p>
    <w:p>
      <w:r>
        <w:t xml:space="preserve"> </w:t>
      </w:r>
    </w:p>
    <w:p>
      <w:r>
        <w:t>minus (II) Reserves established by the Administrative Agent from time to time in its Permitted Discretion in accordance with this Agreement.</w:t>
      </w:r>
    </w:p>
    <w:p>
      <w:r>
        <w:t xml:space="preserve"> </w:t>
      </w:r>
    </w:p>
    <w:p>
      <w:r>
        <w:t>“Borrowing Base Certificate” means the certificate in substantially the form of Exhibit F hereto or in such other form reasonably acceptable to the Administrative Agent, certified by a Financial Officer of the Borrower Representative and delivered to the Administrative Agent and the Lenders pursuant to Sections 4.01(d) and 6.04(d) hereof.</w:t>
      </w:r>
    </w:p>
    <w:p>
      <w:r>
        <w:t xml:space="preserve"> </w:t>
      </w:r>
    </w:p>
    <w:p>
      <w:r>
        <w:t>“Borrowing Request Notice” means a notice of a Committed Borrowing or Swing Line Borrowing, which, if in writing, shall be substantially in the form of Exhibit A.</w:t>
      </w:r>
    </w:p>
    <w:p>
      <w:r>
        <w:t xml:space="preserve"> </w:t>
      </w:r>
    </w:p>
    <w:p>
      <w:r>
        <w:t>6</w:t>
      </w:r>
    </w:p>
    <w:p>
      <w:r>
        <w:t xml:space="preserve"> </w:t>
      </w:r>
    </w:p>
    <w:p>
      <w:r>
        <w:t>“Breakage Costs” has the meaning specified in Section 3.05.</w:t>
      </w:r>
    </w:p>
    <w:p>
      <w:r>
        <w:t xml:space="preserve"> </w:t>
      </w:r>
    </w:p>
    <w:p>
      <w:r>
        <w:t>“Business Day” means any day other than a Saturday, Sunday or other day on which commercial banks are authorized to close under the Laws of, or are in fact closed in, the state where the Administrative Agent’s Office is located and, if such day relates to the calculation of the Eurodollar Rate, means any such day that is a London Banking Day.</w:t>
      </w:r>
    </w:p>
    <w:p>
      <w:r>
        <w:t xml:space="preserve"> </w:t>
      </w:r>
    </w:p>
    <w:p>
      <w:r>
        <w:t>“Canadian Documents” means, collectively, the (i) Credit Agreement dated as of December 30, 2009 among the AA Canadian Subsidiaries and the lenders and agents party thereto, (ii) each “Loan Document” as defined therein and (iii) each credit agreement entered into by the AA Canadian Subsidiaries which replaces or refinances the credit agreement referred to in clause (i) and any related loan document, guaranty or security or pledge agreement or similar agreement entered into in connection therewith so long as the replacement or refinancing lenders and agents (or the agent or trustee in respect of such lenders) enter into a reasonably satisfactory intercreditor agreement with the Administrative Agent (it being agreed that an intercreditor agreement in substantially the form of the Canadian Intercreditor Agreement referred to in clause (i) of the definition thereof shall be satisfactory).</w:t>
      </w:r>
    </w:p>
    <w:p>
      <w:r>
        <w:t xml:space="preserve"> </w:t>
      </w:r>
    </w:p>
    <w:p>
      <w:r>
        <w:t>“Canadian Dollars” and “Cdn. $” mean the lawful currency of Canada.</w:t>
      </w:r>
    </w:p>
    <w:p>
      <w:r>
        <w:t xml:space="preserve"> </w:t>
      </w:r>
    </w:p>
    <w:p>
      <w:r>
        <w:t>“Canadian Intercreditor Agreement” means (i) the Intercreditor Agreement dated April 4, 2013, among the lender under the Canadian Documents, the Senior Notes Trustee and the Administrative Agent and (ii) each other intercreditor agreement reasonably satisfactory to the Administrative Agent in connection with a replacement or refinancing of the Canadian Documents (it being agreed that an intercreditor agreement in substantially the form of the Canadian Intercreditor Agreement referred to in clause (i) of the definition hereof shall be satisfactory).</w:t>
      </w:r>
    </w:p>
    <w:p>
      <w:r>
        <w:t xml:space="preserve"> </w:t>
      </w:r>
    </w:p>
    <w:p>
      <w:r>
        <w:t>“Capital Expenditures” means, with respect to any Person, all expenditures (by the expenditure of cash or the incurrence of Indebtedness) by such Person during any measuring period for any fixed or capital assets or improvements or for replacements, substitutions or additions thereto that are required to be capitalized and shown on the balance sheet of such Person in accordance with GAAP; provided that Capital Expenditures for any Person shall not include (i) expenditures that are accounted for as capital expenditures by such Person and that actually are paid for, or reimbursed to such Person, by a Person other than any Subsidiary or Affiliate of such Person (including landlords) during such measuring period; (ii) the purchase price of equipment or other fixed assets that are purchased substantially contemporaneously (and in any event within the same Fiscal Month) with the trade-in or sale of existing equipment or other fixed assets or with insurance proceeds received for the equipment or fixed assets being replaced to the extent that the gross amount of such purchase price is reduced or funded by such insurance proceeds or sale proceeds or the credit being granted by the seller of such equipment or fixed assets being acquired at such time, as applicable; provided that such purchase price shall not be deemed to be less than $0; and (iii) any portion of the purchase price of a Permitted Acquisition which is allocated to property, plant or equipment acquired as part of such Permitted Acquisition or required to be capitalized and shown on the balance sheet of any Credit Party or Subsidiary.  For the avoidance of doubt, Capital Expenditures, as used and measured in Section 7.14, exclude any such expenditures by a Subsidiary of a Credit Party that is not a Credit Party.</w:t>
      </w:r>
    </w:p>
    <w:p>
      <w:r>
        <w:t xml:space="preserve"> </w:t>
      </w:r>
    </w:p>
    <w:p>
      <w:r>
        <w:t>7</w:t>
      </w:r>
    </w:p>
    <w:p>
      <w:r>
        <w:t xml:space="preserve"> </w:t>
      </w:r>
    </w:p>
    <w:p>
      <w:r>
        <w:t>“Capital One” means Capital One, N.A., a national banking association, and its successors and assigns.</w:t>
      </w:r>
    </w:p>
    <w:p>
      <w:r>
        <w:t xml:space="preserve"> </w:t>
      </w:r>
    </w:p>
    <w:p>
      <w:r>
        <w:t>“Capital Stock” means any and all shares, limited liability company interests, partnership interests, other interests, participations or other equivalents (however designated) of capital stock of a corporation, any and all equivalent ownership interests in a Person (other than a corporation), 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 and any and all warrants, rights or options to purchase any of the foregoing.</w:t>
      </w:r>
    </w:p>
    <w:p>
      <w:r>
        <w:t xml:space="preserve"> </w:t>
      </w:r>
    </w:p>
    <w:p>
      <w:r>
        <w:t>“Capitalized Leases” means leases under which any Credit Party is the lessee or obligor, the discounted future rental payment obligations under which are required to be capitalized on the balance sheet of the lessee or obligor in accordance with GAAP (subject to Section 1.03(b)) and the amount of Indebtedness represented by such obligations shall be the Attributable Indebtedness in respect thereof.</w:t>
      </w:r>
    </w:p>
    <w:p>
      <w:r>
        <w:t xml:space="preserve"> </w:t>
      </w:r>
    </w:p>
    <w:p>
      <w:r>
        <w:t>“Cash Collateralize” means to pledge and deposit with or deliver to the Administrative Agent, for the benefit of one or more of the Administrative Agent, L/C Issuer or the Lenders, as collateral for L/C Obligations, obligations of the Revolving Credit Lenders to fund participations in respect of L/C Obligations, or other Obligations hereunder, cash or deposit account balances or, if the Administrative Agent and, with respect to L/C Obligations, the L/C Issuer shall agree in their sole discretion, other credit support, in each case pursuant to documentation in form and substance reasonably satisfactory to the Administrative Agent and the L/C Issuer (as applicable). “Cash Collateral” shall have a meaning correlative to the foregoing and shall include the proceeds of such cash collateral and other credit support.</w:t>
      </w:r>
    </w:p>
    <w:p>
      <w:r>
        <w:t xml:space="preserve"> </w:t>
      </w:r>
    </w:p>
    <w:p>
      <w:r>
        <w:t>“Cash Collateralized Letters of Credit” means Letters of Credit, or a portion thereof, to the extent the Borrowers have provided Cash Collateral that remains in the sole dominion and control of the Administrative Agent in an amount no less than the Minimum Collateral Amount pursuant to Section 2.15(a)(iv).</w:t>
      </w:r>
    </w:p>
    <w:p>
      <w:r>
        <w:t xml:space="preserve"> </w:t>
      </w:r>
    </w:p>
    <w:p>
      <w:r>
        <w:t>“Cash Equivalents” means any of the following types of Investments, to the extent owned by a Credit Party or a Subsidiary thereof:</w:t>
      </w:r>
    </w:p>
    <w:p>
      <w:r>
        <w:t xml:space="preserve"> </w:t>
      </w:r>
    </w:p>
    <w:p>
      <w:r>
        <w:t>(a)                                 marketable direct obligations issued or unconditionally guaranteed by the United States of America or any agency thereof maturing within one year from the date of acquisition thereof;</w:t>
      </w:r>
    </w:p>
    <w:p>
      <w:r>
        <w:t xml:space="preserve"> </w:t>
      </w:r>
    </w:p>
    <w:p>
      <w:r>
        <w:t>(b)                                 commercial paper maturing no more than 270 days from the date of creation thereof and having the highest or next highest rating obtainable from either Standard &amp; Poor’s Ratings Group or Moody’s Investors Service, Inc. determined at the time of investment;</w:t>
      </w:r>
    </w:p>
    <w:p>
      <w:r>
        <w:t xml:space="preserve"> </w:t>
      </w:r>
    </w:p>
    <w:p>
      <w:r>
        <w:t>(c)                                  certificates of deposit, banker’s acceptances and time deposits maturing no more than 180 days from the date of creation thereof issued or guaranteed by, or placed</w:t>
      </w:r>
    </w:p>
    <w:p>
      <w:r>
        <w:t xml:space="preserve"> </w:t>
      </w:r>
    </w:p>
    <w:p>
      <w:r>
        <w:t>8</w:t>
      </w:r>
    </w:p>
    <w:p>
      <w:r>
        <w:t xml:space="preserve"> </w:t>
      </w:r>
    </w:p>
    <w:p>
      <w:r>
        <w:t>with, and demand deposit and money market deposit accounts issued or offered by, (i) any Lender or (ii) any commercial bank, that at the time of investment, (x) has combined capital, surplus and undivided profits of not less than $500,000,000, (y) a senior unsecured rating of “A” or better by a nationally recognized rating agency and (z) is organized under the laws of the United States of America, any state thereof or is the principal banking subsidiary of a bank holding company organized under the laws of the United States or any state thereof;</w:t>
      </w:r>
    </w:p>
    <w:p>
      <w:r>
        <w:t xml:space="preserve"> </w:t>
      </w:r>
    </w:p>
    <w:p>
      <w:r>
        <w:t>(d)                                 money market mutual funds that invest solely in one or more of the investments described in clauses (a) through (c) above;</w:t>
      </w:r>
    </w:p>
    <w:p>
      <w:r>
        <w:t xml:space="preserve"> </w:t>
      </w:r>
    </w:p>
    <w:p>
      <w:r>
        <w:t>“Cash Management Bank” means any Person that is the Administrative Agent, a Lender or an Affiliate of the Administrative Agent or a Lender and provides Cash Management Services to the Credit Parties and, if not the Administrative Agent or Affiliate thereof, that has notified the Administrative Agent substantially contemporaneously with the initial provision of such Cash Management Services that it is a “Cash Management Bank”.</w:t>
      </w:r>
    </w:p>
    <w:p>
      <w:r>
        <w:t xml:space="preserve"> </w:t>
      </w:r>
    </w:p>
    <w:p>
      <w:r>
        <w:t>“Cash Management Obligations” means all present and future liabilities, obligations and Indebtedness of the Credit Parties owing to any Cash Management Bank under or in connection with any Cash Management Services provided by such Cash Management Bank to or for the account of any Credit Party, all whether accruing before or after the commencement of any bankruptcy proceeding or similar proceeding under any Debtor Relief Law by or against any Credit Party and regardless of whether allowed as a claim in any such proceeding.</w:t>
      </w:r>
    </w:p>
    <w:p>
      <w:r>
        <w:t xml:space="preserve"> </w:t>
      </w:r>
    </w:p>
    <w:p>
      <w:r>
        <w:t>“Cash Management Services” means any services provided from time to time by any Cash Management Bank in connection with operating, collections, payroll, trust, or other depository or disbursement accounts, including automatic clearinghouse, controlled disbursement, depository, electronic funds transfer, information reporting, lockbox, stop payment, overdraft and/or wire transfer services.</w:t>
      </w:r>
    </w:p>
    <w:p>
      <w:r>
        <w:t xml:space="preserve"> </w:t>
      </w:r>
    </w:p>
    <w:p>
      <w:r>
        <w:t>“Casualty Event” means, with respect to any property (including any interest in property) of any Credit Party, any loss of, damage to, or condemnation or other taking of, such property for which any Credit Party receives insurance proceeds, proceeds of a condemnation award or other compensation.</w:t>
      </w:r>
    </w:p>
    <w:p>
      <w:r>
        <w:t xml:space="preserve"> </w:t>
      </w:r>
    </w:p>
    <w:p>
      <w:r>
        <w:t>“CERCLA” has the meaning specified in the definition of “Environmental Laws”.</w:t>
      </w:r>
    </w:p>
    <w:p>
      <w:r>
        <w:t xml:space="preserve"> </w:t>
      </w:r>
    </w:p>
    <w:p>
      <w:r>
        <w:t>“CFC” means a “controlled foreign corporation” within the meaning of Section 957(a) of the Code.</w:t>
      </w:r>
    </w:p>
    <w:p>
      <w:r>
        <w:t xml:space="preserve"> </w:t>
      </w:r>
    </w:p>
    <w:p>
      <w:r>
        <w:t>“Change in Law” means the occurrence, after the date of this Agreement (or with respect to any Lender, if later, the date on which such Lender becomes a Lender),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Dodd-Frank</w:t>
      </w:r>
    </w:p>
    <w:p>
      <w:r>
        <w:t xml:space="preserve"> </w:t>
      </w:r>
    </w:p>
    <w:p>
      <w:r>
        <w:t>9</w:t>
      </w:r>
    </w:p>
    <w:p>
      <w:r>
        <w:t xml:space="preserve"> </w:t>
      </w:r>
    </w:p>
    <w:p>
      <w:r>
        <w:t>Wall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r>
    </w:p>
    <w:p>
      <w:r>
        <w:t xml:space="preserve"> </w:t>
      </w:r>
    </w:p>
    <w:p>
      <w:r>
        <w:t>“Change of Control” means an event or series of events by which:</w:t>
      </w:r>
    </w:p>
    <w:p>
      <w:r>
        <w:t xml:space="preserve"> </w:t>
      </w:r>
    </w:p>
    <w:p>
      <w:r>
        <w:t>(a)                                 except with respect to Permitted Holders,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(i) a person or group shall be deemed to have “beneficial ownership” of all securities that such person or group has the right to acquire, whether such right is exercisable immediately or only after the passage of time (such right, an “option right”), and (ii) Persons party to a stockholders agreement, investment agreement, voting agreement or similar agreement with a Permitted Holder pursuant to which such Persons have the right to designate directors and agree to vote for one another’s designees shall not be deemed to constitute a “group” and/or “person” under Section 13 of the Exchange Act or any of the rules and regulations promulgated thereunder solely because they are parties to, or as a result of their exercise of such designation and voting rights under, such agreement so long as such Person without inclusion of the equity securities held by Permitted Holders, directly or indirectly, owns less than 35% or more of the equity securities of Holdings entitled to vote for members of the board of directors or equivalent governing body on a fully diluted basis), directly or indirectly, of 35% or more of the equity securities of Holdings entitled to vote for members of the board of directors or equivalent governing body of Holdings on a fully-diluted basis (and taking into account all such securities that such person or group has the right to acquire pursuant to any option right);</w:t>
      </w:r>
    </w:p>
    <w:p>
      <w:r>
        <w:t xml:space="preserve"> </w:t>
      </w:r>
    </w:p>
    <w:p>
      <w:r>
        <w:t>(b)                                 during any consecutive twelve-month period, a majority of the members of the board of directors or other equivalent governing body of Holdings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then still in office or (iii) whose election or nomination to that board or other equivalent governing body was approved by individuals referred to in clauses (i) and (ii) above constituting at the time of such election or nomination at least a majority of that board or equivalent governing body then still in office (excluding, in the case of both clause (ii) and clause (iii),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 or</w:t>
      </w:r>
    </w:p>
    <w:p>
      <w:r>
        <w:t xml:space="preserve"> </w:t>
      </w:r>
    </w:p>
    <w:p>
      <w:r>
        <w:t>10</w:t>
      </w:r>
    </w:p>
    <w:p>
      <w:r>
        <w:t xml:space="preserve"> </w:t>
      </w:r>
    </w:p>
    <w:p>
      <w:r>
        <w:t>(c)                                  Other than pursuant to a transaction permitted by Section 7.05, Holdings shall cease to directly own and control legally and beneficially (i) 100% of the Capital Stock of AA USA (free and clear of all Liens other than Liens in favor of the Administrative Agent granted under the Security Documents and Senior Notes Liens accordance with the terms of the Senior Notes Intercreditor Agreement), (ii) 100% of the Capital Stock of each of the AA Canadian Subsidiaries (free and clear of all Liens other than (x) Liens granted to the lenders under the Canadian Documents in accordance with the terms of the Canadian Intercreditor Agreement, (y) Liens in favor of the Administrative Agent granted under the Security Documents and (z) the Senior Notes Liens in accordance with the terms of the Senior Notes Intercreditor Agreement and the Canadian Intercreditor Agreement) and (iii) 100% of the Capital Stock of any of its Subsidiaries acquired or formed after the date hereof and directly held by Holdings (other than directors’ qualifying shares and other similar equity interest holdings of Foreign Subsidiaries required to be held by local Persons in accordance with applicable law), in the case of clause (d)(iii), free and clear of all Liens other than Liens in favor of the Administrative Agent granted under the Security Documents and the Senior Notes Liens in accordance with the terms of the Senior Notes Intercreditor Agreement); or</w:t>
      </w:r>
    </w:p>
    <w:p>
      <w:r>
        <w:t xml:space="preserve"> </w:t>
      </w:r>
    </w:p>
    <w:p>
      <w:r>
        <w:t>(d)                                 Other than pursuant to a transaction permitted by Section 7.05, any Borrower or any Subsidiary of any Borrower shall cease to directly own and control legally and beneficially 100% of the Capital Stock of each of its Subsidiaries in existence on the date hereof or acquired or formed after the date hereof to the extent directly held by such Borrower or such Subsidiary (other than directors’ qualifying shares and other similar equity interest holdings of Foreign Subsidiaries required to be held by local Persons in accordance with applicable law), free and clear of all Liens other than Liens in favor of the Administrative Agent granted under the Security Documents and Senior Notes Liens in accordance with the terms of the Senior Notes Intercreditor Agreement); or</w:t>
      </w:r>
    </w:p>
    <w:p>
      <w:r>
        <w:t xml:space="preserve"> </w:t>
      </w:r>
    </w:p>
    <w:p>
      <w:r>
        <w:t>(e)                                  a change of control occurs under the Senior Notes Indenture.</w:t>
      </w:r>
    </w:p>
    <w:p>
      <w:r>
        <w:t xml:space="preserve"> </w:t>
      </w:r>
    </w:p>
    <w:p>
      <w:r>
        <w:t>For purposes of this definition, notwithstanding anything to the contrary set forth above, a Person shall not be deemed to have beneficial ownership of Capital Stock subject to a stock purchase agreement, merger agreement or similar agreement until the consummation of the transactions contemplated by such agreement and, until the consummation of such transactions, a Change of Control will be deemed not to have occurred with respect to any such stock purchase agreement, merger agreement or similar agreement.</w:t>
      </w:r>
    </w:p>
    <w:p>
      <w:r>
        <w:t xml:space="preserve"> </w:t>
      </w:r>
    </w:p>
    <w:p>
      <w:r>
        <w:t>“Closing Date” means April 4, 2013.</w:t>
      </w:r>
    </w:p>
    <w:p>
      <w:r>
        <w:t xml:space="preserve"> </w:t>
      </w:r>
    </w:p>
    <w:p>
      <w:r>
        <w:t>“Code” means the Internal Revenue Code of 1986, as amended from time to time.</w:t>
      </w:r>
    </w:p>
    <w:p>
      <w:r>
        <w:t xml:space="preserve"> </w:t>
      </w:r>
    </w:p>
    <w:p>
      <w:r>
        <w:t>“COLF” means Capital One Leverage Finance Corp. and its successors and permitted assigns.</w:t>
      </w:r>
    </w:p>
    <w:p>
      <w:r>
        <w:t xml:space="preserve"> </w:t>
      </w:r>
    </w:p>
    <w:p>
      <w:r>
        <w:t>“COLF Entity” shall mean COLF or any of its Affiliates.</w:t>
      </w:r>
    </w:p>
    <w:p>
      <w:r>
        <w:t xml:space="preserve"> </w:t>
      </w:r>
    </w:p>
    <w:p>
      <w:r>
        <w:t>“Collateral” means all of the assets, property, rights and interests of the Credit Parties that are or are intended to be subject to the Liens created by or pursuant to the Security Documents.</w:t>
      </w:r>
    </w:p>
    <w:p>
      <w:r>
        <w:t xml:space="preserve"> </w:t>
      </w:r>
    </w:p>
    <w:p>
      <w:r>
        <w:t>11</w:t>
      </w:r>
    </w:p>
    <w:p>
      <w:r>
        <w:t xml:space="preserve"> </w:t>
      </w:r>
    </w:p>
    <w:p>
      <w:r>
        <w:t>“Collection Account” has the meaning specified in Section 6.17(a).</w:t>
      </w:r>
    </w:p>
    <w:p>
      <w:r>
        <w:t xml:space="preserve"> </w:t>
      </w:r>
    </w:p>
    <w:p>
      <w:r>
        <w:t>“Commitment” means, as to each Revolving Credit Lender, its obligation to (a) make Revolving Credit Loans to the Borrowers pursuant to Section 2.01, (b) purchase participations in L/C Obligations, and (c) purchase participations in Swing Line Loans, in an aggregate principal amount at any one time outstanding not to exceed the amount set forth opposite such Revolving Credit Lender’s name on Schedule 2.01 or in the Assignment and Assumption pursuant to which such Revolving Credit Lender becomes a party hereto, as applicable, as such amount may be adjusted from time to time in accordance with this Agreement and shall include any Commitments arising under Section 2.21.</w:t>
      </w:r>
    </w:p>
    <w:p>
      <w:r>
        <w:t xml:space="preserve"> </w:t>
      </w:r>
    </w:p>
    <w:p>
      <w:r>
        <w:t>“Committed Borrowing” means a borrowing of Revolving Credit Loans made by the Swing Line Lender or simultaneous by each of the Revolving Credit Lenders pursuant to Section 2.01 and Section 2.02.</w:t>
      </w:r>
    </w:p>
    <w:p>
      <w:r>
        <w:t xml:space="preserve"> </w:t>
      </w:r>
    </w:p>
    <w:p>
      <w:r>
        <w:t>“Commodity Exchange Act” means the Commodity Exchange Act (7 U.S.C. § 1 et seq.), as amended from time to time, and any successor statute.</w:t>
      </w:r>
    </w:p>
    <w:p>
      <w:r>
        <w:t xml:space="preserve"> </w:t>
      </w:r>
    </w:p>
    <w:p>
      <w:r>
        <w:t>“Compliance Certificate” means a certificate substantially in the form of Exhibit D.</w:t>
      </w:r>
    </w:p>
    <w:p>
      <w:r>
        <w:t xml:space="preserve"> </w:t>
      </w:r>
    </w:p>
    <w:p>
      <w:r>
        <w:t>“Concentration Account” has the meaning specified in Section 6.17(a).</w:t>
      </w:r>
    </w:p>
    <w:p>
      <w:r>
        <w:t xml:space="preserve"> </w:t>
      </w:r>
    </w:p>
    <w:p>
      <w:r>
        <w:t>“Connection Income Taxes” means Other Connection Taxes that are imposed on or measured by net income (however denominated) or that are franchise Taxes or branch profits Taxes.</w:t>
      </w:r>
    </w:p>
    <w:p>
      <w:r>
        <w:t xml:space="preserve"> </w:t>
      </w:r>
    </w:p>
    <w:p>
      <w:r>
        <w:t>“Consolidated or consolidated” means, with reference to any term defined herein, shall mean that term as applied to the accounts of the Credit Parties, consolidated in accordance with GAAP.</w:t>
      </w:r>
    </w:p>
    <w:p>
      <w:r>
        <w:t xml:space="preserve"> </w:t>
      </w:r>
    </w:p>
    <w:p>
      <w:r>
        <w:t>“Contingent Obligation” means any obligation of a Person arising from a guaranty, indemnity or other assurance of payment or performance of any Indebtedness, lease, dividend or other obligation (“primary obligations”) of another obligor (“primary obligor”) in any manner, whether directly or indirectly, including any obligation of such Person under any (a) guaranty, endorsement, co-making or sale with recourse of an obligation of a primary obligor; (b) obligation to make take-or-pay or similar payments regardless of nonperformance by any other party to an agreement; and (c) arrangement (i) to purchase any primary obligation or security therefor, (ii) to supply funds for the purchase or payment of any primary obligation, (iii) to maintain or assure working capital, equity capital, net worth or solvency of the primary obligor, (iv) to purchase Property or services for the purpose of assuring the ability of the primary obligor to perform a primary obligation, or (v) otherwise to assure or hold harmless the holder of any primary obligation against loss in respect thereof.  The amount of any Contingent Obligation shall be deemed to be the stated or determinable amount of the primary obligation (or, if less, the maximum amount for which such Person may be liable under the instrument evidencing the Contingent Obligation) or, if not stated or determinable, the maximum reasonably anticipated liability with respect thereto.</w:t>
      </w:r>
    </w:p>
    <w:p>
      <w:r>
        <w:t xml:space="preserve"> </w:t>
      </w:r>
    </w:p>
    <w:p>
      <w:r>
        <w:t>12</w:t>
      </w:r>
    </w:p>
    <w:p>
      <w:r>
        <w:t xml:space="preserve"> </w:t>
      </w:r>
    </w:p>
    <w:p>
      <w:r>
        <w:t>“Contractual Obligation” means, as to any Person, any provision of any security issued by such Person or any agreement, instrument or other undertaking to which such Person is a party or by which it or any of its property is bound.</w:t>
      </w:r>
    </w:p>
    <w:p>
      <w:r>
        <w:t xml:space="preserve"> </w:t>
      </w:r>
    </w:p>
    <w:p>
      <w: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r>
    </w:p>
    <w:p>
      <w:r>
        <w:t xml:space="preserve"> </w:t>
      </w:r>
    </w:p>
    <w:p>
      <w:r>
        <w:t>“Cost” means with respect to any Eligible Inventory, standard cost as reported on the Borrowers’ stock ledger from time to time based upon the Borrowers’ accounting practices as in effect on the Closing Date, as such calculations of standard cost may be updated from time to time to better reflect actual costs; provided that no change to any calculation of the standard cost of any Inventory shall take effect for the purposes of calculating the Borrowing Base until the Administrative Agent shall have received an appraisal or, at Administrative Agent’s election, a “desktop” appraisal report, from an Appraiser with respect to such Inventory, the cost of which shall not count towards any limits set forth in Section 6.16(c).</w:t>
      </w:r>
    </w:p>
    <w:p>
      <w:r>
        <w:t xml:space="preserve"> </w:t>
      </w:r>
    </w:p>
    <w:p>
      <w:r>
        <w:t>“Credit Card Agreements” shall mean all agreements or notices, each in form and substance reasonably satisfactory to the Administrative Agent, now or hereafter entered into by Borrowers with any credit card issuer or any credit card processor, as the same may hereafter be amended, modified, supplemented, extended, renewed, restated or replaced; provided, that any such credit card agreement or notice shall provide, among other things, that each such credit card processor shall transfer all proceeds due with respect to credit card charges for sales (net of expenses and chargebacks of the credit card issuer or processor) by Borrowers received by it (or other amounts payable by such credit card processor) into a designated Concentration Account in accordance with Section 6.17 subject to an Agency Account Agreement on a daily basis.</w:t>
      </w:r>
    </w:p>
    <w:p>
      <w:r>
        <w:t xml:space="preserve"> </w:t>
      </w:r>
    </w:p>
    <w:p>
      <w:r>
        <w:t>“Credit Card Receivables” shall mean, collectively, all present and future “accounts” (as such term is defined in the UCC) or amounts owing to any Borrower from (a) a credit card or debit card issuer or credit card or debit card processor arising from sales of Inventory to a Borrower’s customers who have purchased such inventory using a credit, charge or debit card, (b) any credit card or debit card issuer or credit card or debit card processor in connection with the sale or transfer of “accounts” (as such term is defined in the UCC) or amounts due that arise from the sale of Inventory or rendition of services to a Borrower’s customers who have purchased such Inventory or services using a credit, charge card or a debit card and (c) all amounts at any time due or to become due from any credit card or debit card issuer or credit card or debit card processor under the Credit Card Agreements or otherwise.</w:t>
      </w:r>
    </w:p>
    <w:p>
      <w:r>
        <w:t xml:space="preserve"> </w:t>
      </w:r>
    </w:p>
    <w:p>
      <w:r>
        <w:t>“Credit Extension” means each of the following: (a) a Borrowing and (b) an L/C Credit Extension.</w:t>
      </w:r>
    </w:p>
    <w:p>
      <w:r>
        <w:t xml:space="preserve"> </w:t>
      </w:r>
    </w:p>
    <w:p>
      <w:r>
        <w:t>“Credit Parties” means the Borrowers, Holdings, Fresh Air and the other Guarantors.</w:t>
      </w:r>
    </w:p>
    <w:p>
      <w:r>
        <w:t xml:space="preserve"> </w:t>
      </w:r>
    </w:p>
    <w:p>
      <w:r>
        <w:t>“Daily Cash Sweep Repayment Amount” means for any day, with respect to repayments of the Revolving Credit Loans and Swing Line Loans pursuant to Section 2.07(c), the aggregate principal amount of the Revolving Credit Loans and Swing Line Loans repaid on such date.</w:t>
      </w:r>
    </w:p>
    <w:p>
      <w:r>
        <w:t xml:space="preserve"> </w:t>
      </w:r>
    </w:p>
    <w:p>
      <w:r>
        <w:t>13</w:t>
      </w:r>
    </w:p>
    <w:p>
      <w:r>
        <w:t xml:space="preserve"> </w:t>
      </w:r>
    </w:p>
    <w:p>
      <w:r>
        <w:t>“Debtor Relief Laws” means the Bankruptcy Code of the United States, and all other liquidation, conservatorship, bankruptcy, assignment for the benefit of creditors, moratorium (by way of voluntary arrangement, scheme or arrangement or otherwise), rearrangement, receivership, insolvency, reorganization, or similar debtor relief Laws of the United States, England and Wales or other applicable jurisdictions from time to time in effect and affecting the rights of creditors generally.</w:t>
      </w:r>
    </w:p>
    <w:p>
      <w:r>
        <w:t xml:space="preserve"> </w:t>
      </w:r>
    </w:p>
    <w:p>
      <w:r>
        <w:t>“Default” means any event or condition that constitutes an Event of Default or that, with the giving of any notice, the passage of time, or both, would be an Event of Default.</w:t>
      </w:r>
    </w:p>
    <w:p>
      <w:r>
        <w:t xml:space="preserve"> </w:t>
      </w:r>
    </w:p>
    <w:p>
      <w:r>
        <w:t>“Default Rate” means when used with respect to Obligations, an interest rate or rate equal to the interest rate or rate otherwise applicable thereto plus 2% per annum.</w:t>
      </w:r>
    </w:p>
    <w:p>
      <w:r>
        <w:t xml:space="preserve"> </w:t>
      </w:r>
    </w:p>
    <w:p>
      <w:r>
        <w:t>“Defaulting Lender” means, subject to Section 2.16(b), any Lender that (a) has failed to (i) fund all or any portion of its Loans within two Business Days of the date such Loans were required to be funded hereunder unless such Lender notifies the Administrative Agent and the Borrowers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the L/C Issuer, the Swing Line Lender or any other Lender any other amount required to be paid by it hereunder (including in respect of its participation in Letters of Credit or Swing Line Loans) within two Business Days of the date when due, (b) has notified the Borrowers, the Administrative Agent, the L/C Issuer or the Swing 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to confirm in writing to the Administrative Agent that it will comply with its prospective funding obligations hereunder (provided that such Lender shall cease to be a Defaulting Lender pursuant to this clause (c) upon receipt of such written confirmation by the Administrative Agent), or (d) 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or foreign regulatory authority acting in such a capacity; provided that a Lender shall not be a Defaulting Lender solely by virtue of the ownership or acquisition of any Capital Stock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w:t>
      </w:r>
    </w:p>
    <w:p>
      <w:r>
        <w:t xml:space="preserve"> </w:t>
      </w:r>
    </w:p>
    <w:p>
      <w:r>
        <w:t>14</w:t>
      </w:r>
    </w:p>
    <w:p>
      <w:r>
        <w:t xml:space="preserve"> </w:t>
      </w:r>
    </w:p>
    <w:p>
      <w:r>
        <w:t>Defaulting Lender (subject to Section 2.16(b)) upon delivery of written notice of such determination to the Borrowers, the L/C Issuer, the Swing Line Lender and each other Lender.</w:t>
      </w:r>
    </w:p>
    <w:p>
      <w:r>
        <w:t xml:space="preserve"> </w:t>
      </w:r>
    </w:p>
    <w:p>
      <w:r>
        <w:t>“Designated Jurisdiction” means any country or territory to the extent that such country or territory itself is the subject of any Sanction.</w:t>
      </w:r>
    </w:p>
    <w:p>
      <w:r>
        <w:t xml:space="preserve"> </w:t>
      </w:r>
    </w:p>
    <w:p>
      <w:r>
        <w:t>“Dilution Percent” means the percent, reasonably determined by the Administrative Agent for any period, equal to (a) bad debt write-downs or write-offs, discounts, returns, promotions, credits, credit memos and other dilutive items with respect to Receivables, divided by (b) gross sales.</w:t>
      </w:r>
    </w:p>
    <w:p>
      <w:r>
        <w:t xml:space="preserve"> </w:t>
      </w:r>
    </w:p>
    <w:p>
      <w:r>
        <w:t>“Dilution Reserve” means, at any date of determination, the percentage amount by which (a) the then applicable Dilution Percent exceeds (b) 5%, which excess percentage is then multiplied by the amount of Eligible Credit Card Receivables plus Eligible Wholesale Receivables of the Borrowers.</w:t>
      </w:r>
    </w:p>
    <w:p>
      <w:r>
        <w:t xml:space="preserve"> </w:t>
      </w:r>
    </w:p>
    <w:p>
      <w:r>
        <w:t>“Disqualified Capital Stock” means that portion of any Capital Stock which, by its terms (or by the terms of any security into which it is convertible or for which it is exchangeable at the option of the holder thereof), or upon the happening of any event, matures or is mandatorily redeemable, pursuant to a sinking fund obligation or otherwise, or is redeemable at the sole option of the holder thereof, in each case on or prior to the Maturity Date, for cash or is convertible into or exchangeable for, in each case at the option of the holder thereof, debt or debt securities of Holdings or its Subsidiaries, at any time prior to the Maturity Date; provided, however, that (a) only the portion of Capital Stock which so matures or is mandatorily redeemable, is so convertible or exchangeable or is so redeemable at the option of the holder thereof prior to such date will be deemed to be Disqualified Capital Stock and (ii) any Capital Stock that would constitute Disqualified Capital Stock solely because the holders thereof have the right to require Holdings to repurchase such Capital Stock upon the occurrence of a change of control or asset sale (howsoever defined or referred to) shall not constitute Disqualified Capital Stock if the terms of such Capital Stock provide that Holdings may not repurchase or redeem any such Capital Stock pursuant to such provisions unless such repurchase or redemption complies with Section 7.04; provided, however, that if such Capital Stock is issued to any plan for the benefit of employees of Holdings or its Subsidiaries or by any such plan to such employees, such Capital Stock shall not constitute Disqualified Capital Stock solely because it may be required to be repurchased by Holdings or its Subsidiaries in order to satisfy applicable statutory or regulatory obligations.</w:t>
      </w:r>
    </w:p>
    <w:p>
      <w:r>
        <w:t xml:space="preserve"> </w:t>
      </w:r>
    </w:p>
    <w:p>
      <w:r>
        <w:t>“Dollar” and “$” mean lawful money of the United States.</w:t>
      </w:r>
    </w:p>
    <w:p>
      <w:r>
        <w:t xml:space="preserve"> </w:t>
      </w:r>
    </w:p>
    <w:p>
      <w:r>
        <w:t>“Domestic Subsidiary” means any Subsidiary that is organized under the laws of any political subdivision of the United States.</w:t>
      </w:r>
    </w:p>
    <w:p>
      <w:r>
        <w:t xml:space="preserve"> </w:t>
      </w:r>
    </w:p>
    <w:p>
      <w:r>
        <w:t>“Early Termination Fee” means an early termination fee that the Borrowers shall pay to the Revolving Credit Lenders concurrently with the voluntary reduction or termination of the Commitments by the Borrowers in an amount equal to (a) 2.00% of the amount of the reduction or termination to the extent such reduction or termination occurs on or before the first anniversary of the Closing Date, (b) 1.00% of the amount of the reduction or termination to the</w:t>
      </w:r>
    </w:p>
    <w:p>
      <w:r>
        <w:t xml:space="preserve"> </w:t>
      </w:r>
    </w:p>
    <w:p>
      <w:r>
        <w:t>15</w:t>
      </w:r>
    </w:p>
    <w:p>
      <w:r>
        <w:t xml:space="preserve"> </w:t>
      </w:r>
    </w:p>
    <w:p>
      <w:r>
        <w:t>extent such reduction or termination occurs after the first anniversary of the Closing Date but on or before the second anniversary of the Closing Date, and (c) 0.00% to the extent such reduction or termination occurs after the second anniversary of the Closing Date.</w:t>
      </w:r>
    </w:p>
    <w:p>
      <w:r>
        <w:t xml:space="preserve"> </w:t>
      </w:r>
    </w:p>
    <w:p>
      <w:r>
        <w:t>“Electronic Medium” means the electronic medium through which notices and other communications are sent (including e-mail) pursuant to procedures approved by the Administrative Agent and otherwise in accordance with Section 10.02(b).</w:t>
      </w:r>
    </w:p>
    <w:p>
      <w:r>
        <w:t xml:space="preserve"> </w:t>
      </w:r>
    </w:p>
    <w:p>
      <w:r>
        <w:t>“Eligible Assignee” means any Person that meets the requirements to be an assignee under Section 10.06(b)(iii) and (v) (subject to such consents, if any, as may be required under Section 10.06(b)(iii)). Notwithstanding anything herein to the contrary, no Credit Party or Affiliate of a Credit Party shall be an Eligible Assignee.</w:t>
      </w:r>
    </w:p>
    <w:p>
      <w:r>
        <w:t xml:space="preserve"> </w:t>
      </w:r>
    </w:p>
    <w:p>
      <w:r>
        <w:t>“Eligible Credit Card Receivables” means all of the Credit Card Receivables (net of fees) of the Borrowers that arise in the ordinary course of business, which have been earned by performance and arise from the sale of inventory, which are reflected in the most recent Borrowing Base Certificate delivered by the Borrower Representative to the Administrative Agent subject to adjustment from time to time as set forth in Section 2.20.  Without limiting the generality of the foregoing but subject to adjustment from time to time as set forth in Section 2.20, no Credit Card Receivable shall be an Eligible Credit Card Receivable if:</w:t>
      </w:r>
    </w:p>
    <w:p>
      <w:r>
        <w:t xml:space="preserve"> </w:t>
      </w:r>
    </w:p>
    <w:p>
      <w:r>
        <w:t>(a)                                 it has been outstanding for more than five (5) Business Days from the date of sale;</w:t>
      </w:r>
    </w:p>
    <w:p>
      <w:r>
        <w:t xml:space="preserve"> </w:t>
      </w:r>
    </w:p>
    <w:p>
      <w:r>
        <w:t>(b)                                 with respect to which a Borrower does not have good, valid and marketable title thereto;</w:t>
      </w:r>
    </w:p>
    <w:p>
      <w:r>
        <w:t xml:space="preserve"> </w:t>
      </w:r>
    </w:p>
    <w:p>
      <w:r>
        <w:t>(c)                                  it is not at all times subject to the Administrative Agent’s duly perfected, first priority security interest and no other Lien except Senior Notes Liens in accordance with the terms of the Senior Notes Intercreditor Agreement and, subject to any Reserves that may be established by the Administrative Agent in its Permitted Discretion in connection therewith, Permitted Specified Liens;</w:t>
      </w:r>
    </w:p>
    <w:p>
      <w:r>
        <w:t xml:space="preserve"> </w:t>
      </w:r>
    </w:p>
    <w:p>
      <w:r>
        <w:t>(d)                                 it is disputed, or with respect to which a claim, counterclaim, offset or chargeback has been asserted by the related major credit card processor (but only to the extent of such dispute, counterclaim, offset or chargeback);</w:t>
      </w:r>
    </w:p>
    <w:p>
      <w:r>
        <w:t xml:space="preserve"> </w:t>
      </w:r>
    </w:p>
    <w:p>
      <w:r>
        <w:t>(e)                                  with respect to which the major credit card issuer or processor has the right under certain circumstances to require the Borrowers to repurchase such Receivables from such credit card processor;</w:t>
      </w:r>
    </w:p>
    <w:p>
      <w:r>
        <w:t xml:space="preserve"> </w:t>
      </w:r>
    </w:p>
    <w:p>
      <w:r>
        <w:t>(f)                                   it is not due from a major credit card or major debit card issuer or processor or as to which the Administrative Agent has not received an acceptable Credit Card Agreement;</w:t>
      </w:r>
    </w:p>
    <w:p>
      <w:r>
        <w:t xml:space="preserve"> </w:t>
      </w:r>
    </w:p>
    <w:p>
      <w:r>
        <w:t>(g)                                  it is due from a major credit card issuer or processor which the Administrative Agent determines, in its Permitted Discretion, to be unlikely to be collected;</w:t>
      </w:r>
    </w:p>
    <w:p>
      <w:r>
        <w:t xml:space="preserve"> </w:t>
      </w:r>
    </w:p>
    <w:p>
      <w:r>
        <w:t>16</w:t>
      </w:r>
    </w:p>
    <w:p>
      <w:r>
        <w:t xml:space="preserve"> </w:t>
      </w:r>
    </w:p>
    <w:p>
      <w:r>
        <w:t>(h)                                 it is otherwise determined to be unacceptable by Administrative Agent in its Permitted Discretion;</w:t>
      </w:r>
    </w:p>
    <w:p>
      <w:r>
        <w:t xml:space="preserve"> </w:t>
      </w:r>
    </w:p>
    <w:p>
      <w:r>
        <w:t>(i)                                     it arises from any private label credit cards programs of the Borrowers;</w:t>
      </w:r>
    </w:p>
    <w:p>
      <w:r>
        <w:t xml:space="preserve"> </w:t>
      </w:r>
    </w:p>
    <w:p>
      <w:r>
        <w:t>(j)                                    it is due from major credit card processors not located in the United States of America; or</w:t>
      </w:r>
    </w:p>
    <w:p>
      <w:r>
        <w:t xml:space="preserve"> </w:t>
      </w:r>
    </w:p>
    <w:p>
      <w:r>
        <w:t>(k)                                 it is not denominated in Dollars or is evidenced by chattel paper or an instrument of any kind.</w:t>
      </w:r>
    </w:p>
    <w:p>
      <w:r>
        <w:t xml:space="preserve"> </w:t>
      </w:r>
    </w:p>
    <w:p>
      <w:r>
        <w:t>“Eligible Inventory” means, with respect to the Borrowers, Inventory held for sale in the ordinary course of business reflected in the most recent Borrowing Base Certificate delivered by the Borrower Representative to the Administrative Agent owned by the Borrowers subject to adjustment from time to time as set forth in Section 2.20.  Without limiting the generality of the foregoing but subject to adjustment from time to time as set forth in Section 2.20, no Inventory shall be Eligible Inventory if:</w:t>
      </w:r>
    </w:p>
    <w:p>
      <w:r>
        <w:t xml:space="preserve"> </w:t>
      </w:r>
    </w:p>
    <w:p>
      <w:r>
        <w:t>(a)                                 it is not in good and saleable condition;</w:t>
      </w:r>
    </w:p>
    <w:p>
      <w:r>
        <w:t xml:space="preserve"> </w:t>
      </w:r>
    </w:p>
    <w:p>
      <w:r>
        <w:t>(b)                                 it is used, vintage, imperfects, damaged, defective, shopworn, “seconds”, close-outs, damage locations, not found, in production, or unmerchantable;</w:t>
      </w:r>
    </w:p>
    <w:p>
      <w:r>
        <w:t xml:space="preserve"> </w:t>
      </w:r>
    </w:p>
    <w:p>
      <w:r>
        <w:t>(c)                                  it consists of supplies, packing materials, shipping materials, spare parts, samples, labels, bags, hangers, custom items, tooling, replacement parts, display items, trim labels, cuttings, bill and hold goods, sub assembly categories or work-in-process;</w:t>
      </w:r>
    </w:p>
    <w:p>
      <w:r>
        <w:t xml:space="preserve"> </w:t>
      </w:r>
    </w:p>
    <w:p>
      <w:r>
        <w:t>(d)                                 it is located at any site if the aggregate Cost of Inventory at such location is less than $100,000;</w:t>
      </w:r>
    </w:p>
    <w:p>
      <w:r>
        <w:t xml:space="preserve"> </w:t>
      </w:r>
    </w:p>
    <w:p>
      <w:r>
        <w:t>(e)                                  it does not meet all standards imposed by any governmental agency or authority, including, without limitation, the Fair Labor Standards Act;</w:t>
      </w:r>
    </w:p>
    <w:p>
      <w:r>
        <w:t xml:space="preserve"> </w:t>
      </w:r>
    </w:p>
    <w:p>
      <w:r>
        <w:t>(f)                                   it consists of Hazardous Materials or Inventory that can be transported or sold only with licenses that are not readily available;</w:t>
      </w:r>
    </w:p>
    <w:p>
      <w:r>
        <w:t xml:space="preserve"> </w:t>
      </w:r>
    </w:p>
    <w:p>
      <w:r>
        <w:t>(g)                                  it does not conform in all material respects to the representations and warranties set forth in the Loan Documents (including the representations and warranties with respect to insurance contained in Section 5.11) (but without any duplication of materiality qualifications);</w:t>
      </w:r>
    </w:p>
    <w:p>
      <w:r>
        <w:t xml:space="preserve"> </w:t>
      </w:r>
    </w:p>
    <w:p>
      <w:r>
        <w:t>(h)                                 it is not at all times subject to the Administrative Agent’s duly perfected, first priority security interest and no other Lien (including, without limitation, (i) the rights of a purchaser that has made progress payments, (ii) the rights of a surety that has issued a bond to assure a Borrower’s performance with respect to that Inventory and (iii) Liens arising by operation of law under Article 2 of the UCC in favor of a reclaiming seller of goods or buyer of goods) except the Senior Notes Liens in accordance with the terms of the Senior Notes Intercreditor Agreement and, subject to any Reserves that may</w:t>
      </w:r>
    </w:p>
    <w:p>
      <w:r>
        <w:t xml:space="preserve"> </w:t>
      </w:r>
    </w:p>
    <w:p>
      <w:r>
        <w:t>17</w:t>
      </w:r>
    </w:p>
    <w:p>
      <w:r>
        <w:t xml:space="preserve"> </w:t>
      </w:r>
    </w:p>
    <w:p>
      <w:r>
        <w:t>be established by the Administrative Agent in its Permitted Discretion in connection therewith, Permitted Specified Liens;</w:t>
      </w:r>
    </w:p>
    <w:p>
      <w:r>
        <w:t xml:space="preserve"> </w:t>
      </w:r>
    </w:p>
    <w:p>
      <w:r>
        <w:t>(i)                                     it is in transit (other than Inventory in transit from a Borrower’s distribution center, warehouse, shipping center, plant, factory, or other similar location to a Borrower’s retail location but subject to clauses (j) and (n) below);</w:t>
      </w:r>
    </w:p>
    <w:p>
      <w:r>
        <w:t xml:space="preserve"> </w:t>
      </w:r>
    </w:p>
    <w:p>
      <w:r>
        <w:t>(j)                                    it is not located in the United States of America;</w:t>
      </w:r>
    </w:p>
    <w:p>
      <w:r>
        <w:t xml:space="preserve"> </w:t>
      </w:r>
    </w:p>
    <w:p>
      <w:r>
        <w:t>(k)                                 it is held on consignment, subject to a bailment or lease, or not otherwise owned by a Borrower;</w:t>
      </w:r>
    </w:p>
    <w:p>
      <w:r>
        <w:t xml:space="preserve"> </w:t>
      </w:r>
    </w:p>
    <w:p>
      <w:r>
        <w:t>(l)                                     it has been shipped to a customer, regardless of whether such shipment is on a consignment basis;</w:t>
      </w:r>
    </w:p>
    <w:p>
      <w:r>
        <w:t xml:space="preserve"> </w:t>
      </w:r>
    </w:p>
    <w:p>
      <w:r>
        <w:t>(m)                             it is to be returned to the vendor or marked for return to the vendor;</w:t>
      </w:r>
    </w:p>
    <w:p>
      <w:r>
        <w:t xml:space="preserve"> </w:t>
      </w:r>
    </w:p>
    <w:p>
      <w:r>
        <w:t>(n)                                 it is located at a Specified Collateral Location or it is in the possession or control of a warehouseman, processor (including, without limitation, third parties who knit and/or dye fabric, yarn or garments) repairman, mechanics, shipper, freight forwarder, customs broker or other third party, unless the mortgagee, trustee or beneficiary, lessor, third party or such other Person in possession of such Collateral has delivered a Lien Waiver, or an appropriate Rent and Charges Reserve has been established, or the full amounts owing in respect of such Inventory are backed by a letter of credit or such other arrangements acceptable to the Administrative Agent in its sole discretion;</w:t>
      </w:r>
    </w:p>
    <w:p>
      <w:r>
        <w:t xml:space="preserve"> </w:t>
      </w:r>
    </w:p>
    <w:p>
      <w:r>
        <w:t>(o)                                 it is at or sold at a flea market or other temporary location unless it is located at a premises subject to a lease of at least three (3) months, in which case up to $500,000 (or such higher amount as the Administrative Agent in its Permitted Discretion determines) of Inventory shall not be deemed ineligible pursuant to this clause (o); or</w:t>
      </w:r>
    </w:p>
    <w:p>
      <w:r>
        <w:t xml:space="preserve"> </w:t>
      </w:r>
    </w:p>
    <w:p>
      <w:r>
        <w:t>(p)                                 it is manufactured or to be sold under a private label or any other label or mark not owned by the Borrowers.</w:t>
      </w:r>
    </w:p>
    <w:p>
      <w:r>
        <w:t xml:space="preserve"> </w:t>
      </w:r>
    </w:p>
    <w:p>
      <w:r>
        <w:t>“Eligible Raw Materials Inventory” means Eligible Inventory constituting of raw materials used or consumed by a Borrower in the ordinary course of business in the manufacture or production of other Inventory, and that is not Eligible Retail Inventory and Eligible Wholesale Finished Goods Inventory.</w:t>
      </w:r>
    </w:p>
    <w:p>
      <w:r>
        <w:t xml:space="preserve"> </w:t>
      </w:r>
    </w:p>
    <w:p>
      <w:r>
        <w:t>“Eligible Retail Inventory” means Eligible Inventory of any Borrower constituting finished goods located at a domestic retail location of such Borrower (or in transit from a location of the Credit Parties to a domestic retail location, subject to any Reserves that may be established by the Administrative Agent in its Permitted Discretion) to be sold by such Borrower in the ordinary course of business to the public at retail to consumers, excluding Eligible Raw Materials Inventory and Eligible Wholesale Finished Goods Inventory.</w:t>
      </w:r>
    </w:p>
    <w:p>
      <w:r>
        <w:t xml:space="preserve"> </w:t>
      </w:r>
    </w:p>
    <w:p>
      <w:r>
        <w:t>18</w:t>
      </w:r>
    </w:p>
    <w:p>
      <w:r>
        <w:t xml:space="preserve"> </w:t>
      </w:r>
    </w:p>
    <w:p>
      <w:r>
        <w:t>“Eligible Wholesale Finished Goods Inventory” means Eligible Inventory constituting finished goods located at a warehouse location to be sold by a Borrower in the ordinary course of business (a) to the public at wholesale to Persons who intend to resell such Inventory and (b) for the fulfillment of a Borrower’s internet sales, excluding Eligible Raw Materials Inventory and Eligible Retail Inventory.</w:t>
      </w:r>
    </w:p>
    <w:p>
      <w:r>
        <w:t xml:space="preserve"> </w:t>
      </w:r>
    </w:p>
    <w:p>
      <w:r>
        <w:t>“Eligible Wholesale Receivables” means the aggregate of the unpaid portions of Receivables of the Borrowers arising in the ordinary course of business from the sale of the Borrowers’ Inventory at wholesale to Persons who intend to resell such Inventory which are reflected in the most recent Borrowing Base Certificate delivered by the Borrower Representative to the Administrative Agent subject to adjustment from time to time as set forth in Section 2.20.  Without limiting the generality of the foregoing but subject to adjustment from time to time as set forth in Section 2.20, no Receivable shall be an Eligible Wholesale Receivable if:</w:t>
      </w:r>
    </w:p>
    <w:p>
      <w:r>
        <w:t xml:space="preserve"> </w:t>
      </w:r>
    </w:p>
    <w:p>
      <w:r>
        <w:t>(a)                                 it is a Receivable arising from sales at retail to consumers or it is a Credit Card Receivable (regardless of whether it is an Eligible Credit Card Receivable);</w:t>
      </w:r>
    </w:p>
    <w:p>
      <w:r>
        <w:t xml:space="preserve"> </w:t>
      </w:r>
    </w:p>
    <w:p>
      <w:r>
        <w:t>(b)                                 it arises out of a sale made by any Borrower to any Affiliate of any Borrower or to a Person Controlled by an Affiliate of any Borrower;</w:t>
      </w:r>
    </w:p>
    <w:p>
      <w:r>
        <w:t xml:space="preserve"> </w:t>
      </w:r>
    </w:p>
    <w:p>
      <w:r>
        <w:t>(c)                                  it is unpaid for more than sixty (60) days after the original due date or ninety (90) days past the original invoice date;</w:t>
      </w:r>
    </w:p>
    <w:p>
      <w:r>
        <w:t xml:space="preserve"> </w:t>
      </w:r>
    </w:p>
    <w:p>
      <w:r>
        <w:t>(d)                                 to the extent such Receivables, together with all other Receivables owing by an account debtor and its Affiliates as of any date of determination, exceed (i) 30% in the case of TSC Apparel and its Affiliates and (ii) 20% in the case of all other account debtors, of all Eligible Wholesale Receivables, then such excess amount thereof shall be deemed ineligible except, in the case of Receivables owing by TSC Apparel and its Affiliates, to the extent such excess Receivables are insured by Trade Credit Insurance, in which case such excess Receivables insured by Trade Credit Insurance shall not be deemed ineligible pursuant to this clause (d) in an amount not to exceed, when aggregated with all other Receivables owing by TSC Apparel and its Affiliates, 35% of all Eligible Wholesale Receivables; provided that Eligible Wholesale Receivables owing by TSC Apparel and its Affiliates shall not exceed $6,000,000 at any time;</w:t>
      </w:r>
    </w:p>
    <w:p>
      <w:r>
        <w:t xml:space="preserve"> </w:t>
      </w:r>
    </w:p>
    <w:p>
      <w:r>
        <w:t>(e)                                  50% or more of all Receivables owing by the account debtor are not Eligible Wholesale Receivables;</w:t>
      </w:r>
    </w:p>
    <w:p>
      <w:r>
        <w:t xml:space="preserve"> </w:t>
      </w:r>
    </w:p>
    <w:p>
      <w:r>
        <w:t>(f)                                   to the extent any Borrower thereof is liable for goods sold or services rendered by the applicable account debtor to such Borrower thereof but only to the extent of the potential offset;</w:t>
      </w:r>
    </w:p>
    <w:p>
      <w:r>
        <w:t xml:space="preserve"> </w:t>
      </w:r>
    </w:p>
    <w:p>
      <w:r>
        <w:t>(g)                                  any Borrower has made any agreement with the account debtor for any deduction therefrom, except for discounts or allowances which are made in the ordinary course of business for prompt payment and which discounts or allowances are reflected in the calculation of the face value of each invoice related to such Receivable</w:t>
      </w:r>
    </w:p>
    <w:p>
      <w:r>
        <w:t xml:space="preserve"> </w:t>
      </w:r>
    </w:p>
    <w:p>
      <w:r>
        <w:t>19</w:t>
      </w:r>
    </w:p>
    <w:p>
      <w:r>
        <w:t xml:space="preserve"> </w:t>
      </w:r>
    </w:p>
    <w:p>
      <w:r>
        <w:t>(h)                                 the account debtor has disputed liability with respect to such Receivable, or the account debtor has made any claim or defense with respect to any other Receivable due from such account debtor to such Borrower or such Subsidiary, or the Receivable otherwise is or may become subject to any credit, contra, reversal, return or setoff by the account debtor; in each case, the Receivable to be ineligible to the extent of such credit, contra, reversal, return, dispute, claim, defense or setoff;</w:t>
      </w:r>
    </w:p>
    <w:p>
      <w:r>
        <w:t xml:space="preserve"> </w:t>
      </w:r>
    </w:p>
    <w:p>
      <w:r>
        <w:t>(i)                                     there is any adjustment or commissions payable to third parties that are adjustments to such Receivable but only to the extent of such amount;</w:t>
      </w:r>
    </w:p>
    <w:p>
      <w:r>
        <w:t xml:space="preserve"> </w:t>
      </w:r>
    </w:p>
    <w:p>
      <w:r>
        <w:t>(j)                                    any material covenant, representation or warranty contained in the agreement with respect to such Receivable has been breached by the applicable Borrower;</w:t>
      </w:r>
    </w:p>
    <w:p>
      <w:r>
        <w:t xml:space="preserve"> </w:t>
      </w:r>
    </w:p>
    <w:p>
      <w:r>
        <w:t>(k)                                 the account debtor has commenced a voluntary case under any Debtor Relief Law, or a decree or order for relief has been entered by a court having jurisdiction in the premises in respect of the account debtor in an involuntary case under any Debtor Relief Law, or any other petition or other application for relief under any Debtor Relief Law has been filed against the account debtor, or if the account debtor has failed, suspended business, ceased to be solvent, or consented to or suffered a receiver, trustee, liquidator or custodian to be appointed for it or for all or a significant portion of its assets or affairs;</w:t>
      </w:r>
    </w:p>
    <w:p>
      <w:r>
        <w:t xml:space="preserve"> </w:t>
      </w:r>
    </w:p>
    <w:p>
      <w:r>
        <w:t>(l)                                     (i) it arises from a sale to an account debtor outside the United States or Canada unless the Receivable is supported by (x) a letter of credit (delivered to and directly drawable by the Administrative Agent or otherwise satisfactory to the Administrative Agent) or (y) Trade Credit Insurance; provided that such foreign Receivables included in Eligible Wholesale Receivables pursuant to this clause (y) shall not exceed $4,000,000; or (ii) is payable in any currency other than Dollars;</w:t>
      </w:r>
    </w:p>
    <w:p>
      <w:r>
        <w:t xml:space="preserve"> </w:t>
      </w:r>
    </w:p>
    <w:p>
      <w:r>
        <w:t>(m)                             with respect to which an invoice in the form used by a Borrower in the ordinary course of business or such other form reasonably acceptable to the Administrative Agent has not been sent to the applicable account debtor;</w:t>
      </w:r>
    </w:p>
    <w:p>
      <w:r>
        <w:t xml:space="preserve"> </w:t>
      </w:r>
    </w:p>
    <w:p>
      <w:r>
        <w:t>(n)                                 it arises from a sale to the account debtor on a bill and hold, guaranteed sale, sale or return, sale on approval, consignment or any other repurchase or return basis;</w:t>
      </w:r>
    </w:p>
    <w:p>
      <w:r>
        <w:t xml:space="preserve"> </w:t>
      </w:r>
    </w:p>
    <w:p>
      <w:r>
        <w:t>(o)                                 (i) as to which a Borrower is not able to bring suit or otherwise enforce its remedies against the account debtor through judicial process, or (ii) if the Receivable represents a progress billing consisting of an invoice for goods sold or used or services rendered pursuant to a contract under which the account debtor’s obligation to pay that invoice is subject to a Borrower’s completion of further performance under such contract or is subject to the equitable lien of a surety bond issuer;</w:t>
      </w:r>
    </w:p>
    <w:p>
      <w:r>
        <w:t xml:space="preserve"> </w:t>
      </w:r>
    </w:p>
    <w:p>
      <w:r>
        <w:t>(p)                                 it arises with respect to goods that are shipped or delivered on a cash-on-delivery basis, cash-in-advance basis or prepaid basis;</w:t>
      </w:r>
    </w:p>
    <w:p>
      <w:r>
        <w:t xml:space="preserve"> </w:t>
      </w:r>
    </w:p>
    <w:p>
      <w:r>
        <w:t>20</w:t>
      </w:r>
    </w:p>
    <w:p>
      <w:r>
        <w:t xml:space="preserve"> </w:t>
      </w:r>
    </w:p>
    <w:p>
      <w:r>
        <w:t>(q)                                 the account debtor is the United States of America, any state, county or municipality located therein, or, in each case, any department, agency or instrumentality thereof, unless the applicable Borrower assigns its right to payment of such Receivable to the Administrative Agent, in a manner satisfactory to the Administrative Agent, so as to comply with the Assignment of Claims Act of 1940 (31 U.S.C. §203 et seq., as amended);</w:t>
      </w:r>
    </w:p>
    <w:p>
      <w:r>
        <w:t xml:space="preserve"> </w:t>
      </w:r>
    </w:p>
    <w:p>
      <w:r>
        <w:t>(r)                                    it is not at all times subject to the Administrative Agent’s duly perfected, first priority security interest and no other Lien except the Senior Notes Liens in accordance with the terms of the Senior Notes Intercreditor Agreement and, subject to any Reserves that may be established by the Administrative Agent in its Permitted Discretion in connection therewith, Permitted Specified Liens;</w:t>
      </w:r>
    </w:p>
    <w:p>
      <w:r>
        <w:t xml:space="preserve"> </w:t>
      </w:r>
    </w:p>
    <w:p>
      <w:r>
        <w:t>(s)                                   the goods giving rise to such Receivable have not been delivered to and accepted by the account debtor or the services giving rise to such Receivable have not been performed by the applicable Borrower and accepted by the account debtor or the Receivable otherwise does not represent a final sale (other than SAB-104 adjustments); or</w:t>
      </w:r>
    </w:p>
    <w:p>
      <w:r>
        <w:t xml:space="preserve"> </w:t>
      </w:r>
    </w:p>
    <w:p>
      <w:r>
        <w:t>(t)                                    the Receivable is evidenced by chattel paper, promissory note or an instrument of any kind, or has been reduced to judgment.</w:t>
      </w:r>
    </w:p>
    <w:p>
      <w:r>
        <w:t xml:space="preserve"> </w:t>
      </w:r>
    </w:p>
    <w:p>
      <w: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 and including without limitation, those arising under the Resource Conservation and Recovery Act (“RCRA”), the Comprehensive Environmental Response, Compensation and Liability Act of 1980 as amended (“CERCLA”) and the Superfund Amendments and Reauthorization Act of 1986 (“SARA”).</w:t>
      </w:r>
    </w:p>
    <w:p>
      <w:r>
        <w:t xml:space="preserve"> </w:t>
      </w:r>
    </w:p>
    <w:p>
      <w:r>
        <w:t>“Environmental Liability” means any liability, contingent or otherwise (including any liability for damages, costs of environmental remediation, fines, penalties or indemnities), of any Borrower, any other Credit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r>
    </w:p>
    <w:p>
      <w:r>
        <w:t xml:space="preserve"> </w:t>
      </w:r>
    </w:p>
    <w:p>
      <w:r>
        <w:t>“ERISA” means the Employee Retirement Income Security Act of 1974, as amended from time to time.</w:t>
      </w:r>
    </w:p>
    <w:p>
      <w:r>
        <w:t xml:space="preserve"> </w:t>
      </w:r>
    </w:p>
    <w:p>
      <w:r>
        <w:t>“ERISA Affiliate” means any trade or business (whether or not incorporated) under common control with any Borrower within the meaning of Section 414(b) or (c) of the Code (and</w:t>
      </w:r>
    </w:p>
    <w:p>
      <w:r>
        <w:t xml:space="preserve"> </w:t>
      </w:r>
    </w:p>
    <w:p>
      <w:r>
        <w:t>21</w:t>
      </w:r>
    </w:p>
    <w:p>
      <w:r>
        <w:t xml:space="preserve"> </w:t>
      </w:r>
    </w:p>
    <w:p>
      <w:r>
        <w:t>Sections 414(m) and (o) of the Code for purposes of provisions relating to Section 412 of the Code).</w:t>
      </w:r>
    </w:p>
    <w:p>
      <w:r>
        <w:t xml:space="preserve"> </w:t>
      </w:r>
    </w:p>
    <w:p>
      <w:r>
        <w:t>“ERISA Event” means (a) a Reportable Event with respect to a Pension Plan; (b) the withdrawal of any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any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any Borrower or any ERISA Affiliate.</w:t>
      </w:r>
    </w:p>
    <w:p>
      <w:r>
        <w:t xml:space="preserve"> </w:t>
      </w:r>
    </w:p>
    <w:p>
      <w:r>
        <w:t>“Eurodollar Rate” means, for any Interest Period with respect to a Eurodollar Rate Loan, the per annum rate of interest determined by the Administrative Agent at approximately 11:00 a.m. (London time) two London Banking Days prior to commencement of such Interest Period, for a term comparable to such Interest Period, equal to (a) the rate for Dollar deposits as reported on Reuters screen LIBOR01 Page (“LIBOR01”); or (b) if LIBOR01 is not available for any reason, the interest rate determined by the Administrative Agent to be the arithmetic mean of the rates at which Dollar deposits in the approximate amount of the Eurodollar Rate Loan are offered by the principal London office of major banks in the London interbank Eurodollar market selected by the Administrative Agent; provided that, if fewer than two quotations are provided by the Administrative Agent by such major banks as requested, the Eurodollar Rate shall be the arithmetic mean of the rates quoted to the Administrative Agent by major banks in New York City, selected by the Administrative Agent, at approximately 11:00 a.m. (New York City time) for loans in Dollars to leading European banks for a term comparable to such Interest Period commencing on the first day of such Interest Period and in an amount equal to the principal amount of the requested Borrowing.</w:t>
      </w:r>
    </w:p>
    <w:p>
      <w:r>
        <w:t xml:space="preserve"> </w:t>
      </w:r>
    </w:p>
    <w:p>
      <w:r>
        <w:t>“Eurodollar Rate Loan” means each set of Revolving Credit Loans that bear interest based on the Eurodollar Rate having a common length and commencement of Interest Period.</w:t>
      </w:r>
    </w:p>
    <w:p>
      <w:r>
        <w:t xml:space="preserve"> </w:t>
      </w:r>
    </w:p>
    <w:p>
      <w:r>
        <w:t>“Event of Default” has the meaning specified in Section 8.01.</w:t>
      </w:r>
    </w:p>
    <w:p>
      <w:r>
        <w:t xml:space="preserve"> </w:t>
      </w:r>
    </w:p>
    <w:p>
      <w:r>
        <w:t>“Excess Cash Flow” means, on a consolidated basis for the Credit Parties and their Subsidiaries, as at any date of determination, (a) Adjusted Earnings for the Reference Period most recently ended at such date of determination minus (b)(i) aggregate Capital Expenditures (other than Capital Expenditures financed with Borrowed Money other than Loans) during such period, (ii) cash taxes paid in such period, (iii) interest expense paid in cash during such period and (iv) scheduled principal payments made on Borrowed Money during such period.</w:t>
      </w:r>
    </w:p>
    <w:p>
      <w:r>
        <w:t xml:space="preserve"> </w:t>
      </w:r>
    </w:p>
    <w:p>
      <w:r>
        <w:t>22</w:t>
      </w:r>
    </w:p>
    <w:p>
      <w:r>
        <w:t xml:space="preserve"> </w:t>
      </w:r>
    </w:p>
    <w:p>
      <w:r>
        <w:t>“Excluded Accounts” means any (a) deposit account or securities account specially and exclusively used in the ordinary course of business for payroll, payroll taxes and other employee wage and benefit payments to or for the benefit of any Credit Party’s salaried employees, which accounts are funded only in the ordinary course of business and not in excess of any amounts necessary to fulfill payroll obligations that are then currently owing, (b) pension fund accounts, 401(k) accounts and trust accounts, (c) Local Accounts not maintained at Bank of America, N.A., Capital One, HSBC Bank USA, National Association or U.S. Bank National Association (or any of their successors) so long as the Credit Parties are in compliance with Section 6.17(a), or (d) other deposit accounts, securities accounts and commodities accounts having a balance of less than $300,000 at all times in the aggregate for all such accounts and, in the case of any such accounts existing on the Closing Date, designated as such by the Borrower Representative on Schedule 12 to the Perfection Certificate; provided that no such account shall be an Excluded Account if such account is subject to Senior Notes Lien.</w:t>
      </w:r>
    </w:p>
    <w:p>
      <w:r>
        <w:t xml:space="preserve"> </w:t>
      </w:r>
    </w:p>
    <w:p>
      <w:r>
        <w:t>“Excluded Debt Incurrence” means the incurrence or any issuance by any Credit Party or any of its Subsidiaries of any Indebtedness permitted by Section 7.02 (other than Section 7.02(g)).</w:t>
      </w:r>
    </w:p>
    <w:p>
      <w:r>
        <w:t xml:space="preserve"> </w:t>
      </w:r>
    </w:p>
    <w:p>
      <w:r>
        <w:t>“Excluded Equity Issuance” means a sale or issuance of any Capital Stock by (a) any Credit Party or any of its Subsidiaries to a Credit Party, (b) any AA Canadian Subsidiary to the extent such Capital Stock is subject to a Permitted Lien in favor of the secured parties under the Canadian Documents, (c) any Subsidiary that is not a Credit Party to any other Subsidiary that is not a Credit Party and (d) any Credit Party or any of its Subsidiaries to its present or former directors, officers or employees pursuant to a stock option plan, stock purchase plan or other employee benefits plan in effect from time to time, in each case, approved in good faith by the board of directors (or equivalent governing body) of such Credit Party or such Subsidiary.</w:t>
      </w:r>
    </w:p>
    <w:p>
      <w:r>
        <w:t xml:space="preserve"> </w:t>
      </w:r>
    </w:p>
    <w:p>
      <w:r>
        <w:t>“Excluded Swap Obligation” means, with respect to any Guarantor, any Swap Obligation if, and to the extent that, all or a portion of the Guarantee of such Guarantor of, or the grant by such Guarantor of a Lien to secure, such Swap Obligation (or any Guarantee thereof) is or becomes illegal under the Commodity Exchange Act or any rule, regulation or order of the Commodity Futures Trading Commission (or the application or official interpretation thereof) by virtue of such Guarantor’s failure for any reason to constitute an “eligible contract participant” as defined in the Commodity Exchange Act (determined after giving effect to Section 10.18 and any other “keepwell, support or other agreements” for the benefit of such Guarantor) at the time the Guarantee of such Guarantor or the grant of such Lien becomes effective with respect to such Swap Obligation.  If a Swap Obligation arises under a Master Agreement governing more than one swap, such exclusion shall apply only to the portion of such Swap Obligation that is attributable swaps for which such Guarantee or Lien is or becomes illegal.</w:t>
      </w:r>
    </w:p>
    <w:p>
      <w:r>
        <w:t xml:space="preserve"> </w:t>
      </w:r>
    </w:p>
    <w:p>
      <w: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Lending Office located in, the jurisdiction imposing such Taxes (or any political subdivision thereof) or (ii) that are Other Connection Taxes, (b) in the case of a Lender or any other Recipient of a payment hereunder,</w:t>
      </w:r>
    </w:p>
    <w:p>
      <w:r>
        <w:t xml:space="preserve"> </w:t>
      </w:r>
    </w:p>
    <w:p>
      <w:r>
        <w:t>23</w:t>
      </w:r>
    </w:p>
    <w:p>
      <w:r>
        <w:t xml:space="preserve"> </w:t>
      </w:r>
    </w:p>
    <w:p>
      <w:r>
        <w:t>U.S. federal withholding Taxes imposed on amounts payable to or for the account of such Recipient on the date such Recipient becomes a party to this Agreement or Lender with respect to an applicable interest in a Loan or Commitment pursuant to a law in effect on the date on which (i) such Lender acquires such interest in the Loan or Commitment (other than pursuant to an assignment request by the any Borrower under Section 3.06) or (ii) such Lender changes its Lending Office, except in each case to the extent that, pursuant to Section 3.01(a)(ii) or (c), amounts with respect to such Taxes were payable either to such Lender’s assignor immediately before such Lender became a party hereto or to such Lender immediately before it changed its Lending Office, (c) Taxes attributable to such Recipient’s failure to comply with Section 3.01(e) and (d) any U.S. federal withholding Taxes imposed pursuant to FATCA.</w:t>
      </w:r>
    </w:p>
    <w:p>
      <w:r>
        <w:t xml:space="preserve"> </w:t>
      </w:r>
    </w:p>
    <w:p>
      <w:r>
        <w:t>“Extraordinary Receipt” means any cash received by or paid to or for the account of any Credit Party not in the ordinary course of business, including, tax refunds, pension plan reversions, proceeds of insurance, condemnation awards (and payments in lieu thereof), indemnity payments (including, without limitation, in connection with any acquisition) and any purchase price adjustments (including, without limitation, in connection with any acquisition); provided, however, that an Extraordinary Receipt shall not include cash receipts from proceeds of insurance, or condemnation awards (or payments in lieu thereof) to the extent that such proceeds or awards or payments arose as a result of a Casualty Event and are applied to prepay the Obligations in accordance with of Section 2.07(c).</w:t>
      </w:r>
    </w:p>
    <w:p>
      <w:r>
        <w:t xml:space="preserve"> </w:t>
      </w:r>
    </w:p>
    <w:p>
      <w:r>
        <w:t>“FATCA” means Sections 1471 through 1474 of the Code, as of the date of this Agreement (or any amended or successor version that is substantively comparable and not materially more onerous to comply with) and any current or future regulations or official interpretations thereof.</w:t>
      </w:r>
    </w:p>
    <w:p>
      <w:r>
        <w:t xml:space="preserve"> </w:t>
      </w:r>
    </w:p>
    <w:p>
      <w:r>
        <w:t>“Federal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major financial institutions reasonably acceptable to the Administrative Agent on such day on such transactions as determined by the Administrative Agent.</w:t>
      </w:r>
    </w:p>
    <w:p>
      <w:r>
        <w:t xml:space="preserve"> </w:t>
      </w:r>
    </w:p>
    <w:p>
      <w:r>
        <w:t>“Financial Officer” means, with respect to any Person, its chief financial officer, treasurer, controller or assistant controller or other officer acceptable to the Administrative Agent.</w:t>
      </w:r>
    </w:p>
    <w:p>
      <w:r>
        <w:t xml:space="preserve"> </w:t>
      </w:r>
    </w:p>
    <w:p>
      <w:r>
        <w:t>“Fiscal Month” means any fiscal month of any Fiscal Year, which month shall generally end on the last day of each calendar month in accordance with the fiscal accounting calendar of the Borrowers.</w:t>
      </w:r>
    </w:p>
    <w:p>
      <w:r>
        <w:t xml:space="preserve"> </w:t>
      </w:r>
    </w:p>
    <w:p>
      <w:r>
        <w:t>24</w:t>
      </w:r>
    </w:p>
    <w:p>
      <w:r>
        <w:t xml:space="preserve"> </w:t>
      </w:r>
    </w:p>
    <w:p>
      <w:r>
        <w:t>“Fiscal Quarter” means any fiscal quarter of any Fiscal Year, which quarters shall generally end on the last day of each March, June, September or December of such Fiscal Year in accordance with the fiscal accounting calendar of the Borrowers.</w:t>
      </w:r>
    </w:p>
    <w:p>
      <w:r>
        <w:t xml:space="preserve"> </w:t>
      </w:r>
    </w:p>
    <w:p>
      <w:r>
        <w:t>“Fiscal Year” means any period of twelve consecutive months ending on December 31 of any calendar year.</w:t>
      </w:r>
    </w:p>
    <w:p>
      <w:r>
        <w:t xml:space="preserve"> </w:t>
      </w:r>
    </w:p>
    <w:p>
      <w:r>
        <w:t>“Fixed Charge Coverage Ratio” means, as at any date of determination, the ratio of (a) the result of (i) Adjusted Earnings for the Reference Period most recently ended at such date of determination, minus (ii) the aggregate amount of all Capital Expenditures (other than Capital Expenditures financed with Borrowed Money other than Loans) during such period minus (iii) taxes deducted in calculating net income for such period and paid in cash to (b) the sum of (I) the aggregate amount of interest expense deducted in calculating net income for such period and paid in cash, but excluding interest not paid in cash, upfront fees, original issue discount, commitment fees, underwriting fees, prepayment and redemption premiums and fees paid in respect of Swap Contracts and net of all payments received under Swap Contracts relating to interest rates, and (II) regularly scheduled principal payments made on Borrowed Money (other than Loans) during such period (and excluding payments made to a Credit Party or a Subsidiary of a Credit Party by a Credit Party or Subsidiary of a Credit Party and payments made in connection with a refinancing); provided that (x) the payments of accrued interest and principal and premiums occurring on the Closing Date in connection with the termination of the Indebtedness incurred and outstanding pursuant to the Prior Credit Agreements shall not be included in the determination of the Fixed Charge Coverage Ratio and, for any Reference Period that includes the Closing Date, the Fixed Charge Coverage Ratio shall be determined on a pro forma basis as if the Transactions had occurred on the first day of such Reference Period; and (y) for purposes of Section 7.04(b) only, principal prepayments made on the Senior Notes shall be included in the calculation of the Fixed Charge Coverage Ratio.</w:t>
      </w:r>
    </w:p>
    <w:p>
      <w:r>
        <w:t xml:space="preserve"> </w:t>
      </w:r>
    </w:p>
    <w:p>
      <w:r>
        <w:t>“Foreign Plan” means any employee benefit plan or arrangement (a) maintained or contributed to by any Credit Party or Subsidiary that is not subject to the laws of the United States; or (b) mandated by a government other than the United States for employees of any Credit Party or Subsidiary.</w:t>
      </w:r>
    </w:p>
    <w:p>
      <w:r>
        <w:t xml:space="preserve"> </w:t>
      </w:r>
    </w:p>
    <w:p>
      <w:r>
        <w:t>“Foreign Lender” means any Lender that is organized under the Laws of a jurisdiction other than that in which any Borrower is resident for tax purposes.  For purposes of this definition, the United States, each State thereof and the District of Columbia shall be deemed to constitute a single jurisdiction.</w:t>
      </w:r>
    </w:p>
    <w:p>
      <w:r>
        <w:t xml:space="preserve"> </w:t>
      </w:r>
    </w:p>
    <w:p>
      <w:r>
        <w:t>“Foreign Subsidiary” means (a) any Subsidiary that is not a Domestic Subsidiary and any Subsidiary of such Subsidiary and (b) any Subsidiary substantially all the assets of which are CFCs.</w:t>
      </w:r>
    </w:p>
    <w:p>
      <w:r>
        <w:t xml:space="preserve"> </w:t>
      </w:r>
    </w:p>
    <w:p>
      <w:r>
        <w:t>“FRB” means the Board of Governors of the Federal Reserve System of the United States.</w:t>
      </w:r>
    </w:p>
    <w:p>
      <w:r>
        <w:t xml:space="preserve"> </w:t>
      </w:r>
    </w:p>
    <w:p>
      <w:r>
        <w:t>“Fresh Air” means Fresh Air Freight, Inc., a California corporation.</w:t>
      </w:r>
    </w:p>
    <w:p>
      <w:r>
        <w:t xml:space="preserve"> </w:t>
      </w:r>
    </w:p>
    <w:p>
      <w:r>
        <w:t>25</w:t>
      </w:r>
    </w:p>
    <w:p>
      <w:r>
        <w:t xml:space="preserve"> </w:t>
      </w:r>
    </w:p>
    <w:p>
      <w:r>
        <w:t>“Fronting Exposure” means, at any time there is a Defaulting Lender, (a) with respect to the L/C Issuer, such Defaulting Lender’s Applicable Percentage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Applicable Percentage of Swing Line Loans other than Swing Line Loans as to which such Defaulting Lender’s participation obligation has been reallocated to other Lenders in accordance with the terms hereof.</w:t>
      </w:r>
    </w:p>
    <w:p>
      <w:r>
        <w:t xml:space="preserve"> </w:t>
      </w:r>
    </w:p>
    <w:p>
      <w:r>
        <w:t>“Fund” means any Person (other than a natural person) that is (or will be) engaged in making, purchasing, holding or otherwise investing in commercial loans and similar extensions of credit in the ordinary course of its activities.</w:t>
      </w:r>
    </w:p>
    <w:p>
      <w:r>
        <w:t xml:space="preserve"> </w:t>
      </w:r>
    </w:p>
    <w:p>
      <w: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r>
    </w:p>
    <w:p>
      <w:r>
        <w:t xml:space="preserve"> </w:t>
      </w:r>
    </w:p>
    <w:p>
      <w:r>
        <w:t>“Gift Card and Merchandise Credit Reserves” means, at any time of determination, an amount equal to fifty percent (50%) of the sum of (a) the aggregate value at such time of all outstanding gift certificates and gift cards issued by the Borrowers entitling the holder thereof to use all or a portion of the value of any such gift certificate or gift card to pay all or a portion of the purchase price for any Inventory of the Borrowers and (b) the aggregate amount of merchandise credit, store credit or similar liabilities of the Borrowers to its customers.</w:t>
      </w:r>
    </w:p>
    <w:p>
      <w:r>
        <w:t xml:space="preserve"> </w:t>
      </w:r>
    </w:p>
    <w:p>
      <w:r>
        <w:t>“Governing Documents” means, with respect to any Person, its certificate or articles of incorporation, certificate of change of name (if any), certificate of formation, or, as the case may be, certificate of limited partnership, its by-laws, memorandum and articles of association, operating agreement or, as the case may be, partnership agreement or other constitutive documents and all shareholder agreements, voting trusts and similar arrangements applicable to any of its Capital Stock.</w:t>
      </w:r>
    </w:p>
    <w:p>
      <w:r>
        <w:t xml:space="preserve"> </w:t>
      </w:r>
    </w:p>
    <w:p>
      <w:r>
        <w:t>“Governmental Authority” means the government of the United States or any other nation, or of any political subdivision thereof, whether state, provincial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r>
    </w:p>
    <w:p>
      <w:r>
        <w:t xml:space="preserve"> </w:t>
      </w:r>
    </w:p>
    <w:p>
      <w: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w:t>
      </w:r>
    </w:p>
    <w:p>
      <w:r>
        <w:t xml:space="preserve"> </w:t>
      </w:r>
    </w:p>
    <w:p>
      <w:r>
        <w:t>26</w:t>
      </w:r>
    </w:p>
    <w:p>
      <w:r>
        <w:t xml:space="preserve"> </w:t>
      </w:r>
    </w:p>
    <w:p>
      <w:r>
        <w:t>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r>
    </w:p>
    <w:p>
      <w:r>
        <w:t xml:space="preserve"> </w:t>
      </w:r>
    </w:p>
    <w:p>
      <w:r>
        <w:t>“Guarantees” means, collectively, (a) the Guaranty dated as of the Closing Date among the Guarantors (other than the Borrowers) in favor of the Administrative Agent and (b) any other guaranty in form and substance reasonably satisfactory to the Administrative Agent and executed by any Guarantor in favor of the Administrative Agent and the other Secured Parties in respect of the Obligations.</w:t>
      </w:r>
    </w:p>
    <w:p>
      <w:r>
        <w:t xml:space="preserve"> </w:t>
      </w:r>
    </w:p>
    <w:p>
      <w:r>
        <w:t>“Guarantors” means Holdings, the Borrowers, Fresh Air, each other Person party to any of the Guarantees as a guarantor thereunder and each other Person, if any, that executes a guaranty or other similar agreement in favor of the Administrative Agent in connection with the transactions contemplated by this Agreement and the other Loan Document; provided that no Foreign Subsidiary shall be required to be a Guarantor.</w:t>
      </w:r>
    </w:p>
    <w:p>
      <w:r>
        <w:t xml:space="preserve"> </w:t>
      </w:r>
    </w:p>
    <w:p>
      <w: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r>
    </w:p>
    <w:p>
      <w:r>
        <w:t xml:space="preserve"> </w:t>
      </w:r>
    </w:p>
    <w:p>
      <w:r>
        <w:t>“Hedge Bank” means any Person that is the Administrative Agent, a Lender or an Affiliate of the Administrative Agent or a Lender and is a party to a Swap Contract permitted under Article VII (or was the Administrative Agent or a Lender or an Affiliate of the Administrative Agent or a Lender at the time such Person entered into such Swap Contract).</w:t>
      </w:r>
    </w:p>
    <w:p>
      <w:r>
        <w:t xml:space="preserve"> </w:t>
      </w:r>
    </w:p>
    <w:p>
      <w:r>
        <w:t>“Holdings” means American Apparel, Inc., a Delaware corporation.</w:t>
      </w:r>
    </w:p>
    <w:p>
      <w:r>
        <w:t xml:space="preserve"> </w:t>
      </w:r>
    </w:p>
    <w:p>
      <w:r>
        <w:t>“Honor Date” has the meaning set forth in Section 2.03(c)(i).</w:t>
      </w:r>
    </w:p>
    <w:p>
      <w:r>
        <w:t xml:space="preserve"> </w:t>
      </w:r>
    </w:p>
    <w:p>
      <w:r>
        <w:t>“Indebtedness” means, as to any Person at a particular time, without duplication, all of the following, whether or not included as indebtedness or liabilities in accordance with GAAP:</w:t>
      </w:r>
    </w:p>
    <w:p>
      <w:r>
        <w:t xml:space="preserve"> </w:t>
      </w:r>
    </w:p>
    <w:p>
      <w:r>
        <w:t>27</w:t>
      </w:r>
    </w:p>
    <w:p>
      <w:r>
        <w:t xml:space="preserve"> </w:t>
      </w:r>
    </w:p>
    <w:p>
      <w:r>
        <w:t>(a)                                 all obligations of such Person for borrowed money and all obligations of such Person evidenced by bonds, debentures, notes, loan agreements or other similar instruments;</w:t>
      </w:r>
    </w:p>
    <w:p>
      <w:r>
        <w:t xml:space="preserve"> </w:t>
      </w:r>
    </w:p>
    <w:p>
      <w:r>
        <w:t>(b)                                 all direct or contingent obligations of such Person arising under letters of credit (including standby and commercial), bankers’ acceptances, bank guaranties, surety bonds and similar instruments;</w:t>
      </w:r>
    </w:p>
    <w:p>
      <w:r>
        <w:t xml:space="preserve"> </w:t>
      </w:r>
    </w:p>
    <w:p>
      <w:r>
        <w:t>(c)                                  net obligations of such Person under any Swap Contract;</w:t>
      </w:r>
    </w:p>
    <w:p>
      <w:r>
        <w:t xml:space="preserve"> </w:t>
      </w:r>
    </w:p>
    <w:p>
      <w:r>
        <w:t>(d)                                 all obligations of such Person to pay the deferred purchase price of property or services (other than trade accounts payable in the ordinary course of business consistently with past practices);</w:t>
      </w:r>
    </w:p>
    <w:p>
      <w:r>
        <w:t xml:space="preserve"> </w:t>
      </w:r>
    </w:p>
    <w:p>
      <w: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r>
    </w:p>
    <w:p>
      <w:r>
        <w:t xml:space="preserve"> </w:t>
      </w:r>
    </w:p>
    <w:p>
      <w:r>
        <w:t>(f)                                   Capitalized Leases and Synthetic Lease Obligations;</w:t>
      </w:r>
    </w:p>
    <w:p>
      <w:r>
        <w:t xml:space="preserve"> </w:t>
      </w:r>
    </w:p>
    <w:p>
      <w:r>
        <w:t>(g)                                  all Disqualified Capital Stock issued by such Person with the amount of Indebtedness represented by such Disqualified Capital Stock being equal to the greater of its voluntary or involuntary liquidation preference and its maximum fixed repurchase price, but excluding accrued dividends, if any; and</w:t>
      </w:r>
    </w:p>
    <w:p>
      <w:r>
        <w:t xml:space="preserve"> </w:t>
      </w:r>
    </w:p>
    <w:p>
      <w:r>
        <w:t>(h)                                 all Guarantees of such Person in respect of any of the foregoing.</w:t>
      </w:r>
    </w:p>
    <w:p>
      <w:r>
        <w:t xml:space="preserve"> </w:t>
      </w:r>
    </w:p>
    <w:p>
      <w: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or unless such Person expressly does not have liability for such obligations of a joint venture.  The amount of any net obligation under any Swap Contract on any date shall be deemed to be the Swap Termination Value thereof as of such date.  The amount of any Capitalized Lease or Synthetic Lease Obligation as of any date shall be deemed to be the amount of Attributable Indebtedness in respect thereof as of such date.  The “maximum fixed repurchase price” of any Disqualified Capital Stock which does not have a fixed repurchase price shall be calculated in accordance with the terms of such Disqualified Capital Stock as if such Disqualified Capital Stock were purchased on any date on which Indebtedness shall be required to be determined pursuant to this Agreement, and if such price is based upon, or measured by, the fair market value of such Disqualified Capital Stock, such fair market value shall be determined reasonably and in good faith by the board of directors of the issuer of such Disqualified Capital Stock.</w:t>
      </w:r>
    </w:p>
    <w:p>
      <w:r>
        <w:t xml:space="preserve"> </w:t>
      </w:r>
    </w:p>
    <w:p>
      <w:r>
        <w:t>“Indemnified Taxes” means (a) Taxes, other than Excluded Taxes, imposed on or with respect to any payments hereunder or any other Loan Documents and (b) to the extent not otherwise described in clause (a) herein, Other Taxes.</w:t>
      </w:r>
    </w:p>
    <w:p>
      <w:r>
        <w:t xml:space="preserve"> </w:t>
      </w:r>
    </w:p>
    <w:p>
      <w:r>
        <w:t>28</w:t>
      </w:r>
    </w:p>
    <w:p>
      <w:r>
        <w:t xml:space="preserve"> </w:t>
      </w:r>
    </w:p>
    <w:p>
      <w:r>
        <w:t>“Indemnitees” has the meaning specified in Section 10.04(b).</w:t>
      </w:r>
    </w:p>
    <w:p>
      <w:r>
        <w:t xml:space="preserve"> </w:t>
      </w:r>
    </w:p>
    <w:p>
      <w:r>
        <w:t>“Information” has the meaning specified in Section 10.07.</w:t>
      </w:r>
    </w:p>
    <w:p>
      <w:r>
        <w:t xml:space="preserve"> </w:t>
      </w:r>
    </w:p>
    <w:p>
      <w:r>
        <w:t>“Intercompany Note” means , collectively, (a) that certain Intercompany Note dated the Closing Date, among the Credit Parties, as payors, and the Credit Parties, as payees, subject to the terms of a Subordination Agreement, (b) that certain Intercompany Note dated the Closing Date, among certain Foreign Subsidiaries of the Credit Parties, as payors, and the Credit Parties, as payees, and (c) any other intercompany note among any of the Credit Parties, as payors or payees, on the one hand, and their Subsidiaries, on the other hand, entered into after the date hereof.</w:t>
      </w:r>
    </w:p>
    <w:p>
      <w:r>
        <w:t xml:space="preserve"> </w:t>
      </w:r>
    </w:p>
    <w:p>
      <w:r>
        <w:t>“Interest Payment Date” means, as to any Loan, (a) the first day of each month, (b) the date of any prepayment with respect to the principal amount of Loans being prepaid, and (c) the Maturity Date.</w:t>
      </w:r>
    </w:p>
    <w:p>
      <w:r>
        <w:t xml:space="preserve"> </w:t>
      </w:r>
    </w:p>
    <w:p>
      <w:r>
        <w:t>“Interest Period” means, as to each Eurodollar Rate Loan, the period commencing on the date such Eurodollar Rate Loan is disbursed or converted to or continued as a Eurodollar Rate Loan and ending on the date one, two, three or six months thereafter, as selected by the Borrower Representative in its Borrowing Request Notice .</w:t>
      </w:r>
    </w:p>
    <w:p>
      <w:r>
        <w:t xml:space="preserve"> </w:t>
      </w:r>
    </w:p>
    <w:p>
      <w:r>
        <w:t>“Inventory” means all goods held for sale in which any Credit Party now has or hereafter acquires title to.</w:t>
      </w:r>
    </w:p>
    <w:p>
      <w:r>
        <w:t xml:space="preserve"> </w:t>
      </w:r>
    </w:p>
    <w:p>
      <w:r>
        <w:t>“Inventory Reserve” means the Aged Inventory Reserve and such other reserves as may be established from time to time by the Administrative Agent in its Permitted Discretion against Eligible Inventory, including without limitation, on account of (a) the salability of such Eligible Inventory, (b) factors that negatively affect the market value of such Eligible Inventory, (c) shrinkage, (d) obsolete and/or excess Inventory, (e) taxes and other liabilities that may be Liens upon Eligible Inventory that are or may reasonably be expected to become senior to the Administrative Agent’s Lien and (f) other costs, expenses and amounts that the Administrative Agent and the Secured Parties may incur or be required to pay to realize upon Eligible Inventory or maximize the realizable value thereof.</w:t>
      </w:r>
    </w:p>
    <w:p>
      <w:r>
        <w:t xml:space="preserve"> </w:t>
      </w:r>
    </w:p>
    <w:p>
      <w:r>
        <w:t>“Investment” means, all expenditures made and all liabilities incurred (contingently or otherwise) for the acquisition of Capital Stock, assets that constitute a business unit or Indebtedness of, or for loans, advances or capital contributions to, or in respect of any Guarantee or assumption of debt of, or purchase or other acquisition of any other debt or interest in, another Person (including, without limitation, any Acquisition).  In determining the aggregate amount of Investments outstanding at any particular time: (a) the amount of any Investment represented by a guaranty shall be taken at not less than the principal amount of the obligations guaranteed and still outstanding; (b) there shall be deducted in respect of each such Investment all cash returns, cash dividends and cash distributions received with respect thereto; and (c) there shall not be deducted from the aggregate amount of Investments any decrease in the value, write-downs or write-offs with respect thereof.</w:t>
      </w:r>
    </w:p>
    <w:p>
      <w:r>
        <w:t xml:space="preserve"> </w:t>
      </w:r>
    </w:p>
    <w:p>
      <w:r>
        <w:t>29</w:t>
      </w:r>
    </w:p>
    <w:p>
      <w:r>
        <w:t xml:space="preserve"> </w:t>
      </w:r>
    </w:p>
    <w:p>
      <w:r>
        <w:t>“IP Security Agreement” means collectively, (i) the Intellectual Property Security Agreement dated as of the Closing Date, made by each Credit Party party thereto in favor of the Administrative Agent, on behalf of itself and the other Secured Parties and (ii) each other intellectual property security agreement, patent security agreement, trademark security agreement and copyright security agreement required to be delivered pursuant to Section 6.12 in form and substance reasonably satisfactory to the Administrative Agent.</w:t>
      </w:r>
    </w:p>
    <w:p>
      <w:r>
        <w:t xml:space="preserve"> </w:t>
      </w:r>
    </w:p>
    <w:p>
      <w:r>
        <w:t>“IRS” means the United States Internal Revenue Service.</w:t>
      </w:r>
    </w:p>
    <w:p>
      <w:r>
        <w:t xml:space="preserve"> </w:t>
      </w:r>
    </w:p>
    <w:p>
      <w:r>
        <w:t>“ISP” means, with respect to any Letter of Credit, the “International Standby Practices 1998” published by the Institute of International Banking Law &amp; Practice, Inc. (or such later version thereof as may be in effect at the time of issuance).</w:t>
      </w:r>
    </w:p>
    <w:p>
      <w:r>
        <w:t xml:space="preserve"> </w:t>
      </w:r>
    </w:p>
    <w:p>
      <w:r>
        <w:t>“Issuer Documents” means with respect to any Letter of Credit, the Letter of Credit Application, and any other document, agreement and instrument entered into by the L/C Issuer and any Borrower or in favor the L/C Issuer and relating to any such Letter of Credit.</w:t>
      </w:r>
    </w:p>
    <w:p>
      <w:r>
        <w:t xml:space="preserve"> </w:t>
      </w:r>
    </w:p>
    <w:p>
      <w:r>
        <w:t>“KCL Knitting” has the meaning specified in the introductory paragraph hereto.</w:t>
      </w:r>
    </w:p>
    <w:p>
      <w:r>
        <w:t xml:space="preserve"> </w:t>
      </w:r>
    </w:p>
    <w:p>
      <w:r>
        <w:t>“Laws” means, collectively, all international, foreign, Federal, state, provincial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r>
    </w:p>
    <w:p>
      <w:r>
        <w:t xml:space="preserve"> </w:t>
      </w:r>
    </w:p>
    <w:p>
      <w:r>
        <w:t>“L/C Advance” means, with respect to each Revolving Credit Lender, such Revolving Credit Lender’s funding of its participation in any L/C Borrowing in accordance with its Applicable Percentage.</w:t>
      </w:r>
    </w:p>
    <w:p>
      <w:r>
        <w:t xml:space="preserve"> </w:t>
      </w:r>
    </w:p>
    <w:p>
      <w:r>
        <w:t>“L/C Borrowing” means an extension of credit resulting from a drawing under any Letter of Credit which has not been reimbursed on the date when made or refinanced as a Committed Borrowing.</w:t>
      </w:r>
    </w:p>
    <w:p>
      <w:r>
        <w:t xml:space="preserve"> </w:t>
      </w:r>
    </w:p>
    <w:p>
      <w:r>
        <w:t>“L/C Credit Extension” means, with respect to any Letter of Credit, the issuance thereof or extension of the expiry date thereof, or the increase of the amount thereof.</w:t>
      </w:r>
    </w:p>
    <w:p>
      <w:r>
        <w:t xml:space="preserve"> </w:t>
      </w:r>
    </w:p>
    <w:p>
      <w:r>
        <w:t>“L/C Issuer” means Capital One in its capacity as issuer of Letters of Credit hereunder, or any successor issuer of Letters of Credit.</w:t>
      </w:r>
    </w:p>
    <w:p>
      <w:r>
        <w:t xml:space="preserve"> </w:t>
      </w:r>
    </w:p>
    <w:p>
      <w: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1.06.</w:t>
      </w:r>
    </w:p>
    <w:p>
      <w:r>
        <w:t xml:space="preserve"> </w:t>
      </w:r>
    </w:p>
    <w:p>
      <w:r>
        <w:t>30</w:t>
      </w:r>
    </w:p>
    <w:p>
      <w:r>
        <w:t xml:space="preserve"> </w:t>
      </w:r>
    </w:p>
    <w:p>
      <w:r>
        <w:t>“Lenders” means the Revolving Credit Lenders (including, without limitation, the Swing Line Lender and the Administrative Agent in connection with Protective Advances, as the context requires).</w:t>
      </w:r>
    </w:p>
    <w:p>
      <w:r>
        <w:t xml:space="preserve"> </w:t>
      </w:r>
    </w:p>
    <w:p>
      <w:r>
        <w:t>“Lending Office” means, as to any Lender, the office or offices of such Lender described as such in such Lender’s Administrative Questionnaire, or such other office or offices as a Lender may from time to time notify the Borrowers and the Administrative Agent.</w:t>
      </w:r>
    </w:p>
    <w:p>
      <w:r>
        <w:t xml:space="preserve"> </w:t>
      </w:r>
    </w:p>
    <w:p>
      <w:r>
        <w:t>“Letter of Credit” means any letter of credit issued hereunder.  A Letter of Credit may be a commercial letter of credit or a standby letter of credit.</w:t>
      </w:r>
    </w:p>
    <w:p>
      <w:r>
        <w:t xml:space="preserve"> </w:t>
      </w:r>
    </w:p>
    <w:p>
      <w:r>
        <w:t>“Letter of Credit Application” means an application and agreement for the issuance or amendment of a Letter of Credit in the form from time to time in use by the L/C Issuer.</w:t>
      </w:r>
    </w:p>
    <w:p>
      <w:r>
        <w:t xml:space="preserve"> </w:t>
      </w:r>
    </w:p>
    <w:p>
      <w:r>
        <w:t>“Letter of Credit Expiration Date” means the day that is ten (10) Business Days prior to the Maturity Date applicable to the Revolving Credit Facility then in effect (or, if such day is not a Business Day, the next preceding Business Day).</w:t>
      </w:r>
    </w:p>
    <w:p>
      <w:r>
        <w:t xml:space="preserve"> </w:t>
      </w:r>
    </w:p>
    <w:p>
      <w:r>
        <w:t>“Letter of Credit Fee” has the meaning specified in Section 2.03(h).</w:t>
      </w:r>
    </w:p>
    <w:p>
      <w:r>
        <w:t xml:space="preserve"> </w:t>
      </w:r>
    </w:p>
    <w:p>
      <w:r>
        <w:t>“Letter of Credit Sublimit” means an amount equal to $10,000,000.  The Letter of Credit Sublimit is part of, and not in addition to, the Revolving Credit Facility.</w:t>
      </w:r>
    </w:p>
    <w:p>
      <w:r>
        <w:t xml:space="preserve"> </w:t>
      </w:r>
    </w:p>
    <w:p>
      <w:r>
        <w:t>“Leverage Ratio” means the ratio, as of any date of determination, of (a) Borrowed Money (other than Contingent Obligations) of Holdings and its Subsidiaries as of such date to (b) Adjusted Earnings for the Reference Period then ending.</w:t>
      </w:r>
    </w:p>
    <w:p>
      <w:r>
        <w:t xml:space="preserve"> </w:t>
      </w:r>
    </w:p>
    <w:p>
      <w:r>
        <w:t>“Lien” means any mortgage, pledge, hypothecation, assignment, deposit arrangement for security,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 and the filing of, or agreement to authorize, any financing statement under the UCC or comparable law of any jurisdiction (other than precautionary filing of UCC financing statements with respect to obligations that do not constitute Indebtedness).</w:t>
      </w:r>
    </w:p>
    <w:p>
      <w:r>
        <w:t xml:space="preserve"> </w:t>
      </w:r>
    </w:p>
    <w:p>
      <w:r>
        <w:t>“Lien Waiver” means an agreement, in form and substance reasonably satisfactory to the Administrative Agent by which (a) for any Collateral located on an owned premises subject to a mortgage or deed of trust in favor of a Person other than the Administrative Agent, the mortgagee or beneficiary, as applicable, waives or subordinates any Lien it may have on the Collateral, and agrees to permit the Administrative Agent to enter upon the premises and remove the Collateral as permitted hereunder or to use the premises to store or dispose of the Collateral, (b) for any Collateral located on leased premises, the lessor waives or subordinates any Lien it may have on the Collateral, and agrees to permit the Administrative Agent to enter upon the premises and remove the Collateral as permitted hereunder or to use the premises to store or dispose of the Collateral and additionally, with respect to any leased premise that is a flea markets or other temporary location, the lessor thereof allows the Administrative Agent</w:t>
      </w:r>
    </w:p>
    <w:p>
      <w:r>
        <w:t xml:space="preserve"> </w:t>
      </w:r>
    </w:p>
    <w:p>
      <w:r>
        <w:t>31</w:t>
      </w:r>
    </w:p>
    <w:p>
      <w:r>
        <w:t xml:space="preserve"> </w:t>
      </w:r>
    </w:p>
    <w:p>
      <w:r>
        <w:t>satisfactory access to such location for the purposes of conducting a “going out of business” sale at such location for a period of not less than 15 weeks following the termination of the lease or the expiration of the lease by its terms; (c) for any Collateral held by a warehouseman, processor, shipper or similar Person, such Person waives or subordinates any Lien it may have on the Collateral, agrees to hold any documents in its possession relating to the Collateral as agent for the Administrative Agent, and agrees to deliver the Collateral to Administrative Agent upon request; (d) for any Collateral held by a repairman, mechanic or bailee, such Person acknowledges the Administrative Agent’s Lien, waives or subordinates any Lien it may have on the Collateral, and agrees to deliver the Collateral to the Administrative Agent upon request; and (e) for any Collateral subject to a licensor’s intellectual property rights, the licensor grants to the Administrative Agent the right, vis-à-vis such licensor, to enforce the Administrative Agent’s Liens with respect to the Collateral, including the right to dispose of it with the benefit of the intellectual property, whether or not a default exists under any applicable license.</w:t>
      </w:r>
    </w:p>
    <w:p>
      <w:r>
        <w:t xml:space="preserve"> </w:t>
      </w:r>
    </w:p>
    <w:p>
      <w:r>
        <w:t>“Lion Warrant” means, collectively, Warrants to Purchase Shares of Common Stock of American Apparel, Inc. dated March 13, 2009, issued to Lion Capital (Guernsey) II Limited, Warrant to Purchase Shares of Common Stock of American Apparel, Inc. dated March 24, 2011, issued to Lion/Hollywood L.L.C., Warrant to Purchase Shares of Common Stock of American Apparel, Inc. dated April 26, 2011, issued to Lion/Hollywood L.L.C., Warrant to Purchase Shares of Common Stock of American Apparel, Inc. dated July 7, 2011, issued to Lion/Hollywood L.L.C., and Warrant to Purchase Shares of Common Stock of American Apparel, Inc. dated July 12, 2011, issued to Lion/Hollywood L.L.C., in each case as amended or adjusted as of the date hereof.</w:t>
      </w:r>
    </w:p>
    <w:p>
      <w:r>
        <w:t xml:space="preserve"> </w:t>
      </w:r>
    </w:p>
    <w:p>
      <w:r>
        <w:t>“Liquidity Trigger Period” means the period (a) commencing on the day that a Default or an Event of Default occurs or on which Overall Excess Availability is less than $4,500,000 at any time and (b) continuing until, during the preceding 30 consecutive days, no Default or Event of Default has existing and Overall Excess Availability has been greater than $4,500,000 at all times.  The cessation of any Liquidity Trigger Period shall not impair the commencement of any subsequent Liquidity Trigger Period.</w:t>
      </w:r>
    </w:p>
    <w:p>
      <w:r>
        <w:t xml:space="preserve"> </w:t>
      </w:r>
    </w:p>
    <w:p>
      <w:r>
        <w:t>“Loan” means an extension of credit by a Lender to any Borrower under Article II in the form of a Revolving Credit Loan, Swing Line Loan, Overadvance Loan or Protective Advance.</w:t>
      </w:r>
    </w:p>
    <w:p>
      <w:r>
        <w:t xml:space="preserve"> </w:t>
      </w:r>
    </w:p>
    <w:p>
      <w:r>
        <w:t>“Loan Account” has the meaning specified in Section 2.18(a).</w:t>
      </w:r>
    </w:p>
    <w:p>
      <w:r>
        <w:t xml:space="preserve"> </w:t>
      </w:r>
    </w:p>
    <w:p>
      <w:r>
        <w:t>“Loan Documents” means this Agreement, each Note, each Issuer Document, each Security Document, the Senior Notes Intercreditor Agreement, the Canadian Intercreditor Agreement, the Administrative Agent’s Commitment Letter, each fee letter executed in connection with the transactions contemplated by this Agreement, each Subordination Agreement, and each other agreement or instrument delivered by any Credit Party in connection with any Loan Document, whether or not specifically mentioned herein or therein.</w:t>
      </w:r>
    </w:p>
    <w:p>
      <w:r>
        <w:t xml:space="preserve"> </w:t>
      </w:r>
    </w:p>
    <w:p>
      <w:r>
        <w:t>“Local Accounts” has the meaning specified in Section 6.17.</w:t>
      </w:r>
    </w:p>
    <w:p>
      <w:r>
        <w:t xml:space="preserve"> </w:t>
      </w:r>
    </w:p>
    <w:p>
      <w:r>
        <w:t>32</w:t>
      </w:r>
    </w:p>
    <w:p>
      <w:r>
        <w:t xml:space="preserve"> </w:t>
      </w:r>
    </w:p>
    <w:p>
      <w:r>
        <w:t>“London Banking Day” means any day on which commercial banks are open for general business (including dealings in foreign exchange and foreign currency deposits) in London, England.</w:t>
      </w:r>
    </w:p>
    <w:p>
      <w:r>
        <w:t xml:space="preserve"> </w:t>
      </w:r>
    </w:p>
    <w:p>
      <w:r>
        <w:t>“Master Agreement” has the meaning specified in the definition of “Swap Contract”.</w:t>
      </w:r>
    </w:p>
    <w:p>
      <w:r>
        <w:t xml:space="preserve"> </w:t>
      </w:r>
    </w:p>
    <w:p>
      <w:r>
        <w:t>“Material Adverse Effect” means (a) a material adverse change in, or a material adverse effect on, the operations, business, assets, properties, liabilities (actual or contingent) or condition (financial or otherwise) of the Credit Parties, taken as a whole; (b) a material impairment of the rights and remedies of the Administrative Agent or any Lender under any Loan Document, or of the ability of the Credit Parties, taken as a whole, to pay any Obligations under the Loan Documents, when due; or (c) a material adverse effect upon the legality, validity, binding effect or enforceability against any Credit Party of any Loan Documents to which it is a party.</w:t>
      </w:r>
    </w:p>
    <w:p>
      <w:r>
        <w:t xml:space="preserve"> </w:t>
      </w:r>
    </w:p>
    <w:p>
      <w:r>
        <w:t>“Material Agreements” means each of the (i) Senior Notes Documents and (ii) any lease entered into by any Credit Party for (a) its chief executive office or (b) any warehouse, any distribution center, any plant, any shipping center, or any other single location, in each case, containing Inventory with a book value representing 10% or more of the aggregate book value of all Inventory of the Credit Parties.</w:t>
      </w:r>
    </w:p>
    <w:p>
      <w:r>
        <w:t xml:space="preserve"> </w:t>
      </w:r>
    </w:p>
    <w:p>
      <w:r>
        <w:t>“Maturity Date” means April 4, 2018; provided that “Maturity Date” shall mean “January 15, 2018” if, after a Reserve is established by the Administrative Agent in and for the amount notified by the Borrower Representative to be prepaid pursuant to Section 7.04(b)(i)(G), Overall Excess Availability is less than $15,000,000.</w:t>
      </w:r>
    </w:p>
    <w:p>
      <w:r>
        <w:t xml:space="preserve"> </w:t>
      </w:r>
    </w:p>
    <w:p>
      <w:r>
        <w:t>“Minimum Collateral Amount” means, at any time, (i) with respect to Cash Collateral consisting of cash or deposit account balances provided to reduce or eliminate Fronting Exposure during the existence of a Defaulting Lender, an amount equal to 105% of the Fronting Exposure of the L/C Issuer with respect to Letters of Credit issued and outstanding at such time, (ii) with respect to Cash Collateral consisting of cash or deposit account balances provided in accordance with the provisions of Section 2.15(a)(i), (a)(ii) or (a)(iii), an amount equal to 105% of the Outstanding Amount of all L/C Obligations, (iii) with respect to Cash Collateral consisting of cash or deposit account balances provided in accordance with the provisions of Section 2.15(a)(iv), an amount equal to 100% of the Outstanding Amount of the applicable L/C Obligations, and (iv) otherwise, an amount determined by the Administrative Agent and the L/C Issuer in their reasonable discretion.</w:t>
      </w:r>
    </w:p>
    <w:p>
      <w:r>
        <w:t xml:space="preserve"> </w:t>
      </w:r>
    </w:p>
    <w:p>
      <w:r>
        <w:t>“Mortgages” means each mortgage or deed of trust with respect to each fee interest of each Credit Party in Real Estate executed and delivered to the Administrative Agent after the Closing Date pursuant to Section 6.12 hereof, in each case, in form and substance reasonably satisfactory to the Administrative Agent.</w:t>
      </w:r>
    </w:p>
    <w:p>
      <w:r>
        <w:t xml:space="preserve"> </w:t>
      </w:r>
    </w:p>
    <w:p>
      <w:r>
        <w:t>“Multiemployer Plan” means any employee benefit plan of the type described in Section 4001(a)(3) of ERISA, to which any Borrower or any ERISA Affiliate makes or is obligated to make contributions, or during the preceding five plan years, has made or been obligated to make contributions.</w:t>
      </w:r>
    </w:p>
    <w:p>
      <w:r>
        <w:t xml:space="preserve"> </w:t>
      </w:r>
    </w:p>
    <w:p>
      <w:r>
        <w:t>33</w:t>
      </w:r>
    </w:p>
    <w:p>
      <w:r>
        <w:t xml:space="preserve"> </w:t>
      </w:r>
    </w:p>
    <w:p>
      <w:r>
        <w:t>“Multiple Employer Plan” means a Plan which has two or more contributing sponsors (including any Borrower or any ERISA Affiliate) at least two of whom are not under common control, as such a plan is described in Section 4064 of ERISA.</w:t>
      </w:r>
    </w:p>
    <w:p>
      <w:r>
        <w:t xml:space="preserve"> </w:t>
      </w:r>
    </w:p>
    <w:p>
      <w:r>
        <w:t>“Net Cash Proceeds” means, with respect to any event or transaction described in Sections 2.05(c) through (f), (a) the cash proceeds received in respect of such event or transaction, including (i) any cash received in respect of any non-cash proceeds (including, without limitation, the monetization of notes receivables), but only as and when received or (ii) in the case of a Casualty Event, insurance proceeds, proceeds of a condemnation award or other compensation payments, in each case net of (b) the sum of (x) all reasonable fees and out-of-pocket expenses (including appraisals, and brokerage, legal, advisory, banking, title and recording tax expenses and commissions) paid by any Credit Party or a Subsidiary to third parties (other than Affiliates) in connection with such event, (y) in the case of a sale or other disposition of an asset described in Section 2.05(c) other than ABL Priority Collateral, income taxes paid or reasonably estimated by the Borrower Representative (determined in good faith by a Financial Officer) to be actually payable within two years of the date of the relevant transaction as a result of any gain recognized in connection therewith; provided that, if the amount of any estimated taxes pursuant to subclause (b)(y) exceeds the amount of taxes actually required to be paid in cash in respect of such Disposition, the aggregate amount of such excess shall constitute Net Cash Proceeds and (z) in the case of a sale or other disposition of an asset described in Sections 2.05(c) and (d), the amount of all payments required to be made by any Credit Party (or to establish an escrow) for the repayment of any Indebtedness by the terms thereof (other than the Obligations) secured by such asset to the extent the lien in favor of the holder of such Indebtedness is permitted by Section 7.03(a)(viii); provided that such payments made shall not exceed the amount of cash proceed received by such Credit Party or the aggregate amount of such Indebtedness.</w:t>
      </w:r>
    </w:p>
    <w:p>
      <w:r>
        <w:t xml:space="preserve"> </w:t>
      </w:r>
    </w:p>
    <w:p>
      <w:r>
        <w:t>“Net Orderly Liquidation Value” means, with respect to any Inventory, the net appraised orderly liquidation value (expressed as a percentage) of such Inventory (net of liquidation expenses, costs of sale, operating expenses and retrieval and related costs), as determined from time to time by the Administrative Agent in its Permitted Discretion by reference to the most recent appraisal of the Inventory performed by an Appraiser.</w:t>
      </w:r>
    </w:p>
    <w:p>
      <w:r>
        <w:t xml:space="preserve"> </w:t>
      </w:r>
    </w:p>
    <w:p>
      <w:r>
        <w:t>“Non-Consenting Lender” means any Lender (other than the Administrative Agent) that does not approve any consent, waiver or amendment that (a) requires the approval of all Lenders or all affected Lenders in accordance with the terms of Section 10.01 and (b) has been approved by the Required Lenders (or to the extent there are only two (2) Lenders, would have been approved by the Required Lenders if such Lender had approved of such consent, waiver or amendment).</w:t>
      </w:r>
    </w:p>
    <w:p>
      <w:r>
        <w:t xml:space="preserve"> </w:t>
      </w:r>
    </w:p>
    <w:p>
      <w:r>
        <w:t>“Non-Defaulting Lender” means, at any time, each Lender that is not a Defaulting Lender at such time.</w:t>
      </w:r>
    </w:p>
    <w:p>
      <w:r>
        <w:t xml:space="preserve"> </w:t>
      </w:r>
    </w:p>
    <w:p>
      <w:r>
        <w:t>“Non-Extension Notice Date” has the meaning specified in Section 2.03(b)(iii).</w:t>
      </w:r>
    </w:p>
    <w:p>
      <w:r>
        <w:t xml:space="preserve"> </w:t>
      </w:r>
    </w:p>
    <w:p>
      <w:r>
        <w:t>34</w:t>
      </w:r>
    </w:p>
    <w:p>
      <w:r>
        <w:t xml:space="preserve"> </w:t>
      </w:r>
    </w:p>
    <w:p>
      <w:r>
        <w:t>“Note” means a promissory note made by the Borrowers in favor of a Revolving Credit Lender evidencing the Revolving Credit Loans made by such Revolving Credit Lender, substantially in the form of Exhibit C.</w:t>
      </w:r>
    </w:p>
    <w:p>
      <w:r>
        <w:t xml:space="preserve"> </w:t>
      </w:r>
    </w:p>
    <w:p>
      <w:r>
        <w:t>“Notice of Continuation/Conversion” means a Notice of Continuation/Conversion to be provided by the Borrower Representative to request a conversion or continuation of any Loans as Eurodollar Rate Loans, in form reasonably satisfactory to the Administrative Agent.</w:t>
      </w:r>
    </w:p>
    <w:p>
      <w:r>
        <w:t xml:space="preserve"> </w:t>
      </w:r>
    </w:p>
    <w:p>
      <w:r>
        <w:t>“Obligations” means all advances to, and debts, liabilities and obligations of, any Credit Party arising under any Loan Document or otherwise with respect to any Loan or Letter of Credit or any Bank Product Obligations, whether direct or indirect (including those acquired by assumption), absolute or contingent, due or to become due, now existing or hereafter arising and including interest, fees and expenses that accrue after the commencement by or against any Credit Party or any Affiliate thereof of any proceeding under any Debtor Relief Laws naming such Person as the debtor in such proceeding, regardless of whether such interest, fees or expenses are allowed claims in such proceeding.</w:t>
      </w:r>
    </w:p>
    <w:p>
      <w:r>
        <w:t xml:space="preserve"> </w:t>
      </w:r>
    </w:p>
    <w:p>
      <w:r>
        <w:t>“OFAC” means the Office of Foreign Assets Control of the United States Department of the Treasury.</w:t>
      </w:r>
    </w:p>
    <w:p>
      <w:r>
        <w:t xml:space="preserve"> </w:t>
      </w:r>
    </w:p>
    <w:p>
      <w:r>
        <w:t>“Other Connection Taxes” means, with respect to any Recipient, Taxes imposed as a result of a present or former connection between such Recipient and the jurisdiction imposing such Taxes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r>
    </w:p>
    <w:p>
      <w:r>
        <w:t xml:space="preserve"> </w:t>
      </w:r>
    </w:p>
    <w:p>
      <w:r>
        <w:t>“Other Taxes” means all present or future stamp, court or documentary, intangible, recording, filing, excise, property or similar taxes, charges or similar levies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or sale of a participation (other than an assignment made pursuant to Section 3.06).</w:t>
      </w:r>
    </w:p>
    <w:p>
      <w:r>
        <w:t xml:space="preserve"> </w:t>
      </w:r>
    </w:p>
    <w:p>
      <w:r>
        <w:t>“Outstanding Amount” means (i) with respect to Revolving Credit Loans on any date, the aggregate outstanding principal amount thereof after giving effect to any borrowings and prepayments or repayments of Revolving Credit Loans occurring on such date; (ii) with respect to Swing Line Loans on any date, the aggregate outstanding principal amount thereof after giving effect to any borrowings and prepayments or repayments of Swing Line Loans occurring on such date; and (iii)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any Credit Party of Unreimbursed Amounts.</w:t>
      </w:r>
    </w:p>
    <w:p>
      <w:r>
        <w:t xml:space="preserve"> </w:t>
      </w:r>
    </w:p>
    <w:p>
      <w:r>
        <w:t>“Overadvance” has the meaning specified in Section 2.17(a).</w:t>
      </w:r>
    </w:p>
    <w:p>
      <w:r>
        <w:t xml:space="preserve"> </w:t>
      </w:r>
    </w:p>
    <w:p>
      <w:r>
        <w:t>35</w:t>
      </w:r>
    </w:p>
    <w:p>
      <w:r>
        <w:t xml:space="preserve"> </w:t>
      </w:r>
    </w:p>
    <w:p>
      <w:r>
        <w:t>“Overadvance Loan” means a Revolving Credit Loan that bears interest at a rate based on the Default Rate made when an Overadvance exists or an Overadvance is caused by the funding thereof.</w:t>
      </w:r>
    </w:p>
    <w:p>
      <w:r>
        <w:t xml:space="preserve"> </w:t>
      </w:r>
    </w:p>
    <w:p>
      <w:r>
        <w:t>“Overall Excess Availability” means, as of any date of determination, an amount equal to the result of the Borrowing Base, less Total Outstandings.</w:t>
      </w:r>
    </w:p>
    <w:p>
      <w:r>
        <w:t xml:space="preserve"> </w:t>
      </w:r>
    </w:p>
    <w:p>
      <w:r>
        <w:t>“Overall Unused Amount” means, as of any time of determination, an amount equal to the result of (a) the Revolving Credit Facility at such time less (b) Total Outstandings at such time.</w:t>
      </w:r>
    </w:p>
    <w:p>
      <w:r>
        <w:t xml:space="preserve"> </w:t>
      </w:r>
    </w:p>
    <w:p>
      <w:r>
        <w:t>“Participant” has the meaning specified in Section 10.06(d).</w:t>
      </w:r>
    </w:p>
    <w:p>
      <w:r>
        <w:t xml:space="preserve"> </w:t>
      </w:r>
    </w:p>
    <w:p>
      <w:r>
        <w:t>“Participant Register” has the meaning specified in Section 10.06(d).</w:t>
      </w:r>
    </w:p>
    <w:p>
      <w:r>
        <w:t xml:space="preserve"> </w:t>
      </w:r>
    </w:p>
    <w:p>
      <w:r>
        <w:t>“PBGC” means the Pension Benefit Guaranty Corporation.</w:t>
      </w:r>
    </w:p>
    <w:p>
      <w:r>
        <w:t xml:space="preserve"> </w:t>
      </w:r>
    </w:p>
    <w:p>
      <w:r>
        <w:t>“Pension Act” means the Pension Protection Act of 2006.</w:t>
      </w:r>
    </w:p>
    <w:p>
      <w:r>
        <w:t xml:space="preserve"> </w:t>
      </w:r>
    </w:p>
    <w:p>
      <w: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r>
    </w:p>
    <w:p>
      <w:r>
        <w:t xml:space="preserve"> </w:t>
      </w:r>
    </w:p>
    <w:p>
      <w:r>
        <w:t>“Pension Plan” means any employee pension benefit plan (including a Multiple Employer Plan or a Multiemployer Plan) that is maintained or is contributed to by any Borrower and any ERISA Affiliate and is either covered by Title IV of ERISA or is subject to the minimum funding standards under Section 412 of the Code.</w:t>
      </w:r>
    </w:p>
    <w:p>
      <w:r>
        <w:t xml:space="preserve"> </w:t>
      </w:r>
    </w:p>
    <w:p>
      <w:r>
        <w:t>“Perfection Certificates” means, collectively, (i) each Perfection Certificates delivered by the Credit Parties to the Administrative Agent on the Closing Date and (ii) each other Perfection Certificate from time to time delivered by the Credit Parties following the Closing Date to the Administrative Agent in accordance with this Agreement.</w:t>
      </w:r>
    </w:p>
    <w:p>
      <w:r>
        <w:t xml:space="preserve"> </w:t>
      </w:r>
    </w:p>
    <w:p>
      <w:r>
        <w:t>“Permitted Acquisition” means each Acquisition with respect to which: (a) the Credit Parties and any such newly created or acquired Subsidiary shall comply with the requirements of Section 6.12(a); (b) the lines of business of the Person to be (or the property and assets of which are to be) so purchased or otherwise acquired shall be a business permitted by Section 7.11; (c) such Acquisition shall be approved by the board of directors or other appropriate governing body of the Person which is the subject of such Acquisition and such Person does not otherwise oppose such Acquisition; (d) the aggregate consideration (including any purchase price adjustment, earn-out provision, payments in respect of non-competition or consulting agreements or deferred compensation agreements) paid or payable for all such Acquisitions shall not exceed $5,000,000; (e) upon giving pro forma effect thereto, Overall Excess Availability is greater than $15,000,000 at all times during the 30 days preceding and as of the date of the Acquisition; (g) the Fixed Charge Coverage Ratio, determined on a pro forma basis giving effect to the Acquisition as if it occurred on the first day of the measurement period, is not less than 1.10 to</w:t>
      </w:r>
    </w:p>
    <w:p>
      <w:r>
        <w:t xml:space="preserve"> </w:t>
      </w:r>
    </w:p>
    <w:p>
      <w:r>
        <w:t>36</w:t>
      </w:r>
    </w:p>
    <w:p>
      <w:r>
        <w:t xml:space="preserve"> </w:t>
      </w:r>
    </w:p>
    <w:p>
      <w:r>
        <w:t>1.00 as of the mostly recently completed Fiscal Month end for which the financial statements required by Section 6.04(b) have been delivered to the Administrative Agent; (f) immediately before (including on a pro forma basis giving effect to the Acquisition) and immediately after giving effect to any such Acquisition, no Default or Event of Default shall have occurred and be continuing; and (g) the Borrower Representative shall have (i) provided at least 15 Business Days (or such shorter period as agreed by the Administrative Agent in its discretion) prior written notice to the Administrative Agent of such Acquisition along with copies of the acquisition agreements and documentation relating thereto or drafts thereof (with copies of the final agreements and documents to be provided thereafter when completed), which shall be reasonably satisfactory to the Administrative Agent, along with a summary of due diligence undertaken by the Credit Parties in connection with such Acquisition, historical financial statements for the most recent fiscal year end (or, if less, for the period of such Person’s existence) of the Person or business to be acquired (audited if available) to the extent available and unaudited financial statements thereof for the interim periods, which are available, pro forma projected financial statements for the twelve (12) month period following such Acquisition after giving effect to such Acquisition (including balance sheets, cash flows and income statements by month for the acquired Person, individually, and on a consolidated basis with all Credit Parties) and such other information readily available to the Credit Parties as the Administrative Agent shall reasonably request; and (ii) delivered to the Administrative Agent at least 10 Business Days prior to the date on which any such Acquisition is to be consummated or such shorter time as the Administrative Agent may allow, a certificate of a member of Senior Management of the Borrower Representative, in form and substance reasonably satisfactory to the Administrative Agent, certifying as to the requirements set forth in clauses (b), (d), (e) and (g) above as of the date of such certificate and stating that the Borrower Representative reasonably believes that all of the requirements set forth above will be satisfied on or prior to the consummation of such Acquisition, together with all supporting documentation and other financial information that the Administrative Agent may reasonably request.  None of the Inventory or Receivables so purchased or otherwise acquired shall be included in the Borrowing Base until the Administrative Agent has conducted field examinations (which field examinations shall be at the expense of the Borrowers and shall not count towards the limits set forth in Section 6.16) reasonably required by it with results reasonably satisfactory to the Administrative Agent, and the Person owning such Inventory and Receivables shall be a (directly or indirectly) wholly-owned Subsidiary of Holdings and shall have become a Borrower.</w:t>
      </w:r>
    </w:p>
    <w:p>
      <w:r>
        <w:t xml:space="preserve"> </w:t>
      </w:r>
    </w:p>
    <w:p>
      <w:r>
        <w:t>“Permitted Bank of America Cash Collateral” means, at any time, (a) cash collateral in favor of Bank of America, N.A. in an aggregate amount not to exceed, at such time, 105% of the aggregate face amount (excluding any increases to any such face amount due to any automatic increase provisions thereof) of all outstanding letters of credit issued by Bank of America, N.A. under that certain Credit Agreement dated as of July 2, 2007, among the Borrowers, the other Credit Parties party thereto, Bank of America, N.A., as administrative agent, and the lenders party thereto, and set forth on Schedule 1.01(a), and (b) cash collateral in favor of Bank of America, N.A. or such other Person in an aggregate amount not to exceed $100,000 solely to secure the exposure of Bank of America, N.A. or such other Person with respect to certain cash management services (to the extent permitted by this Agreement) provided by Bank of America, N.A. or such Person to the Credit Parties.</w:t>
      </w:r>
    </w:p>
    <w:p>
      <w:r>
        <w:t xml:space="preserve"> </w:t>
      </w:r>
    </w:p>
    <w:p>
      <w:r>
        <w:t>37</w:t>
      </w:r>
    </w:p>
    <w:p>
      <w:r>
        <w:t xml:space="preserve"> </w:t>
      </w:r>
    </w:p>
    <w:p>
      <w:r>
        <w:t>“Permitted Crystal Cash Collateral” means, at any time, cash collateral in favor of Crystal Financial LLC in an aggregate amount not to exceed, at such time, 105% of the aggregate face amount (excluding any increases to any such face amount due to any automatic increase provisions thereof) of all outstanding letters of credit issued by Citibank, N.A. and set forth on Schedule 1.01(b).</w:t>
      </w:r>
    </w:p>
    <w:p>
      <w:r>
        <w:t xml:space="preserve"> </w:t>
      </w:r>
    </w:p>
    <w:p>
      <w:r>
        <w:t>“Permitted Discretion” means a determination made in good faith and in the exercise of reasonable (from the perspective of a secured asset-based lender) business judgment.</w:t>
      </w:r>
    </w:p>
    <w:p>
      <w:r>
        <w:t xml:space="preserve"> </w:t>
      </w:r>
    </w:p>
    <w:p>
      <w:r>
        <w:t>“Permitted Holders” means (i) Dov Charney, (ii) the spouse or a family member, estate or heir of Dov Charney, and (iii) any trust, corporation, partnership or other entity, the beneficiaries, stockholders, partners, owners or Persons beneficially holding an 80% or more controlling interest (or beneficial interest, in the case of a trust) of which consist of Dov Charney and/or such other Persons referred to in clause (ii) above or any combination thereof.</w:t>
      </w:r>
    </w:p>
    <w:p>
      <w:r>
        <w:t xml:space="preserve"> </w:t>
      </w:r>
    </w:p>
    <w:p>
      <w:r>
        <w:t>“Permitted Liens” means those Liens permitted by Section 7.03.</w:t>
      </w:r>
    </w:p>
    <w:p>
      <w:r>
        <w:t xml:space="preserve"> </w:t>
      </w:r>
    </w:p>
    <w:p>
      <w:r>
        <w:t>“Permitted Refinancing” means, with respect to any Indebtedness, any extension, renewal or refinancing of such Indebtedness so long as (i) the aggregate principal amount thereof does not exceed the outstanding principal amount of the then outstanding Indebtedness, plus all accrued and unpaid interest and premiums owing thereon, plus all fees, premiums and expenses incurred in connection with the closing of such refinancing, (ii) its weighted average life is no shorter than that of the Indebtedness being renewed, refinanced or extended (measured as of the date of the renewal, refinancing or extension), (iii) the amortization thereof is not changed (other than to extend the same), (iv) the maturity date thereof is no earlier than the maturity date of the Indebtedness being renewed, refinanced or extended, (v) the overall interest rate is not increased, (vi) no additional Person which is not obligated on such Indebtedness being renewed, refinanced or extended or required to be so obligated is obligated on such Indebtedness, (vii) no additional Lien which is not securing the Indebtedness being refinanced, extended or renewed or required thereunder is granted to secure such Indebtedness, (viii) with respect to a refinancing of the Senior Notes, the refinancing lenders and agents (or the agent or trustee in respect of such lenders) enter into a reasonably satisfactory intercreditor agreement with the Administrative Agent (provided that an intercreditor agreement in substantially the form of the Senior Notes Intercreditor Agreement in effect on the Closing Date shall be satisfactory), (ix) in the case of any extension, renewal or refinancing of the Senior Notes, the covenants and defaults applicable to such Indebtedness are not materially less favorable to the Credit Parties, taken as a whole, and are not materially more adverse to the interests of the Lenders than those applicable to the Senior Notes and (x) upon giving effect to it, no Default or Event of Default exists.</w:t>
      </w:r>
    </w:p>
    <w:p>
      <w:r>
        <w:t xml:space="preserve"> </w:t>
      </w:r>
    </w:p>
    <w:p>
      <w:r>
        <w:t>“Permitted Senior Liens” means those Permitted Liens under Section 7.03(a)(i) (solely to the extent encumbering tangible assets in the possession of such Persons or tangible assets previously in the possession of such Persons to the extent such Persons could assert a valid and enforceable Lien on such Collateral), Section 7.03(a)(ii), Section 7.03(a)(iii), Section 7.03(a)(v) (solely to the extent encumbering non-ABL Priority Collateral in accordance with the Senior Notes Intercreditor Agreement), Section 7.03(a)(vi), Section 7.03(a)(vii), Section 7.03(a)(viii) (solely to the extent encumbering equipment and/or fixed assets being leased or being acquired through the incurrence of such purchase money Indebtedness and the proceeds thereof), Section</w:t>
      </w:r>
    </w:p>
    <w:p>
      <w:r>
        <w:t xml:space="preserve"> </w:t>
      </w:r>
    </w:p>
    <w:p>
      <w:r>
        <w:t>38</w:t>
      </w:r>
    </w:p>
    <w:p>
      <w:r>
        <w:t xml:space="preserve"> </w:t>
      </w:r>
    </w:p>
    <w:p>
      <w:r>
        <w:t>7.03(a)(x), Section 7.03(a)(xi), Section 7.03(a)(xiii) (solely to the extent encumbering tangible assets in the possession of such Persons or tangible assets previously in the possession of such Persons to the extent such Persons could assert a valid and enforceable Lien on such Collateral), Section 7.03(a)(xiv) and Section 7.03(a)(xv), in each case, solely to the extent such Permitted Liens are valid, enforceable, and prior to the Liens of the Administrative Agent under applicable Law.</w:t>
      </w:r>
    </w:p>
    <w:p>
      <w:r>
        <w:t xml:space="preserve"> </w:t>
      </w:r>
    </w:p>
    <w:p>
      <w:r>
        <w:t>“Permitted Specified Liens” means Liens permitted by (a) Section 7.03(a)(i) as such relate to Inventory, (b) Section 7.03(a)(xii)  and (c) Section 7.03(a)(ix).</w:t>
      </w:r>
    </w:p>
    <w:p>
      <w:r>
        <w:t xml:space="preserve"> </w:t>
      </w:r>
    </w:p>
    <w:p>
      <w:r>
        <w:t>“Permitted Specified Sales” means (a) bulk sales of Inventory not in the ordinary course of business (i) so long as the aggregate amount sold in any Fiscal Year does not exceed the lesser of (x) $4,000,000 (or such higher amount as the Administrative Agent in its Permitted Discretion determines) and (y) 5% of the Cost of Eligible Inventory (or such higher amount as the Administrative Agent in its Permitted Discretion determines), in each case, as calculated on the first day of such Fiscal Year, and Overall Excess Availability is greater than 20% of the maximum amount of the Revolving Credit Facility at the time of such sale calculated on a pro forma basis after giving effect to such sale or (ii) involving sales in connection with the closing of ten (10) or more retail stores or other locations of the Borrowers, provided such sales shall be conducted pursuant to liquidation agreements and with liquidation professionals satisfactory to the Administrative Agent; (b) sales of Inventory that is not Eligible Inventory described in clauses (a), (b) or (j) of the definition thereof; and (c) with respect to Inventory described in clause (m) of the definition of Eligible Inventory, returns to the applicable vendor in the ordinary course of business and consistent with past practices provided that, if an Event of Default exists, the Administrative Agent has not provided written notice to the Borrowers that such returns shall no longer qualify as Permitted Specified Sales.  Notwithstanding anything to the contrary in this Agreement, all proceeds of Permitted Specified Sales shall be remitted in full (net of the cost of liquidation in the case of clause (a)(ii)) to the Administrative Agent for application to the Obligations.</w:t>
      </w:r>
    </w:p>
    <w:p>
      <w:r>
        <w:t xml:space="preserve"> </w:t>
      </w:r>
    </w:p>
    <w:p>
      <w:r>
        <w:t>“Person” means any natural person, corporation, limited liability company, trust, joint venture, association, company, partnership, Governmental Authority or other entity.</w:t>
      </w:r>
    </w:p>
    <w:p>
      <w:r>
        <w:t xml:space="preserve"> </w:t>
      </w:r>
    </w:p>
    <w:p>
      <w:r>
        <w:t>“Plan” means any employee benefit plan within the meaning of Section 3(3) of ERISA (including a Pension Plan), maintained for employees of any Borrower or any ERISA Affiliate or any such Plan to which any Borrower or any ERISA Affiliate is required to contribute on behalf of any of its employees.</w:t>
      </w:r>
    </w:p>
    <w:p>
      <w:r>
        <w:t xml:space="preserve"> </w:t>
      </w:r>
    </w:p>
    <w:p>
      <w:r>
        <w:t>“Platform” has the meaning specified in Section 10.02(e).</w:t>
      </w:r>
    </w:p>
    <w:p>
      <w:r>
        <w:t xml:space="preserve"> </w:t>
      </w:r>
    </w:p>
    <w:p>
      <w:r>
        <w:t>“Pledge Agreements” means, collectively, (i) the U.S. Pledge Agreement and (ii) any other pledge agreement or share charge granted by any Credit Party as required by Section 6.12 which shall be in form and substance reasonably satisfactory to the Administrative Agent.</w:t>
      </w:r>
    </w:p>
    <w:p>
      <w:r>
        <w:t xml:space="preserve"> </w:t>
      </w:r>
    </w:p>
    <w:p>
      <w:r>
        <w:t>“Prime Rate” means the highest of the rate of interest announced by Capital One, N.A., Citibank, N.A. and Bank of America, N.A. from time to time as its prime rate, which rate may be set by such banks on the basis of various factors, including its costs and desired return, general</w:t>
      </w:r>
    </w:p>
    <w:p>
      <w:r>
        <w:t xml:space="preserve"> </w:t>
      </w:r>
    </w:p>
    <w:p>
      <w:r>
        <w:t>39</w:t>
      </w:r>
    </w:p>
    <w:p>
      <w:r>
        <w:t xml:space="preserve"> </w:t>
      </w:r>
    </w:p>
    <w:p>
      <w:r>
        <w:t>economic conditions and other factors, and is used as a reference point for pricing some loans, which may be priced at, above or below such rate.  Any change in such rate shall take effect at the opening of business on the day specified in the public announcement or publication, as applicable, of such change</w:t>
      </w:r>
    </w:p>
    <w:p>
      <w:r>
        <w:t xml:space="preserve"> </w:t>
      </w:r>
    </w:p>
    <w:p>
      <w:r>
        <w:t>“Prior Credit Agreements” means, collectively, (a) that certain Credit Agreement dated as of March 13, 2012 as amended or modified to the date hereof, among the Borrowers, the other Subsidiaries of the Borrowers party thereto, Crystal Financial LLC, as administrative agent, and the lenders party thereto; and (b) that certain Credit Agreement dated as of March 13, 2009 as amended or modified to the date hereof, among the Credit Parties, certain Subsidiaries of the Credit Parties, Wilmington Trust National Association, as administrative agent and collateral agent, and the lenders party thereto.</w:t>
      </w:r>
    </w:p>
    <w:p>
      <w:r>
        <w:t xml:space="preserve"> </w:t>
      </w:r>
    </w:p>
    <w:p>
      <w:r>
        <w:t>“Protective Advances” has the meaning specified in Section 2.17(b).</w:t>
      </w:r>
    </w:p>
    <w:p>
      <w:r>
        <w:t xml:space="preserve"> </w:t>
      </w:r>
    </w:p>
    <w:p>
      <w:r>
        <w:t>“Qualified ECP Guarantor” means, in respect of any Swap Obligation, each Credit Party that has total assets exceeding $10,000,000 at the time the relevant Guarantee or grant of the relevant Lien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the Commodity Exchange Act.</w:t>
      </w:r>
    </w:p>
    <w:p>
      <w:r>
        <w:t xml:space="preserve"> </w:t>
      </w:r>
    </w:p>
    <w:p>
      <w:r>
        <w:t>“RCRA” has the meaning specified in the definition of “Environmental Laws”.</w:t>
      </w:r>
    </w:p>
    <w:p>
      <w:r>
        <w:t xml:space="preserve"> </w:t>
      </w:r>
    </w:p>
    <w:p>
      <w:r>
        <w:t>“Real Estate” means all real property at any time owned or leased (as lessee or sublessee) by any Credit Party.</w:t>
      </w:r>
    </w:p>
    <w:p>
      <w:r>
        <w:t xml:space="preserve"> </w:t>
      </w:r>
    </w:p>
    <w:p>
      <w:r>
        <w:t>“Receivables” means all rights to the payment of money for goods sold or services rendered owing to any Credit Party, consisting of “accounts” (as such term is defined in the UCC) of the Credit Parties, including, without limitation, Credit Card Receivables and the unpaid portion of the obligation of a customer of a Credit Party in respect of Inventory purchased by and shipped to such customer and/or the rendition of services by a Credit Party, as stated on the respective invoice of a Credit Party.</w:t>
      </w:r>
    </w:p>
    <w:p>
      <w:r>
        <w:t xml:space="preserve"> </w:t>
      </w:r>
    </w:p>
    <w:p>
      <w:r>
        <w:t>“Receivables Reserves” means such reserves as may be established from time to time by the Administrative Agent in its Permitted Discretion against Eligible Wholesale Receivables and Eligible Credit Card Receivables, including without limitation, on account of (a) the Dilution Reserve, (b) taxes and other liabilities that are overdue that may be Liens upon Eligible Wholesale Receivables and/or Eligible Credit Card Receivables that are or may reasonably be expected to become senior to the Administrative Agent’s Lien and (c) other costs, expenses and amounts that the Administrative Agent and/or the Secured Parties may incur or be required to pay to realize upon Eligible Wholesale Receivables and Eligible Credit Card Receivables or to maximize the realizable value thereof.</w:t>
      </w:r>
    </w:p>
    <w:p>
      <w:r>
        <w:t xml:space="preserve"> </w:t>
      </w:r>
    </w:p>
    <w:p>
      <w:r>
        <w:t>40</w:t>
      </w:r>
    </w:p>
    <w:p>
      <w:r>
        <w:t xml:space="preserve"> </w:t>
      </w:r>
    </w:p>
    <w:p>
      <w:r>
        <w:t>“Recipient” means the Administrative Agent, any Lender, the L/C Issuer or any other recipient of any payment to be made by or on account of any obligation of any Credit Party hereunder</w:t>
      </w:r>
    </w:p>
    <w:p>
      <w:r>
        <w:t xml:space="preserve"> </w:t>
      </w:r>
    </w:p>
    <w:p>
      <w:r>
        <w:t>“Reference Period” means (a) in the case of Section 4.01(u), each period of twelve consecutive Fiscal Months ended after December 31, 2012 at least 30 days prior to the Closing Date; (b) for purposes of (i) the definition of “Excess Cash Flow,” (ii) the calculation of the Fixed Charge Coverage Ratio in the definition of “Permitted Acquisition” and Section 7.04(b) and (iii) the calculation of the Leverage Ratio in Section 7.04(b) only, the most recently completed period of twelve consecutive Fiscal Months for which financial statements have been delivered (or required to be delivered) pursuant to Section 6.04(b); and (c) for all other purposes, as of any date of determination, the most recently completed period of four consecutive Fiscal Quarters.</w:t>
      </w:r>
    </w:p>
    <w:p>
      <w:r>
        <w:t xml:space="preserve"> </w:t>
      </w:r>
    </w:p>
    <w:p>
      <w:r>
        <w:t>“Register” has the meaning specified in Section 10.06(c).</w:t>
      </w:r>
    </w:p>
    <w:p>
      <w:r>
        <w:t xml:space="preserve"> </w:t>
      </w:r>
    </w:p>
    <w:p>
      <w:r>
        <w:t>“Related Parties” means, with respect to any Person, such Person’s Affiliates and the partners, directors, officers, employees, agents, trustees, administrators, managers and advisors of such Person and of such Person’s Affiliates.</w:t>
      </w:r>
    </w:p>
    <w:p>
      <w:r>
        <w:t xml:space="preserve"> </w:t>
      </w:r>
    </w:p>
    <w:p>
      <w:r>
        <w:t>“Rent and Charges Reserve” means the aggregate of (a) all past due rent and other amounts owing by a Credit Party to any landlord, mortgagee or beneficiary under a mortgage or deed of trust, warehouseman, processor, repairman, mechanic, shipper, broker or other similar Persons who possess any Collateral or could assert a valid and enforceable Lien that is prior to or pari passu with the Lien in favor of the Administrative Agent on any Collateral; and (b) a reserve at least equal to (i) three (3) months’ rent and other charges that could be payable to any such Person in the case of amounts owing to a lessor of any Specified Collateral Location and (ii) other amounts reasonably determined by the Administrative Agent in the case of all such other Persons who possess any Collateral or could assert a valid and enforceable Lien that is prior to or pari passu with the Lien in favor of the Administrative Agent on any Collateral, unless, in the case of clause (b) such Person has executed a Lien Waiver.</w:t>
      </w:r>
    </w:p>
    <w:p>
      <w:r>
        <w:t xml:space="preserve"> </w:t>
      </w:r>
    </w:p>
    <w:p>
      <w:r>
        <w:t>“Reportable Event” means any of the events set forth in Section 4043(c) of ERISA, other than events for which the 30 day notice period has been waived.</w:t>
      </w:r>
    </w:p>
    <w:p>
      <w:r>
        <w:t xml:space="preserve"> </w:t>
      </w:r>
    </w:p>
    <w:p>
      <w:r>
        <w:t>“Request for Credit Extension” means (a) with respect to a Committed Borrowing or a Swing Line Borrowing, a Borrowing Request Notice and (b) with respect to an L/C Credit Extension, a Letter of Credit Application.</w:t>
      </w:r>
    </w:p>
    <w:p>
      <w:r>
        <w:t xml:space="preserve"> </w:t>
      </w:r>
    </w:p>
    <w:p>
      <w:r>
        <w:t>“Required Lenders” means, as of any date of determinations, Lenders holding more than 50% of the sum of the (i) Total Outstandings (with the aggregate amount of each Revolving Credit Lender’s risk participation and funded participation in L/C Obligations and Swing Line Loans being deemed “held” by such Lender for purposes of this definition) and (ii) aggregate unused Commitments; provided that the unused Commitment of, and the portion of the Total Outstandings held or deemed held by, any Defaulting Lender shall be excluded for purposes of making a determination of Required Lenders; provided, further, that if one Lender holds more than 50% of the sum of (i) and (ii), this definition may be amended by agreement of, and as</w:t>
      </w:r>
    </w:p>
    <w:p>
      <w:r>
        <w:t xml:space="preserve"> </w:t>
      </w:r>
    </w:p>
    <w:p>
      <w:r>
        <w:t>41</w:t>
      </w:r>
    </w:p>
    <w:p>
      <w:r>
        <w:t xml:space="preserve"> </w:t>
      </w:r>
    </w:p>
    <w:p>
      <w:r>
        <w:t>agreed by, the Lenders solely to the extent necessary to modify the percentage of Lenders specified herein applicable to certain voting matters, and the Credit Parties shall promptly enter into such amendment to this Agreement to the extent limited to modifying such percentage as aforesaid. Additionally, solely for this definition, a Lender and its Affiliates shall collectively constitute one (1) Lender.</w:t>
      </w:r>
    </w:p>
    <w:p>
      <w:r>
        <w:t xml:space="preserve"> </w:t>
      </w:r>
    </w:p>
    <w:p>
      <w:r>
        <w:t>“Reserves” means, subject to adjustment from time to time as set forth in Section 2.20, (without duplication) of (a) Receivables Reserves, (b) Inventory Reserves; (c) the Gift Card and Merchandise Credit Reserves, (d) the Rent and Charges Reserve, (e) Bank Product Reserves, (f) the Senior Notes Prepayment Reserve, and (g) such additional reserves, in amounts and with respect to such matters (whether or not constituting a Default or Event of Default), as the Administrative Agent in its Permitted Discretion may elect to impose from time to time, in each of clauses (a) through (g), whether before or during the continuance of a Default or Event of Default.  Without limiting the generality of the foregoing, reserves established to ensure the payment of (i) accrued interest expense, (ii) insurance claims, including self-funded insurance claims, (iii) outstanding Taxes and other charges imposed by any Governmental Authority, including, without limitation, ad valorem taxes, real estate, personal property, sales and other taxes, and (iv) other accrued and unpaid amounts contemplated to be paid by the Credit Parties under any Trade Credit Insurance shall be deemed to be an exercise of the Administrative Agent’s Permitted Discretion.</w:t>
      </w:r>
    </w:p>
    <w:p>
      <w:r>
        <w:t xml:space="preserve"> </w:t>
      </w:r>
    </w:p>
    <w:p>
      <w:r>
        <w:t>“Restricted Payment” means any (a) dividend or other distribution (whether in cash, securities or other property) with respect to any Capital Stock of any Credit Party or any Subsidiary, (b) any payment (whether in cash, securities or other property), including any sinking fund or similar deposit, on account of the purchase, redemption, retirement, acquisition, cancellation or termination of any such Capital Stock, or on account of any return of capital to the stockholders, partners or members (or the equivalent Person thereof) of any Credit Party or any Subsidiary, or (c) any payment (whether in cash, securities or other property) of management fees (or other fees of a similar nature) by such Credit Party or such Subsidiary to any equity holder or Affiliate of such Credit Party or such Subsidiary.</w:t>
      </w:r>
    </w:p>
    <w:p>
      <w:r>
        <w:t xml:space="preserve"> </w:t>
      </w:r>
    </w:p>
    <w:p>
      <w:r>
        <w:t>“Revolving Credit Availability Period” means the period from and including the Closing Date to the earliest of (i) the Maturity Date applicable to the Revolving Credit Facility, (ii) the date of termination of the Revolving Credit Facility pursuant to Section 2.06(a), and (iii) the date of termination of the commitment of each Revolving Credit Lender to make Revolving Credit Loans and of the obligation of the L/C Issuer to make L/C Credit Extensions pursuant to Section 8.02.</w:t>
      </w:r>
    </w:p>
    <w:p>
      <w:r>
        <w:t xml:space="preserve"> </w:t>
      </w:r>
    </w:p>
    <w:p>
      <w:r>
        <w:t>“Revolving Credit Exposure” means, as to any Revolving Credit Lender at any time, the aggregate principal amount at such time of its outstanding Revolving Credit Loans and such Revolving Credit Lender’s participation in L/C Obligations and Swing Line Loans at such time.</w:t>
      </w:r>
    </w:p>
    <w:p>
      <w:r>
        <w:t xml:space="preserve"> </w:t>
      </w:r>
    </w:p>
    <w:p>
      <w:r>
        <w:t>“Revolving Credit Facility” means, at any time, the aggregate amount of the Commitments at such time.</w:t>
      </w:r>
    </w:p>
    <w:p>
      <w:r>
        <w:t xml:space="preserve"> </w:t>
      </w:r>
    </w:p>
    <w:p>
      <w:r>
        <w:t>“Revolving Credit Lenders” means each Lender with a Commitment, or following the termination of the Commitments, which has Revolving Credit Loans outstanding or</w:t>
      </w:r>
    </w:p>
    <w:p>
      <w:r>
        <w:t xml:space="preserve"> </w:t>
      </w:r>
    </w:p>
    <w:p>
      <w:r>
        <w:t>42</w:t>
      </w:r>
    </w:p>
    <w:p>
      <w:r>
        <w:t xml:space="preserve"> </w:t>
      </w:r>
    </w:p>
    <w:p>
      <w:r>
        <w:t>participations in outstanding Letters of Credit or Swing Line Loans and any other Person who becomes an assignee of the rights and obligations of a Revolving Credit Lender pursuant to terms of this Agreement.</w:t>
      </w:r>
    </w:p>
    <w:p>
      <w:r>
        <w:t xml:space="preserve"> </w:t>
      </w:r>
    </w:p>
    <w:p>
      <w:r>
        <w:t>“Revolving Credit Loans” has the meaning specified in Section 2.01.</w:t>
      </w:r>
    </w:p>
    <w:p>
      <w:r>
        <w:t xml:space="preserve"> </w:t>
      </w:r>
    </w:p>
    <w:p>
      <w:r>
        <w:t>“Same Day Request” has the meaning specified in Section 2.02(a).</w:t>
      </w:r>
    </w:p>
    <w:p>
      <w:r>
        <w:t xml:space="preserve"> </w:t>
      </w:r>
    </w:p>
    <w:p>
      <w:r>
        <w:t>“Sanction(s)” means any international economic sanction administered or enforced by the United States Government (including, without limitation, OFAC), the United Nations Security Council, the European Union, Her Majesty’s Treasury or other relevant sanctions authority.</w:t>
      </w:r>
    </w:p>
    <w:p>
      <w:r>
        <w:t xml:space="preserve"> </w:t>
      </w:r>
    </w:p>
    <w:p>
      <w:r>
        <w:t>“SARA” has the meaning specified in the definition of “Environmental Laws”.</w:t>
      </w:r>
    </w:p>
    <w:p>
      <w:r>
        <w:t xml:space="preserve"> </w:t>
      </w:r>
    </w:p>
    <w:p>
      <w:r>
        <w:t>“SEC” means the Securities and Exchange Commission, or any Governmental Authority succeeding to any of its principal functions.</w:t>
      </w:r>
    </w:p>
    <w:p>
      <w:r>
        <w:t xml:space="preserve"> </w:t>
      </w:r>
    </w:p>
    <w:p>
      <w:r>
        <w:t>“Secured Parties” means, collectively, the Administrative Agent, the Lenders, the L/C Issuer, the Hedge Banks, the Cash Management Banks, and any other holders of Bank Product Obligations, each co-agent or sub-agent appointed by the Administrative Agent from time to time pursuant to Section 9.05 and the other Persons the Obligations owing to which are or are purported to be secured by the Collateral under the terms of the Security Documents.</w:t>
      </w:r>
    </w:p>
    <w:p>
      <w:r>
        <w:t xml:space="preserve"> </w:t>
      </w:r>
    </w:p>
    <w:p>
      <w:r>
        <w:t>“Security Agreements” means, collectively, (i) Security Agreement dated as of the Closing Date, entered into by the Credit Parties and the Administrative Agent and (ii) any other security agreement granted by any Credit Party as required by Section 6.12 which shall be in form and substance reasonably satisfactory to the Administrative Agent.</w:t>
      </w:r>
    </w:p>
    <w:p>
      <w:r>
        <w:t xml:space="preserve"> </w:t>
      </w:r>
    </w:p>
    <w:p>
      <w:r>
        <w:t>“Security Documents” means the Guarantees, the Security Agreements, the IP Security Agreement, the Pledge Agreements, the Mortgages (if any), the Agency Account Agreements, and all other guarantees, security agreements, intellectual property security agreements, pledge agreements, mortgages, deeds of trust, control agreements, instruments and documents, including without limitation Uniform Commercial Code financing statements and other equivalent registrations and personal property security filings with respect to any other applicable jurisdiction, control agreements, required to be executed or delivered pursuant to, or in connection with, this Agreement or any other Loan Document, all in form and substance reasonably acceptable to the Administrative Agent.</w:t>
      </w:r>
    </w:p>
    <w:p>
      <w:r>
        <w:t xml:space="preserve"> </w:t>
      </w:r>
    </w:p>
    <w:p>
      <w:r>
        <w:t>“Senior Management” means with respect to the any of the Credit Parties or any of its Subsidiaries, its chairman, president, Financial Officer, chief executive officer or general counsel.</w:t>
      </w:r>
    </w:p>
    <w:p>
      <w:r>
        <w:t xml:space="preserve"> </w:t>
      </w:r>
    </w:p>
    <w:p>
      <w:r>
        <w:t>“Senior Notes” means the 13.0% senior secured notes due 2020 issued pursuant to the Senior Notes Indenture.</w:t>
      </w:r>
    </w:p>
    <w:p>
      <w:r>
        <w:t xml:space="preserve"> </w:t>
      </w:r>
    </w:p>
    <w:p>
      <w:r>
        <w:t>“Senior Notes Documents” means the Senior Notes Indenture, the Senior Notes and any other related documents or instruments from time to time executed in favor of the Senior Notes</w:t>
      </w:r>
    </w:p>
    <w:p>
      <w:r>
        <w:t xml:space="preserve"> </w:t>
      </w:r>
    </w:p>
    <w:p>
      <w:r>
        <w:t>43</w:t>
      </w:r>
    </w:p>
    <w:p>
      <w:r>
        <w:t xml:space="preserve"> </w:t>
      </w:r>
    </w:p>
    <w:p>
      <w:r>
        <w:t>Trustee and the collateral agent thereto for the holders of the Senior Notes, or all or any of the holders of the Senior Notes.</w:t>
      </w:r>
    </w:p>
    <w:p>
      <w:r>
        <w:t xml:space="preserve"> </w:t>
      </w:r>
    </w:p>
    <w:p>
      <w:r>
        <w:t>“Senior Notes Indenture” means the Indenture dated April 4, 2013, by and among Holdings, the guarantors party thereto and the Senior Notes Trustee, as trustee and collateral agent.</w:t>
      </w:r>
    </w:p>
    <w:p>
      <w:r>
        <w:t xml:space="preserve"> </w:t>
      </w:r>
    </w:p>
    <w:p>
      <w:r>
        <w:t>“Senior Notes Intercreditor Agreement” means the Intercreditor Agreement of even date herewith, between U.S. Bank National Association, as collateral agent for the holders of the Senior Notes, and the Administrative Agent, and acknowledged by each Credit Party.</w:t>
      </w:r>
    </w:p>
    <w:p>
      <w:r>
        <w:t xml:space="preserve"> </w:t>
      </w:r>
    </w:p>
    <w:p>
      <w:r>
        <w:t>“Senior Notes Lien” means all Liens that secure the Senior Notes and all other obligations under the Senior Notes Documents.</w:t>
      </w:r>
    </w:p>
    <w:p>
      <w:r>
        <w:t xml:space="preserve"> </w:t>
      </w:r>
    </w:p>
    <w:p>
      <w:r>
        <w:t>“Senior Notes Prepayment Offer Date” means the date on which Holdings issues a voluntary notice of redemption pursuant to Section 3.01 of the Senior Notes Indenture or enters into a binding agreement to repurchase Senior Notes from a holder thereof.</w:t>
      </w:r>
    </w:p>
    <w:p>
      <w:r>
        <w:t xml:space="preserve"> </w:t>
      </w:r>
    </w:p>
    <w:p>
      <w:r>
        <w:t>“Senior Notes Prepayment Reserve” has the meaning specified in Section 7.04(b).</w:t>
      </w:r>
    </w:p>
    <w:p>
      <w:r>
        <w:t xml:space="preserve"> </w:t>
      </w:r>
    </w:p>
    <w:p>
      <w:r>
        <w:t>“Senior Notes Trustee” means U.S. Bank National Association in its capacity as trustee and collateral agent under the Senior Notes Indenture and its successors and assigns.</w:t>
      </w:r>
    </w:p>
    <w:p>
      <w:r>
        <w:t xml:space="preserve"> </w:t>
      </w:r>
    </w:p>
    <w:p>
      <w:r>
        <w:t>“Solvent”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able to pay its 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r>
    </w:p>
    <w:p>
      <w:r>
        <w:t xml:space="preserve"> </w:t>
      </w:r>
    </w:p>
    <w:p>
      <w:r>
        <w:t>“Specified Collateral Location” means any (i) fee owned real property of any Credit Party subject to a mortgage or deed of trust for the benefit of a third party other than the Administrative Agent, (ii) retail store locations leased by a Credit Party located in Delaware, the District of Columbia, Iowa, Pennsylvania, Washington West Virginia, or Virginia or (iii) chief executive office, distribution center, warehouse, shipping center, plant, factory, or other similar location leased by a Credit Party, in each case, where Collateral is located.</w:t>
      </w:r>
    </w:p>
    <w:p>
      <w:r>
        <w:t xml:space="preserve"> </w:t>
      </w:r>
    </w:p>
    <w:p>
      <w:r>
        <w:t>“Subordinated Debt” means unsecured Indebtedness of any Credit Party or any Subsidiary that is expressly subordinated and made junior to the payment and performance in full of the Obligations, and evidenced as such by a Subordination Agreement.</w:t>
      </w:r>
    </w:p>
    <w:p>
      <w:r>
        <w:t xml:space="preserve"> </w:t>
      </w:r>
    </w:p>
    <w:p>
      <w:r>
        <w:t>44</w:t>
      </w:r>
    </w:p>
    <w:p>
      <w:r>
        <w:t xml:space="preserve"> </w:t>
      </w:r>
    </w:p>
    <w:p>
      <w:r>
        <w:t>“Subordinated Debt Documents” means all documents, agreements and instruments evidencing any Subordinated Debt and/or executed and/or delivered in connection with the incurrence of any Subordinated Debt, including, without limitation, each Subordination Agreement.</w:t>
      </w:r>
    </w:p>
    <w:p>
      <w:r>
        <w:t xml:space="preserve"> </w:t>
      </w:r>
    </w:p>
    <w:p>
      <w:r>
        <w:t>“Subordination Agreement” means a subordination and intercreditor agreement or such other written instrument containing subordination provisions, each in form and substance acceptable to the Administrative Agent in its sole discretion.</w:t>
      </w:r>
    </w:p>
    <w:p>
      <w:r>
        <w:t xml:space="preserve"> </w:t>
      </w:r>
    </w:p>
    <w:p>
      <w: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Holdings.</w:t>
      </w:r>
    </w:p>
    <w:p>
      <w:r>
        <w:t xml:space="preserve"> </w:t>
      </w:r>
    </w:p>
    <w:p>
      <w: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r>
    </w:p>
    <w:p>
      <w:r>
        <w:t xml:space="preserve"> </w:t>
      </w:r>
    </w:p>
    <w:p>
      <w:r>
        <w:t>“Swap Obligation” means, with respect to any Guarantor, any obligation to pay or perform under any agreement, contract or transaction that constitutes a “swap” within the meaning of section 1a(47) of the Commodity Exchange Act.</w:t>
      </w:r>
    </w:p>
    <w:p>
      <w:r>
        <w:t xml:space="preserve"> </w:t>
      </w:r>
    </w:p>
    <w:p>
      <w: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by the applicable Lender or Affiliate of such Lender based upon one or more mid-market or other readily available quotations provided by any recognized dealer in such Swap Contracts (which may include a Lender or any Affiliate of a Lender).</w:t>
      </w:r>
    </w:p>
    <w:p>
      <w:r>
        <w:t xml:space="preserve"> </w:t>
      </w:r>
    </w:p>
    <w:p>
      <w:r>
        <w:t>45</w:t>
      </w:r>
    </w:p>
    <w:p>
      <w:r>
        <w:t xml:space="preserve"> </w:t>
      </w:r>
    </w:p>
    <w:p>
      <w:r>
        <w:t>“Swing Line” means the revolving credit facility made available by the Swing Line Lender pursuant to Section 2.04.</w:t>
      </w:r>
    </w:p>
    <w:p>
      <w:r>
        <w:t xml:space="preserve"> </w:t>
      </w:r>
    </w:p>
    <w:p>
      <w:r>
        <w:t>“Swing Line Borrowing” means a borrowing of a Swing Line Loan pursuant to Section 2.04.</w:t>
      </w:r>
    </w:p>
    <w:p>
      <w:r>
        <w:t xml:space="preserve"> </w:t>
      </w:r>
    </w:p>
    <w:p>
      <w:r>
        <w:t>“Swing Line Lender” means COLF in its capacity as provider of Swing Line Loans, or any successor swing line lender hereunder.</w:t>
      </w:r>
    </w:p>
    <w:p>
      <w:r>
        <w:t xml:space="preserve"> </w:t>
      </w:r>
    </w:p>
    <w:p>
      <w:r>
        <w:t>“Swing Line Loan” has the meaning specified in Section 2.04(a).</w:t>
      </w:r>
    </w:p>
    <w:p>
      <w:r>
        <w:t xml:space="preserve"> </w:t>
      </w:r>
    </w:p>
    <w:p>
      <w:r>
        <w:t>“Swing Line Sublimit” means, for any day that a Swing Line Loan is made, an amount equal to the greater of (i) $7,500,000 and (ii) the Daily Cash Sweep Repayment Amount for such day.</w:t>
      </w:r>
    </w:p>
    <w:p>
      <w:r>
        <w:t xml:space="preserve"> </w:t>
      </w:r>
    </w:p>
    <w:p>
      <w:r>
        <w:t>“Synthetic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r>
    </w:p>
    <w:p>
      <w:r>
        <w:t xml:space="preserve"> </w:t>
      </w:r>
    </w:p>
    <w:p>
      <w:r>
        <w:t>“Taxes” means all present or future taxes, levies, imposts, duties, deductions, withholdings (including backup withholding), assessments, fees or other charges imposed by any Governmental Authority, including any interest, additions to tax or penalties applicable thereto.</w:t>
      </w:r>
    </w:p>
    <w:p>
      <w:r>
        <w:t xml:space="preserve"> </w:t>
      </w:r>
    </w:p>
    <w:p>
      <w:r>
        <w:t>“Total Outstandings” means, as of the date of determination, an amount equal to the sum of the Total Revolving Credit Outstandings at such time.</w:t>
      </w:r>
    </w:p>
    <w:p>
      <w:r>
        <w:t xml:space="preserve"> </w:t>
      </w:r>
    </w:p>
    <w:p>
      <w:r>
        <w:t>“Total Revolving Credit Outstandings” means, as of the date of determination, the aggregate Outstanding Amount of all Revolving Credit Loans, Swing Line Loans and all L/C Obligations.</w:t>
      </w:r>
    </w:p>
    <w:p>
      <w:r>
        <w:t xml:space="preserve"> </w:t>
      </w:r>
    </w:p>
    <w:p>
      <w:r>
        <w:t>“Trade Credit Insurance” means, with respect to Eligible Wholesale Receivables, trade credit insurance on terms and with insurers acceptable to the Administrative Agent in its sole discretion. Without limiting the generality of the foregoing, unless agreed to in writing by the Administrative Agent in its sole discretion, such trade credit insurance shall only be acceptable to the Administrative Agent if the Administrative Agent shall have received (i) a true, correct and complete copy of the policy of insurance in respect thereof and (ii) a loss payable endorsement thereto, in each case, in form and substance satisfactory to the Administrative Agent.</w:t>
      </w:r>
    </w:p>
    <w:p>
      <w:r>
        <w:t xml:space="preserve"> </w:t>
      </w:r>
    </w:p>
    <w:p>
      <w:r>
        <w:t>“Trade Date” has the meaning specified in Section 10.06(b)(i).</w:t>
      </w:r>
    </w:p>
    <w:p>
      <w:r>
        <w:t xml:space="preserve"> </w:t>
      </w:r>
    </w:p>
    <w:p>
      <w:r>
        <w:t>“Transactions” means, collectively, (a) the entering into by the Credit Parties of this Agreement and the other Loan Documents to which each such Credit Party is intended to be a party; (b) the entering into by the Credit Parties of the Senior Notes Documents; (c) the payoff of all outstanding Indebtedness of the Credit Parties and their Subsidiaries under the Prior Credit Agreements; (d) all Borrowings occurring on the Closing Date; (e) the issuance of the Senior</w:t>
      </w:r>
    </w:p>
    <w:p>
      <w:r>
        <w:t xml:space="preserve"> </w:t>
      </w:r>
    </w:p>
    <w:p>
      <w:r>
        <w:t>46</w:t>
      </w:r>
    </w:p>
    <w:p>
      <w:r>
        <w:t xml:space="preserve"> </w:t>
      </w:r>
    </w:p>
    <w:p>
      <w:r>
        <w:t>Notes on the Closing Date; (f) the payment of all costs and expenses incurred in connection with the foregoing in an amount not to exceed $9,600,000; and (g) the payment of approximately $2,400,000 in termination costs and fees under the applicable Prior Credit Agreement with Crystal Financial LLC and the other lenders party thereto.</w:t>
      </w:r>
    </w:p>
    <w:p>
      <w:r>
        <w:t xml:space="preserve"> </w:t>
      </w:r>
    </w:p>
    <w:p>
      <w:r>
        <w:t>“Type” means, with respect to a Loan, its character as a Base Rate Loan or a Eurodollar Rate Loan.</w:t>
      </w:r>
    </w:p>
    <w:p>
      <w:r>
        <w:t xml:space="preserve"> </w:t>
      </w:r>
    </w:p>
    <w:p>
      <w:r>
        <w:t>“U.S. Person” means any Person that is a “United States Person” as defined in Section 7701(a)(30) of the Code.</w:t>
      </w:r>
    </w:p>
    <w:p>
      <w:r>
        <w:t xml:space="preserve"> </w:t>
      </w:r>
    </w:p>
    <w:p>
      <w:r>
        <w:t>“U.S. Pledge Agreement” means the Ownership Interest and Intercompany Note Pledge and Security Agreement dated as of the Closing Date, entered into by the Credit Parties and the Administrative Agent.</w:t>
      </w:r>
    </w:p>
    <w:p>
      <w:r>
        <w:t xml:space="preserve"> </w:t>
      </w:r>
    </w:p>
    <w:p>
      <w:r>
        <w:t>“U.S. Tax Compliance Certificate” has the meaning specified in Section 3.01(e)(ii)(B)(III).</w:t>
      </w:r>
    </w:p>
    <w:p>
      <w:r>
        <w:t xml:space="preserve"> </w:t>
      </w:r>
    </w:p>
    <w:p>
      <w:r>
        <w:t>“UCP” means, with respect to any Letter of Credit, the Uniform Customs and Practice for Documentary Credits, International Chamber of Commerce (“ICC”) Publication No. 600 (or such later version thereof as may be in effect at the time of issuance).</w:t>
      </w:r>
    </w:p>
    <w:p>
      <w:r>
        <w:t xml:space="preserve"> </w:t>
      </w:r>
    </w:p>
    <w:p>
      <w:r>
        <w:t>“Uniform Commercial Code” or “UCC” means the Uniform Commercial Code as in effect in the State of New York; provided that, if perfection or the effect of perfection or non-perfection or the priority of any security interest in any Collateral is governed by the Uniform Commercial Code as in effect in a jurisdiction other than the State of New York, “Uniform Commercial Code” or “UCC” means the Uniform Commercial Code as in effect from time to time in such other jurisdiction for purposes of the provisions hereof relating to such perfection, effect of perfection or non-perfection or priority.</w:t>
      </w:r>
    </w:p>
    <w:p>
      <w:r>
        <w:t xml:space="preserve"> </w:t>
      </w:r>
    </w:p>
    <w:p>
      <w:r>
        <w:t>“United States” and “U.S.” mean the United States of America.</w:t>
      </w:r>
    </w:p>
    <w:p>
      <w:r>
        <w:t xml:space="preserve"> </w:t>
      </w:r>
    </w:p>
    <w:p>
      <w:r>
        <w:t>“Unused Facility Fee” has the meaning specified in Section 2.09(a).</w:t>
      </w:r>
    </w:p>
    <w:p>
      <w:r>
        <w:t xml:space="preserve"> </w:t>
      </w:r>
    </w:p>
    <w:p>
      <w:r>
        <w:t>“Unused Facility Fee Rate” means 0.50% per annum.</w:t>
      </w:r>
    </w:p>
    <w:p>
      <w:r>
        <w:t xml:space="preserve"> </w:t>
      </w:r>
    </w:p>
    <w:p>
      <w:r>
        <w:t>“Unreimbursed Amount” has the meaning specified in Section 2.03(c)(i).</w:t>
      </w:r>
    </w:p>
    <w:p>
      <w:r>
        <w:t xml:space="preserve"> </w:t>
      </w:r>
    </w:p>
    <w:p>
      <w:r>
        <w:t>“Value” means (a) for Inventory, its Cost calculated on a first in, first out basis, and excluding any portion of cost attributable to intercompany profit among Borrowers and their Affiliates; and (b) for Receivables, its face amount, net of any returns, rebates, discounts (calculated on the shortest terms), credits, allowances or Taxes (including sales, excise or other taxes) that have been or could be claimed by the account debtor or any other Person; provided that, for any Eligible Wholesale Receivables that qualify as such due to the existence of Trade Credit Insurance, the Value of such Receivables shall not exceed the amount for which an applicable insurer under an applicable Trade Credit Insurance policy is legally obligated to pay such Borrower in the event of such Borrower’s claim for an insured peril specified therein with respect to such Receivable. For the avoidance of doubt and without limitation, the calculation of</w:t>
      </w:r>
    </w:p>
    <w:p>
      <w:r>
        <w:t xml:space="preserve"> </w:t>
      </w:r>
    </w:p>
    <w:p>
      <w:r>
        <w:t>47</w:t>
      </w:r>
    </w:p>
    <w:p>
      <w:r>
        <w:t xml:space="preserve"> </w:t>
      </w:r>
    </w:p>
    <w:p>
      <w:r>
        <w:t>the Value for any Eligible Wholesale Receivables that qualify as such due to the existence of Trade Credit Insurance shall be subject to (a) the policy limit, (b) the deductible, (c) the unpaid premium (until fully paid for the applicable period), (d) the insured percentage, (e) the non qualifying loss threshold, (f) the approved countries, (g) the country limit and (h) each other factor affecting or reducing the insurer’s payment obligation to such Borrower, in each case, specified therein.</w:t>
      </w:r>
    </w:p>
    <w:p>
      <w:r>
        <w:t xml:space="preserve"> </w:t>
      </w:r>
    </w:p>
    <w:p>
      <w:r>
        <w:t>1.02                        Other Interpretive Provisions.  With reference to this Agreement and each other Loan Document, unless otherwise specified herein or in such other Loan Document:</w:t>
      </w:r>
    </w:p>
    <w:p>
      <w:r>
        <w:t xml:space="preserve"> </w:t>
      </w:r>
    </w:p>
    <w:p>
      <w: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Governing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r>
    </w:p>
    <w:p>
      <w:r>
        <w:t xml:space="preserve"> </w:t>
      </w:r>
    </w:p>
    <w:p>
      <w:r>
        <w:t>(b)                                 In the computation of periods of time from a specified date to a later specified date, the word “from” means “from and including;” the words “to” and “until” each mean “to but excluding;” and the word “through” means “to and including.”</w:t>
      </w:r>
    </w:p>
    <w:p>
      <w:r>
        <w:t xml:space="preserve"> </w:t>
      </w:r>
    </w:p>
    <w:p>
      <w:r>
        <w:t>(c)                                  Section headings herein and in the other Loan Documents are included for convenience of reference only and shall not affect the interpretation of this Agreement or any other Loan Document.</w:t>
      </w:r>
    </w:p>
    <w:p>
      <w:r>
        <w:t xml:space="preserve"> </w:t>
      </w:r>
    </w:p>
    <w:p>
      <w:r>
        <w:t>1.03                        Accounting Terms.  (a)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w:t>
      </w:r>
    </w:p>
    <w:p>
      <w:r>
        <w:t xml:space="preserve"> </w:t>
      </w:r>
    </w:p>
    <w:p>
      <w:r>
        <w:t>48</w:t>
      </w:r>
    </w:p>
    <w:p>
      <w:r>
        <w:t xml:space="preserve"> </w:t>
      </w:r>
    </w:p>
    <w:p>
      <w:r>
        <w:t>effect from time to time, applied in a manner consistent with that used in preparing the Audited Financial Statements, except as otherwise specifically prescribed herein.</w:t>
      </w:r>
    </w:p>
    <w:p>
      <w:r>
        <w:t xml:space="preserve"> </w:t>
      </w:r>
    </w:p>
    <w:p>
      <w:r>
        <w:t>(b)                                 Changes in GAAP.  If at any time any change in GAAP would affect the computation of any financial ratio, negative covenant or requirement set forth in any Loan Document, and either the Borrowers or the Required Lenders shall so request, the Administrative Agent, the Lenders and the Borrowers shall negotiate in good faith to amend such ratio or requirement to preserve the original intent thereof in light of such change in GAAP (subject to the approval of the Required Lenders); provided that, until so amended, (i) such ratio, negative covenant or requirement shall continue to be computed in accordance with GAAP prior to such change therein and (ii) the Borrowers shall provide to the Administrative Agent and the Lenders financial statements and other documents required under this Agreement or as reasonably requested hereunder setting forth a reconciliation between calculations of such ratio, covenant or requirement made before and after giving effect to such change in GAAP.  Without limiting the foregoing, leases shall continue to be classified and accounted for on a basis consistent with GAAP as in effect on December 31, 2012 for all purposes of this Agreement, notwithstanding any change in GAAP relating thereto and regardless of whether such leases are in effect as of the date hereof or entered into as of the date hereof, unless the parties hereto shall enter into a mutually acceptable amendment addressing such changes, as provided for above.</w:t>
      </w:r>
    </w:p>
    <w:p>
      <w:r>
        <w:t xml:space="preserve"> </w:t>
      </w:r>
    </w:p>
    <w:p>
      <w:r>
        <w:t>1.04                        Rounding.  Any financial ratios required to be maintained by any of the Credit Parties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
        <w:t xml:space="preserve"> </w:t>
      </w:r>
    </w:p>
    <w:p>
      <w:r>
        <w:t>1.05                        Times of Day.  Unless otherwise specified, all references herein to times of day shall be references to Eastern time (daylight or standard, as applicable).</w:t>
      </w:r>
    </w:p>
    <w:p>
      <w:r>
        <w:t xml:space="preserve"> </w:t>
      </w:r>
    </w:p>
    <w:p>
      <w:r>
        <w:t>1.06                        Letter of Credit Amounts.  Unless otherwise specified herein, the amount of a Letter of Credit at any time shall be deemed to be the stated amount of such Letter of Credit in effect at such time.</w:t>
      </w:r>
    </w:p>
    <w:p>
      <w:r>
        <w:t xml:space="preserve"> </w:t>
      </w:r>
    </w:p>
    <w:p>
      <w:r>
        <w:t>1.07                        Certain Currency Translations.  For purposes of the incurrence of Indebtedness by Foreign Subsidiaries under Section 7.02 or where the permissibility of a transaction depends upon compliance with an amount limitation stated in Dollars, any requisite currency translation shall be based on the exchange rate in effect on the date of incurrence of any amounts to be tested against the limitation of such transaction and shall not be affected by subsequent fluctuations in exchange rates; provided that if any such Indebtedness is incurred to refinance other Indebtedness denominated in a foreign currency, and such refinancing would cause the applicable Dollar-denominated limitation to be exceeded if calculated at the relevant currency exchange rate in effect on the date of such refinancing, such Dollar-denominated restriction shall be deemed not to have been exceeded so long as the principal amount of such refinancing Indebtedness does not exceed the principal amount of such Indebtedness being refinanced.  The principal amount of any Indebtedness incurred to refinance other Indebtedness, if incurred in a</w:t>
      </w:r>
    </w:p>
    <w:p>
      <w:r>
        <w:t xml:space="preserve"> </w:t>
      </w:r>
    </w:p>
    <w:p>
      <w:r>
        <w:t>49</w:t>
      </w:r>
    </w:p>
    <w:p>
      <w:r>
        <w:t xml:space="preserve"> </w:t>
      </w:r>
    </w:p>
    <w:p>
      <w:r>
        <w:t>different currency from the Indebtedness being refinanced, shall be calculated based on the currency exchange rate applicable to the currency in which such respective Indebtedness is denominated that is in effect on the date of such refinancing.</w:t>
      </w:r>
    </w:p>
    <w:p>
      <w:r>
        <w:t xml:space="preserve"> </w:t>
      </w:r>
    </w:p>
    <w:p>
      <w:r>
        <w:t>ARTICLE II</w:t>
        <w:br/>
        <w:t>THE COMMITMENTS AND CREDIT EXTENSIONS</w:t>
      </w:r>
    </w:p>
    <w:p>
      <w:r>
        <w:t xml:space="preserve"> </w:t>
      </w:r>
    </w:p>
    <w:p>
      <w:r>
        <w:t>2.01                        Revolving Credit Loans.  Subject to the terms and conditions set forth herein, each Revolving Credit Lender severally agrees to make revolving credit loans (each such loan, a “Revolving Credit Loan”) to the Borrowers from time to time, on any Business Day during the Revolving Credit Availability Period, in an aggregate amount not to exceed at any time outstanding the amount of such Revolving Credit Lender’s Commitment so long as after giving effect to any Committed Borrowing, (i) Overall Excess Availability shall be greater than $0, (ii) Total Revolving Credit Outstandings shall not exceed the Revolving Credit Facility and (iii) no Revolving Credit Lender’s Revolving Credit Exposure shall exceed its Commitment.  Within the limits of each Revolving Credit Lender’s Commitment, and subject to the other terms and conditions of this Agreement, the Borrowers may borrow, prepay and reborrow Revolving Credit Loans.</w:t>
      </w:r>
    </w:p>
    <w:p>
      <w:r>
        <w:t xml:space="preserve"> </w:t>
      </w:r>
    </w:p>
    <w:p>
      <w:r>
        <w:t>2.02                        Borrowings, Conversions and Continuations of Revolving Credit Loans.</w:t>
      </w:r>
    </w:p>
    <w:p>
      <w:r>
        <w:t xml:space="preserve"> </w:t>
      </w:r>
    </w:p>
    <w:p>
      <w:r>
        <w:t>(a)                                 Each Committed Borrowing shall be made upon the Borrower Representative’s irrevocable notice to the Administrative Agent via a Borrowing Request Notice and each conversion of Revolving Credit Loans from one Type to the other and each continuation of Eurodollar Rate Loans shall be made upon the Borrower Representative’s irrevocable notice to the Administrative Agent via a Notice of Conversion/Continuation, in each case, appropriately completed and signed by a member of Senior Management of the Borrower Representative, which may be given by any Electronic Medium.  Each such notice must be received by the Administrative Agent not later than 1:00 p.m. Eastern time (10:00 am Pacific time) (i) on the Business Day that is the requested date of any Committed Borrowing in the case of Base Rate Loans (including Swing Line Loans) (each a “Same Day Request”) and (ii) at least three (3) Business Days prior to the requested date of any Committed Borrowing of, conversion to or continuation of Eurodollar Rate Loans.  Each Borrowing of, conversion to or continuation of Eurodollar Rate Loans on any day in excess of the Daily Cash Sweep Repayment Amount for such day shall be in a principal amount of $1,000,000 or a whole multiple of $500,000 in excess thereof.  Each Borrowing Request Notice and Notice of Conversion/Continuation shall specify (i) the Borrower requesting such Committed Borrowing, conversion or continuation, (ii) the requested date of the Committed Borrowing, conversion or continuation (which shall be a Business Day), (iii) the principal amount of Loans to be borrowed, converted or continued, (iv) the Type of Loans to be borrowed or to which existing Loans are to be converted and (v) if applicable, the duration of the Interest Period with respect thereto.  If the Borrower Representative fails to specify a Type of Loan in a Borrowing Request Notice or if the Borrower Representative fails to give a timely notice requesting a conversion or continuation, then the applicable Loans shall be made as, or converted to, Base Rate Loans.  Any such automatic conversion to Base Rate Loans shall be effective on the last day of the Interest</w:t>
      </w:r>
    </w:p>
    <w:p>
      <w:r>
        <w:t xml:space="preserve"> </w:t>
      </w:r>
    </w:p>
    <w:p>
      <w:r>
        <w:t>50</w:t>
      </w:r>
    </w:p>
    <w:p>
      <w:r>
        <w:t xml:space="preserve"> </w:t>
      </w:r>
    </w:p>
    <w:p>
      <w:r>
        <w:t>Period then in effect with respect to the applicable Eurodollar Rate Loans.  If the Borrower Representative requests a Borrowing of, conversion to, or continuation of Eurodollar Rate Loans in any notice, but fails to specify an Interest Period, it will be deemed to have specified an Interest Period of one month.  Unless otherwise agreed by the Administrative Agent, the Borrower Representative may not request more than one (1) Same Day Request on any Business Day.</w:t>
      </w:r>
    </w:p>
    <w:p>
      <w:r>
        <w:t xml:space="preserve"> </w:t>
      </w:r>
    </w:p>
    <w:p>
      <w:r>
        <w:t>(b)                                 Following receipt of a Borrowing Request Notice, the Administrative Agent shall promptly notify (i) the Swing Line Lender and (ii) each Revolving Credit Lender of the amount of its Applicable Percentage of the applicable Revolving Credit Loans to the extent the Swing Line Lender elects not to advance a requested Revolving Credit Loan by making a Swing Line Loan in accordance with Section 2.04.  Subject to the Swing Line Lender’s election to advance a requested Committed Borrowing by making a Swing Line Loan in accordance with Section 2.04, in the case of a Committed Borrowing, each Lender shall make the amount of its Revolving Credit Loan available to the Administrative Agent in immediately available funds at the Administrative Agent’s Office not later than 3:00 p.m. Eastern time (12:00 p.m. Pacific time) (or such later time as may be agreed upon by a Lender and the Administrative Agent) on the Business Day specified in the applicable Borrowing Request Notice.  Upon satisfaction of the applicable conditions set forth in Section 4.02 (and, if such Committed Borrowing is the initial Credit Extension, Section 4.01), the Administrative Agent shall make all funds so received available to the applicable Borrower in like funds as received by the Administrative Agent by transfer of such funds (such transfer to be initiated no later than 5:00 p.m. Eastern time (2:00 p.m. Pacific time) in accordance with instructions provided to (and reasonably acceptable to) the Administrative Agent by the Borrower Representative; provided, however, that if, on the date the Borrowing Request Notice with respect to such Committed Borrowing is given by the Borrower Representative, there are L/C Borrowings outstanding, then the proceeds of such Committed Borrowing, first, shall be applied to the payment in full of any such L/C Borrowings, and second, shall be made available to the applicable Borrower as provided above.</w:t>
      </w:r>
    </w:p>
    <w:p>
      <w:r>
        <w:t xml:space="preserve"> </w:t>
      </w:r>
    </w:p>
    <w:p>
      <w:r>
        <w:t>(c)                                  Except as otherwise provided herein, a Eurodollar Rate Loan may be continued or converted only on the last day of an Interest Period for such Eurodollar Rate Loan.  During the existence of an Event of Default, the Administrative Agent may (and shall at the direction of the Required Lenders) declare that no Loan may be requested as, converted to or continued as Eurodollar Rate Loans.</w:t>
      </w:r>
    </w:p>
    <w:p>
      <w:r>
        <w:t xml:space="preserve"> </w:t>
      </w:r>
    </w:p>
    <w:p>
      <w:r>
        <w:t>(d)                                 After giving effect to all Committed Borrowings, all conversions to Revolving Credit Loans from one Type to the other, and all continuations of Revolving Credit Loans of the same Type, there shall not be more than five (5) Interest Periods in effect.  No Eurodollar Rate Loans may be requested or continued or Base Rate Loans converted into Eurodollar Rate Loans to the extent that, at the time the Borrower Representative delivers a Borrowing Request Notice or any Notice of Conversion/Continuation to the Administrative Agent, the aggregate Dollar amount of Eurodollar Rate Loans would comprise more than 80% of the outstanding Dollar amount of all Revolving Credit Loans (after giving effect to all requested Borrowings,</w:t>
      </w:r>
    </w:p>
    <w:p>
      <w:r>
        <w:t xml:space="preserve"> </w:t>
      </w:r>
    </w:p>
    <w:p>
      <w:r>
        <w:t>51</w:t>
      </w:r>
    </w:p>
    <w:p>
      <w:r>
        <w:t xml:space="preserve"> </w:t>
      </w:r>
    </w:p>
    <w:p>
      <w:r>
        <w:t>conversions and continuations made on such date and any prepayments prior to the requested borrowing date).</w:t>
      </w:r>
    </w:p>
    <w:p>
      <w:r>
        <w:t xml:space="preserve"> </w:t>
      </w:r>
    </w:p>
    <w:p>
      <w:r>
        <w:t>2.03                        Letters of Credit.</w:t>
      </w:r>
    </w:p>
    <w:p>
      <w:r>
        <w:t xml:space="preserve"> </w:t>
      </w:r>
    </w:p>
    <w:p>
      <w:r>
        <w:t>(a)                                 The Letter of Credit Commitment.</w:t>
      </w:r>
    </w:p>
    <w:p>
      <w:r>
        <w:t xml:space="preserve"> </w:t>
      </w:r>
    </w:p>
    <w:p>
      <w:r>
        <w:t>(i)                                     Subject to the terms and conditions set forth herein, (A) the L/C Issuer agrees, in reliance upon the agreements of the Revolving Credit Lenders set forth in this Section 2.03, (1) from time to time on any Business Day during the period from the Closing Date until the Letter of Credit Expiration Date, to issue or cause to be issued Letters of Credit for the account of any Borrower or Credit Party, and to amend or extend Letters of Credit previously issued or caused to be issued by it, in accordance with subsection (b) below, and (2) to honor or cause to be honored drawings under the Letters of Credit; and (B) the Revolving Credit Lenders severally agree to participate in Letters of Credit issued for the account of any Borrower or Credit Party and any drawings thereunder so long as that after giving effect to any L/C Credit Extension with respect to any Letter of Credit, (x) Total Revolving Credit Outstandings would not exceed the Revolving Credit Facility, (y) no Revolving Credit Lender’s Revolving Credit Exposure shall exceed its Commitment, and (z) the Outstanding Amount of the L/C Obligations shall not exceed the Letter of Credit Sublimit.  Each request by the Borrower Representative for the issuance or amendment of a Letter of Credit shall be deemed to be a representation by the Borrowers that the L/C Credit Extension so requested complies with the conditions set forth in the proviso to the preceding sentence.  Within the foregoing limits, and subject to the terms and conditions hereof, the Borrowers and Credit Parties’ ability to obtain Letters of Credit shall be fully revolving, and accordingly the Borrowers and Credit Parties may, during the foregoing period, obtain Letters of Credit to replace Letters of Credit that have expired or that have been drawn upon and reimbursed.</w:t>
      </w:r>
    </w:p>
    <w:p>
      <w:r>
        <w:t xml:space="preserve"> </w:t>
      </w:r>
    </w:p>
    <w:p>
      <w:r>
        <w:t>(ii)                                  The L/C Issuer shall not issue nor cause to be issued any Letter of Credit, if:</w:t>
      </w:r>
    </w:p>
    <w:p>
      <w:r>
        <w:t xml:space="preserve"> </w:t>
      </w:r>
    </w:p>
    <w:p>
      <w:r>
        <w:t>(A)                               subject to Section 2.03(b)(iii), the expiry date of such requested Letter of Credit would occur more than twelve months (or 180 days in the case of a documentary Letter of Credit) after the date of issuance or last extension, unless the Administrative Agent has approved such expiry date; or</w:t>
      </w:r>
    </w:p>
    <w:p>
      <w:r>
        <w:t xml:space="preserve"> </w:t>
      </w:r>
    </w:p>
    <w:p>
      <w:r>
        <w:t>(B)                               the expiry date of such requested Letter of Credit would occur after the Letter of Credit Expiration Date, unless all the Revolving Credit Lenders have approved such expiry date.</w:t>
      </w:r>
    </w:p>
    <w:p>
      <w:r>
        <w:t xml:space="preserve"> </w:t>
      </w:r>
    </w:p>
    <w:p>
      <w:r>
        <w:t>(iii)                               The L/C Issuer shall not be under any obligation to issue or cause to be issued any Letter of Credit if:</w:t>
      </w:r>
    </w:p>
    <w:p>
      <w:r>
        <w:t xml:space="preserve"> </w:t>
      </w:r>
    </w:p>
    <w:p>
      <w:r>
        <w:t>52</w:t>
      </w:r>
    </w:p>
    <w:p>
      <w:r>
        <w:t xml:space="preserve"> </w:t>
      </w:r>
    </w:p>
    <w:p>
      <w:r>
        <w:t>(A)                               any order, judgment or decree of any Governmental Authority or arbitrator shall by its terms purport to enjoin or restrain the L/C Issuer from issuing such Letter of Credit, or any Law applicable to the L/C Issuer or any request or directive (whether or not having the force of law) from any Governmental Authority with jurisdiction over the L/C Issuer shall prohibit, or request that the L/C Issuer refrain from, the issuance of letters of credit generally or such Letter of Credit in particular or shall impose upon the L/C Issuer with respect to such Letter of Credit any restriction, reserve or capital requirement (for which the L/C Issuer is not otherwise compensated hereunder) not in effect on the Closing Date, or shall impose upon the L/C Issuer any unreimbursed loss, cost or expense which was not applicable on the Closing Date and which the L/C Issuer in good faith deems material to it;</w:t>
      </w:r>
    </w:p>
    <w:p>
      <w:r>
        <w:t xml:space="preserve"> </w:t>
      </w:r>
    </w:p>
    <w:p>
      <w:r>
        <w:t>(B)                               the issuance of such Letter of Credit would violate one or more policies of the L/C Issuer;</w:t>
      </w:r>
    </w:p>
    <w:p>
      <w:r>
        <w:t xml:space="preserve"> </w:t>
      </w:r>
    </w:p>
    <w:p>
      <w:r>
        <w:t>(C)                               except as otherwise agreed by the Administrative Agent and the L/C Issuer, such Letter of Credit is in an initial stated amount less than $50,000 (or such lesser amount as approved by the L/C Issuer);</w:t>
      </w:r>
    </w:p>
    <w:p>
      <w:r>
        <w:t xml:space="preserve"> </w:t>
      </w:r>
    </w:p>
    <w:p>
      <w:r>
        <w:t>(D)                               such Letter of Credit is to be denominated in a currency other than Dollars; or</w:t>
      </w:r>
    </w:p>
    <w:p>
      <w:r>
        <w:t xml:space="preserve"> </w:t>
      </w:r>
    </w:p>
    <w:p>
      <w:r>
        <w:t>(E)                                any Lender is at that time a Defaulting Lender, unless the L/C Issuer has entered into arrangements, including the delivery of Cash Collateral, satisfactory to the L/C Issuer (in its sole discretion) with the Borrowers or such Lender to eliminate the L/C Issuer’s actual or potential Fronting Exposure (after giving effect to Section 2.16(a)(iv)) with respect to the Defaulting Lender arising from either the Letter of Credit then proposed to be issued or that Letter of Credit and all other L/C Obligations as to which the L/C Issuer has actual or potential Fronting Exposure or the Defaulting Lender’s Fronting Exposure has been reallocated to the other Revolving Lenders at such time in accordance with Section 2.16(a)(iv); or</w:t>
      </w:r>
    </w:p>
    <w:p>
      <w:r>
        <w:t xml:space="preserve"> </w:t>
      </w:r>
    </w:p>
    <w:p>
      <w:r>
        <w:t>(F)                                 the Letter of Credit contains any provisions for automatic reinstatement of the stated amount after any drawing thereunder.</w:t>
      </w:r>
    </w:p>
    <w:p>
      <w:r>
        <w:t xml:space="preserve"> </w:t>
      </w:r>
    </w:p>
    <w:p>
      <w:r>
        <w:t>(iv)                              The L/C Issuer shall not amend or cause to be amended any Letter of Credit if the L/C Issuer would not be permitted at such time to issue or cause to be issued such Letter of Credit in its amended form under the terms hereof.</w:t>
      </w:r>
    </w:p>
    <w:p>
      <w:r>
        <w:t xml:space="preserve"> </w:t>
      </w:r>
    </w:p>
    <w:p>
      <w:r>
        <w:t>(v)                                 The L/C Issuer shall be under no obligation to amend or cause to be amended any Letter of Credit if (A) the L/C Issuer would have no obligation at such time to issue or cause to be issued such Letter of Credit in its amended form under the terms hereof, or (B) the beneficiary of such Letter of Credit does not accept the proposed amendment to such Letter of Credit.</w:t>
      </w:r>
    </w:p>
    <w:p>
      <w:r>
        <w:t xml:space="preserve"> </w:t>
      </w:r>
    </w:p>
    <w:p>
      <w:r>
        <w:t>53</w:t>
      </w:r>
    </w:p>
    <w:p>
      <w:r>
        <w:t xml:space="preserve"> </w:t>
      </w:r>
    </w:p>
    <w:p>
      <w:r>
        <w:t>(vi)                              The L/C Issuer shall act on behalf of the Revolving Credit Lenders with respect to any Letters of Credit issued by it or which it causes to be issued and the documents associated therewith, and the L/C Issuer shall have all of the benefits and immunities (A) provided to the Administrative Agent in Article IX with respect to any acts taken or omissions suffered by the L/C Issuer in connection with Letters of Credit issued by it, which it caused to be issued or proposed to be issued by it and Issuer Documents pertaining to such Letters of Credit as fully as if the term “Administrative Agent” as used in Article IX included the L/C Issuer with respect to such acts or omissions, and (B) as additionally provided herein with respect to the L/C Issuer.</w:t>
      </w:r>
    </w:p>
    <w:p>
      <w:r>
        <w:t xml:space="preserve"> </w:t>
      </w:r>
    </w:p>
    <w:p>
      <w:r>
        <w:t>(b)                                 Procedures for Issuance and Amendment of Letters of Credit; Auto-Extension Letters of Credit.</w:t>
      </w:r>
    </w:p>
    <w:p>
      <w:r>
        <w:t xml:space="preserve"> </w:t>
      </w:r>
    </w:p>
    <w:p>
      <w:r>
        <w:t>(i)                                     Each Letter of Credit shall be issued or amended, as the case may be, upon the request of the Borrower Representative delivered to the L/C Issuer (with a copy to the Administrative Agent) in the form of a Letter of Credit Application, appropriately completed and signed by a member of the Senior Management of the Borrower Representative.  Such Letter of Credit Application may be sent by facsimile, by United States mail, by overnight courier, by electronic transmission using the system provided by the L/C Issuer, by personal delivery or by any other means acceptable to the L/C Issuer.  Such Letter of Credit Application must be received by the L/C Issuer and the Administrative Agent not later than 1:00 p.m. Eastern time (10:00 am Pacific time) at least two (2) Business Days (or such later date and time as the Administrative Agent and the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reasonably satisfactory to the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L/C Issuer may reasonably require.  In the case of a request for an amendment of any outstanding Letter of Credit, such Letter of Credit Application shall specify in form and detail reasonably satisfactory to the L/C Issuer (A) the Letter of Credit to be amended; (B) the proposed date of amendment thereof (which shall be a Business Day); (C) the nature of the proposed amendment; and (D) such other matters as the L/C Issuer may reasonably require.  Additionally, the Borrowers shall furnish to the L/C Issuer and the Administrative Agent such other documents and information pertaining to such requested Letter of Credit issuance or amendment, including any Issuer Documents, as the L/C Issuer or the Administrative Agent may reasonably require.</w:t>
      </w:r>
    </w:p>
    <w:p>
      <w:r>
        <w:t xml:space="preserve"> </w:t>
      </w:r>
    </w:p>
    <w:p>
      <w:r>
        <w:t>54</w:t>
      </w:r>
    </w:p>
    <w:p>
      <w:r>
        <w:t xml:space="preserve"> </w:t>
      </w:r>
    </w:p>
    <w:p>
      <w:r>
        <w:t>(ii)                                  Promptly after receipt of any Letter of Credit Application, the L/C Issuer will confirm with the Administrative Agent (in writing or in any Electronic Medium) that the Administrative Agent has received a copy of such Letter of Credit Application from the Borrower Representative and, if not, the L/C Issuer will provide the Administrative Agent with a copy thereof.  Unless the L/C Issuer has received written notice from any Revolving Credit Lender, the Administrative Agent or any Credit Party, at least one (1) Business Day prior to the requested date of issuance or amendment of the applicable Letter of Credit, that one or more applicable conditions contained in Article IV shall not then be satisfied, then, subject to the terms and conditions hereof, the L/C Issuer shall, on the requested date, issue or cause to be issued a Letter of Credit for the account of the applicable Borrower or Credit Party or enter into the applicable amendment, as the case may be, in each case in accordance with the L/C Issuer’s usual and customary business practices.  Immediately upon the issuance of each Letter of Credit, each Revolving Credit Lender shall be deemed to, and hereby irrevocably and unconditionally agrees to, purchase from the L/C Issuer a risk participation in such Letter of Credit in an amount equal to the product of such Lender’s Applicable Percentage times the amount of such Letter of Credit.</w:t>
      </w:r>
    </w:p>
    <w:p>
      <w:r>
        <w:t xml:space="preserve"> </w:t>
      </w:r>
    </w:p>
    <w:p>
      <w:r>
        <w:t>(iii)                               If the Borrower Representative so requests in any applicable Letter of Credit Application, the L/C Issuer may (but shall not be obligated to) issue or cause to be issued a Letter of Credit that has automatic extension provisions (each, an “Auto-Extension Letter of Credit”); provided that any such Auto-Extension Letter of Credit must permit the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With respect to any Auto-Extension Letter of Credit that has been issued, unless requested by the L/C Issuer, the Borrower Representative shall not be required to make a specific request to the L/C Issuer for any such extension.  Once an Auto-Extension Letter of Credit has been issued, the Revolving Credit Lenders shall be deemed to have authorized (but may not require) the L/C Issuer to permit the extension of such Letter of Credit at any time to an expiry date not later than the Letter of Credit Expiration Date; provided, however, that the L/C Issuer shall not permit any such extension if it has received notice (which shall be in writing or in any Electronic Medium) on or before the day that is ten (10) days before the Non-Extension Notice Date from the Administrative Agent, any Revolving Credit Lender or the Borrower Representative that one or more of the applicable conditions specified in Section 4.02 is not then satisfied, and in each such case directing the L/C Issuer not to permit such extension.</w:t>
      </w:r>
    </w:p>
    <w:p>
      <w:r>
        <w:t xml:space="preserve"> </w:t>
      </w:r>
    </w:p>
    <w:p>
      <w:r>
        <w:t>(iv)                              Promptly after its delivery of any Letter of Credit or any amendment to a Letter of Credit to an advising bank with respect thereto or to the beneficiary thereof, the L/C Issuer will also deliver or caused to be delivered to the Borrower Representative and the Administrative Agent a true and complete copy of such Letter of Credit or amendment.</w:t>
      </w:r>
    </w:p>
    <w:p>
      <w:r>
        <w:t xml:space="preserve"> </w:t>
      </w:r>
    </w:p>
    <w:p>
      <w:r>
        <w:t>55</w:t>
      </w:r>
    </w:p>
    <w:p>
      <w:r>
        <w:t xml:space="preserve"> </w:t>
      </w:r>
    </w:p>
    <w:p>
      <w:r>
        <w:t>(c)                                  Drawings and Reimbursements; Funding of Participations.</w:t>
      </w:r>
    </w:p>
    <w:p>
      <w:r>
        <w:t xml:space="preserve"> </w:t>
      </w:r>
    </w:p>
    <w:p>
      <w:r>
        <w:t>(i)                                     Upon receipt from the beneficiary of any Letter of Credit of any notice of a drawing under such Letter of Credit, the L/C Issuer shall notify the Borrower Representative and the Administrative Agent thereof.  Not later than 1:00 p.m. Eastern time (10:00 am Pacific time) on the date of any payment made by, or caused to be made by, the L/C Issuer under a Letter of Credit (each such date, an “Honor Date”), the Borrowers shall reimburse the L/C Issuer through the Administrative Agent in an amount equal to the amount of such drawing, which reimbursement, in the case of Cash Collateralized Letters of Credit, shall be made pursuant to Section 2.15(c).  If the Borrowers fail to so reimburse the L/C Issuer by such time, the Administrative Agent may elect to make a Swingline Loan to repay the amount of the unreimbursed drawing or shall promptly notify each Revolving Credit Lender of the Honor Date, the amount of the unreimbursed drawing (the “Unreimbursed Amount”), and the amount of such Revolving Credit Lender’s Applicable Percentage thereof.  In such event, the Borrowers shall be deemed to have requested a Committed Borrowing of Base Rate Loans to be disbursed on the Honor Date in an amount equal to the Unreimbursed Amount, without regard to the minimum and multiples specified in Section 2.02 whether or not the conditions set forth in Section 4.02 for the making of Revolving Credit Loans are satisfied. Any notice given by the L/C Issuer or the Administrative Agent pursuant to this Section 2.03(c)(i) may be given by telephone if immediately confirmed in writing or any Electronic Medium; provided that the lack of such an immediate confirmation shall not affect the conclusiveness or binding effect of such notice.</w:t>
      </w:r>
    </w:p>
    <w:p>
      <w:r>
        <w:t xml:space="preserve"> </w:t>
      </w:r>
    </w:p>
    <w:p>
      <w:r>
        <w:t>(ii)                                  Each Revolving Credit Lender shall upon any notice pursuant to Section 2.03(c)(i) make funds available (and the Administrative Agent may apply Cash Collateral provided for this purpose) for the account of the L/C Issuer at the Administrative Agent’s Office in an amount equal to its Applicable Percentage of the Unreimbursed Amount not later than 1:00 p.m. Eastern time (10:00 am Pacific time) on the Business Day specified in such notice by the Administrative Agent, whereupon, subject to the provisions of Section 2.03(c)(iii), each Revolving Credit Lender that so makes funds available shall be deemed to have made a Base Rate Loan to the Borrowers in such amount.  The Administrative Agent shall remit the funds so received to the L/C Issuer.</w:t>
      </w:r>
    </w:p>
    <w:p>
      <w:r>
        <w:t xml:space="preserve"> </w:t>
      </w:r>
    </w:p>
    <w:p>
      <w:r>
        <w:t>(iii)                               With respect to any Unreimbursed Amount that is not fully refinanced by a Committed Borrowing of Base Rate Loans for any reason, the Borrowers shall be deemed to have incurred from the L/C Issuer an L/C Borrowing in the amount of the Unreimbursed Amount that is not so refinanced, which L/C Borrowing shall be due and payable on demand (together with interest) and shall bear interest at the Default Rate.  In such event, each Revolving Credit Lender’s payment to the Administrative Agent for the account of the L/C Issuer pursuant to Section 2.03(c)(ii) shall be deemed payment in respect of its participation in such L/C Borrowing and shall constitute an L/C Advance from such Lender in satisfaction of its participation obligation under this Section 2.03.</w:t>
      </w:r>
    </w:p>
    <w:p>
      <w:r>
        <w:t xml:space="preserve"> </w:t>
      </w:r>
    </w:p>
    <w:p>
      <w:r>
        <w:t>56</w:t>
      </w:r>
    </w:p>
    <w:p>
      <w:r>
        <w:t xml:space="preserve"> </w:t>
      </w:r>
    </w:p>
    <w:p>
      <w:r>
        <w:t>(iv)                              Until each Revolving Credit Lender funds its Revolving Credit Loan or L/C Advance pursuant to this Section 2.03(c) to reimburse the L/C Issuer for any amount drawn under any Letter of Credit, interest in respect of such Revolving Credit Lender’s Applicable Percentage of such amount shall be solely for the account of the L/C Issuer.</w:t>
      </w:r>
    </w:p>
    <w:p>
      <w:r>
        <w:t xml:space="preserve"> </w:t>
      </w:r>
    </w:p>
    <w:p>
      <w:r>
        <w:t>(v)                                 Each Revolving Credit Lender’s obligation to make Revolving Credit Loans or L/C Advances to reimburse the L/C Issuer for amounts drawn under Letters of Credit, as contemplated by this Section 2.03(c), shall be absolute and unconditional and shall not be affected by any circumstance, including (A) any setoff, counterclaim, recoupment, defense or other right which such Revolving Credit Lender may have against the L/C Issuer, the Borrowers or any other Person for any reason whatsoever; (B) the occurrence or continuance of a Default; or (C) any other occurrence, event or condition, whether or not similar to any of the foregoing.  No such making of an L/C Advance shall relieve or otherwise impair the obligation of the Borrowers to reimburse the L/C Issuer for the amount of any payment made by or caused to be made by the L/C Issuer under any Letter of Credit, together with interest as provided herein.</w:t>
      </w:r>
    </w:p>
    <w:p>
      <w:r>
        <w:t xml:space="preserve"> </w:t>
      </w:r>
    </w:p>
    <w:p>
      <w:r>
        <w:t>(vi)                              If any Revolving Credit Lender fails to make available to the Administrative Agent for the account of the L/C Issuer any amount required to be paid by such Revolving Credit Lender pursuant to the foregoing provisions of this Section 2.03(c) by the time specified in Section 2.03(c)(ii), the L/C Issuer shall be entitled to the interest payable by the Credit Parties with respect thereto for the period from the date such payment is required to the date on which such payment is immediately available to the L/C Issuer and to recover from such Lender (acting through the Administrative Agent), on demand, such amount with interest thereon for the period from the date such payment is required to the date on which such payment is immediately available to the L/C Issuer at a rate per annum equal to the greater of the Federal Funds Rate and a rate determined by the L/C Issuer in accordance with banking industry rules on interbank compensation, plus any administrative, processing or similar fees customarily charged by the L/C Issuer in connection with the foregoing.  If such Revolving Credit Lender pays such amount (with interest and fees as aforesaid), the amount so paid shall constitute such Revolving Credit Lender’s Revolving Credit Loan included in the relevant Committed Borrowing or L/C Advance in respect of the relevant L/C Borrowing, as the case may be.  A certificate of the L/C Issuer submitted to any Revolving Credit Lender (through the Administrative Agent) with respect to any amounts owing under this clause (vi) shall be conclusive absent manifest error.</w:t>
      </w:r>
    </w:p>
    <w:p>
      <w:r>
        <w:t xml:space="preserve"> </w:t>
      </w:r>
    </w:p>
    <w:p>
      <w:r>
        <w:t>(d)                                 Repayment of Participations.</w:t>
      </w:r>
    </w:p>
    <w:p>
      <w:r>
        <w:t xml:space="preserve"> </w:t>
      </w:r>
    </w:p>
    <w:p>
      <w:r>
        <w:t>(i)                                     At any time after the L/C Issuer has made or caused to be made a payment under any Letter of Credit and has received from any Revolving Credit Lender such Lender’s L/C Advance in respect of such payment in accordance with Section 2.03(c), if the Administrative Agent receives for the account of the L/C Issuer any payment in respect of the related Unreimbursed Amount or interest</w:t>
      </w:r>
    </w:p>
    <w:p>
      <w:r>
        <w:t xml:space="preserve"> </w:t>
      </w:r>
    </w:p>
    <w:p>
      <w:r>
        <w:t>57</w:t>
      </w:r>
    </w:p>
    <w:p>
      <w:r>
        <w:t xml:space="preserve"> </w:t>
      </w:r>
    </w:p>
    <w:p>
      <w:r>
        <w:t>thereon (whether directly from any Borrower or otherwise, including proceeds of Cash Collateral applied thereto by the Administrative Agent), the Administrative Agent will distribute to such Revolving Credit Lender its Applicable Percentage thereof (appropriately adjusted, in the case of interest payments, to reflect the period of time during which such Revolving Credit Lender’s L/C Advance was outstanding) in the same funds as those received by the Administrative Agent.</w:t>
      </w:r>
    </w:p>
    <w:p>
      <w:r>
        <w:t xml:space="preserve"> </w:t>
      </w:r>
    </w:p>
    <w:p>
      <w:r>
        <w:t>(ii)                                  If any payment received by the Administrative Agent for the account of the L/C Issuer pursuant to Section 2.03(c)(i) is required to be returned under any of the circumstances described in Section 10.05 (including pursuant to any settlement entered into by the L/C Issuer in its discretion), each Revolving Credit Lender shall pay to the Administrative Agent for the account of the L/C Issuer its Applicable Percentage thereof on demand of the Administrative Agent, plus interest thereon from the date of such demand to the date such amount is returned by such Revolving Credit Lender, at a rate per annum equal to the Federal Funds Rate from time to time in effect.  The obligations of the Revolving Credit Lenders under this clause shall survive the payment in full of the Obligations and the termination of this Agreement.</w:t>
      </w:r>
    </w:p>
    <w:p>
      <w:r>
        <w:t xml:space="preserve"> </w:t>
      </w:r>
    </w:p>
    <w:p>
      <w:r>
        <w:t>(e)                                  Obligations Absolute.  The obligation of the Borrowers to reimburse the L/C Issuer for each drawing under each Letter of Credit and to repay each L/C Borrowing shall be absolute, unconditional and irrevocable, under all circumstances, including the following:</w:t>
      </w:r>
    </w:p>
    <w:p>
      <w:r>
        <w:t xml:space="preserve"> </w:t>
      </w:r>
    </w:p>
    <w:p>
      <w:r>
        <w:t>(i)                                     any lack of validity or enforceability of such Letter of Credit, this Agreement, or any other Loan Document;</w:t>
      </w:r>
    </w:p>
    <w:p>
      <w:r>
        <w:t xml:space="preserve"> </w:t>
      </w:r>
    </w:p>
    <w:p>
      <w:r>
        <w:t>(ii)                                  the existence of any claim, counterclaim, setoff, defense or other right that any Borrower or any other Credit Party may have at any time against any beneficiary or any transferee of such Letter of Credit (or any Person for whom any such beneficiary or any such transferee may be acting), the L/C Issuer or any other Person, whether in connection with this Agreement, the transactions contemplated hereby or by such Letter of Credit or any agreement or instrument relating thereto, or any unrelated transaction;</w:t>
      </w:r>
    </w:p>
    <w:p>
      <w:r>
        <w:t xml:space="preserve"> </w:t>
      </w:r>
    </w:p>
    <w:p>
      <w: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r>
    </w:p>
    <w:p>
      <w:r>
        <w:t xml:space="preserve"> </w:t>
      </w:r>
    </w:p>
    <w:p>
      <w:r>
        <w:t>(iv)                              waiver by the L/C Issuer of any requirement that exists for the L/C Issuer’s protection and not the protection of any Borrower or any waiver by the L/C Issuer which does not in fact materially prejudice any Borrower;</w:t>
      </w:r>
    </w:p>
    <w:p>
      <w:r>
        <w:t xml:space="preserve"> </w:t>
      </w:r>
    </w:p>
    <w:p>
      <w:r>
        <w:t>(v)                                 honor of a demand for payment presented electronically even if such Letter of Credit requires that demand be in the form of a draft;</w:t>
      </w:r>
    </w:p>
    <w:p>
      <w:r>
        <w:t xml:space="preserve"> </w:t>
      </w:r>
    </w:p>
    <w:p>
      <w:r>
        <w:t>58</w:t>
      </w:r>
    </w:p>
    <w:p>
      <w:r>
        <w:t xml:space="preserve"> </w:t>
      </w:r>
    </w:p>
    <w:p>
      <w:r>
        <w:t>(vi)                              any payment made by the L/C Issuer in respect of an otherwise complying item presented after the date specified as the expiration date of, or the date by which documents must be received under such Letter of Credit if presentation after such date is authorized by the UCC, the ISP or the UCP, as applicable; or</w:t>
      </w:r>
    </w:p>
    <w:p>
      <w:r>
        <w:t xml:space="preserve"> </w:t>
      </w:r>
    </w:p>
    <w:p>
      <w:r>
        <w:t>(vii)                           any other circumstance or happening whatsoever, whether or not similar to any of the foregoing, including any other circumstance that might otherwise constitute a defense available to, or a discharge of, any Borrower or any other Credit Party.</w:t>
      </w:r>
    </w:p>
    <w:p>
      <w:r>
        <w:t xml:space="preserve"> </w:t>
      </w:r>
    </w:p>
    <w:p>
      <w:r>
        <w:t>The Borrowers shall promptly examine a copy of each Letter of Credit and each amendment thereto that is delivered to it and, in the event of any claim of noncompliance with the Borrowers’ instructions or other irregularity, the Borrowers will immediately notify the L/C Issuer.  The Borrowers shall be conclusively deemed to have waived any such claim against the L/C Issuer and its correspondents unless such notice is given as aforesaid.</w:t>
      </w:r>
    </w:p>
    <w:p>
      <w:r>
        <w:t xml:space="preserve"> </w:t>
      </w:r>
    </w:p>
    <w:p>
      <w:r>
        <w:t>(f)                                   Role of L/C Issuer.  Each Revolving Credit Lender and the Borrowers agree that, in paying any drawing under a Letter of Credit, the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 the Administrative Agent, any of their respective Related Parties nor any correspondent, participant or assignee of the L/C Issuer shall be liable to any Lender for (i) any action taken or omitted in connection herewith at the request or with the approval of the Lenders or the Required Lenders, as applicable; (ii) any action taken or omitted in the absence of gross negligence, bad faith or willful misconduct; or (iii) the due execution, effectiveness, validity or enforceability of any document or instrument related to any Letter of Credit or Issuer Document.  The Borrowers hereby assume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L/C Issuer, the Administrative Agent, any of their respective Related Parties nor any correspondent, participant or assignee of the L/C Issuer shall be liable or responsible for any of the matters described in clauses (i) through (v) of Section 2.03(e); provided, however, that anything in such clauses to the contrary notwithstanding, the Borrowers may have a claim against the L/C Issuer, and the L/C Issuer may be liable to the Borrowers, to the extent, but only to the extent, of any direct, as opposed to consequential or exemplary, damages suffered by the Borrowers which the Borrowers prove were caused by the L/C Issuer’s willful misconduct, bad faith or gross negligence or the L/C Issuer’s willful failure to pay or cause to pay under any Letter of Credit after the presentation to it by the beneficiary of a sight draft and certificate(s) strictly complying with the terms and conditions of a Letter of Credit.  In furtherance and not in limitation of the foregoing, the L/C Issuer may accept documents that appear on their face to be in order, without responsibility for further investigation, regardless of any notice or information to the contrary, and the L/C Issuer shall not be responsible for the</w:t>
      </w:r>
    </w:p>
    <w:p>
      <w:r>
        <w:t xml:space="preserve"> </w:t>
      </w:r>
    </w:p>
    <w:p>
      <w:r>
        <w:t>59</w:t>
      </w:r>
    </w:p>
    <w:p>
      <w:r>
        <w:t xml:space="preserve"> </w:t>
      </w:r>
    </w:p>
    <w:p>
      <w:r>
        <w:t>validity or sufficiency of any instrument transferring or assigning or purporting to transfer or assign a Letter of Credit or the rights or benefits thereunder or proceeds thereof, in whole or in part, which may prove to be invalid or ineffective for any reason.</w:t>
      </w:r>
    </w:p>
    <w:p>
      <w:r>
        <w:t xml:space="preserve"> </w:t>
      </w:r>
    </w:p>
    <w:p>
      <w:r>
        <w:t>(g)                                  Applicability of ISP and UCP; Limitation of Liability.  Unless otherwise agreed by the L/C Issuer and the Borrowers, (i) the rules of the ISP shall apply to each standby Letter of Credit, and (ii) the rules of the UCP shall apply to each commercial Letter of Credit.  Notwithstanding the foregoing, the L/C Issuer shall not be responsible to any Borrower for, and the L/C Issuer’s rights and remedies against any Borrower shall not be impaired by, any action or inaction of the L/C Issuer required or permitted under any law, order, or practice that is required or permitted to be applied to any Letter of Credit or this Agreement, including the Law or any order of a jurisdiction where the L/C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r>
    </w:p>
    <w:p>
      <w:r>
        <w:t xml:space="preserve"> </w:t>
      </w:r>
    </w:p>
    <w:p>
      <w:r>
        <w:t>(h)                                 Letter of Credit Fees.  The Borrowers shall pay to the Administrative Agent for the account of each Revolving Credit Lender, subject to Section 2.16, in accordance with its Applicable Percentage, a Letter of Credit fee (the “Letter of Credit Fee”) for each Letter of Credit (other than Cash Collateralized Letters of Credit) equal to the 3.50% per annum times the average daily stated amount of such Letter of Credit during any month.  For purposes of computing the average daily stated amount for any Letter of Credit, the amount of such Letter of Credit on any date shall be the maximum amount then available to be drawn on such Letter of Credit.  Letter of Credit Fees shall be (i) computed on a monthly basis in arrears and (ii) due and payable on the first day of each calendar month, commencing with the first such date to occur after the issuance of such Letter of Credit, on the Letter of Credit Expiration Date and thereafter on demand.  Notwithstanding anything to the contrary contained herein, while any Event of Default exists, all Letter of Credit Fees shall accrue at the Default Rate and shall be due and payable on demand by the Administrative Agent.</w:t>
      </w:r>
    </w:p>
    <w:p>
      <w:r>
        <w:t xml:space="preserve"> </w:t>
      </w:r>
    </w:p>
    <w:p>
      <w:r>
        <w:t>(i)                                     Fronting Fee and Documentary and Processing Charges Payable to L/C Issuer.  The Borrowers shall make payment for the account of the L/C Issuer a fronting fee with respect to each Letter of Credit in the amount equal to 0.125% annum on the stated amount of each Letter of Credit.  Such fronting fee shall be due and payable on the first day of each calendar month in respect of the most recently-ended monthly period (or portion thereof), commencing with the first such date to occur after the issuance of such Letter of Credit, on the Letter of Credit Expiration Date and thereafter on demand.  For purposes of computing the average daily stated amount for any Letter of Credit, the amount of such Letter of Credit on any date shall be the maximum amount then available to be drawn thereunder at such time.  In addition, the Borrowers shall make payment for the account of the L/C Issuer the customary issuance, presentation, amendment and other processing fees, and other standard costs and charges, of the L/C Issuer relating to letters of credit as from time to time in effect.  Such customary fees and standard costs and charges are due and payable on demand and are nonrefundable.</w:t>
      </w:r>
    </w:p>
    <w:p>
      <w:r>
        <w:t xml:space="preserve"> </w:t>
      </w:r>
    </w:p>
    <w:p>
      <w:r>
        <w:t>60</w:t>
      </w:r>
    </w:p>
    <w:p>
      <w:r>
        <w:t xml:space="preserve"> </w:t>
      </w:r>
    </w:p>
    <w:p>
      <w:r>
        <w:t>(j)                                    Conflict with Issuer Documents.  In the event of any conflict between the terms hereof and the terms of any Issuer Document, the terms hereof shall control.</w:t>
      </w:r>
    </w:p>
    <w:p>
      <w:r>
        <w:t xml:space="preserve"> </w:t>
      </w:r>
    </w:p>
    <w:p>
      <w:r>
        <w:t>2.04                        Swing Line Loans.</w:t>
      </w:r>
    </w:p>
    <w:p>
      <w:r>
        <w:t xml:space="preserve"> </w:t>
      </w:r>
    </w:p>
    <w:p>
      <w:r>
        <w:t>(a)                                 The Swing Line.  Subject to the terms and conditions set forth herein, the Swing Line Lender, in reliance upon the agreements of the other Revolving Credit Lenders set forth in this Section 2.04, may, in its sole and absolute discretion, elect to advance a requested Revolving Credit Loan under Section 2.01 by making loans (each such loan, a “Swing Line Loan”) to any Borrower from time to time on any Business Day during the Revolving Availability Period; provided that, after giving effect to any Swing Line Loan made on any particular date, the aggregate amount of all Swing Line Loans outstanding on such date shall not exceed the amount of the Swing Line Sublimit on such date, notwithstanding the fact that such Swing Line Loans, when aggregated with the Applicable Percentage of the Outstanding Amount of Revolving Credit Loans and L/C Obligations of the Revolving Credit Lender acting as Swing Line Lender, may exceed the amount of such Revolving Credit Lender’s Commitment so long as (x) after giving effect to any Swing Line Loan, (A) Overall Excess Availability would be greater than $0, (B) Total Revolving Credit Outstandings would not exceed the Revolving Credit Facility, and (C) except as noted above with respect to the Swing Line Lender, no Revolving Credit Lender’s Revolving Credit Exposure shall exceed its Commitment and (y) no Borrower shall use the proceeds of any Swing Line Loan to refinance any outstanding Swing Line Loan.  Within the foregoing limits, and subject to the other terms and conditions hereof, the Borrowers may borrow, prepay and reborrow under this Section 2.04.  Each Swing Line Loan shall be a Base Rate Loan.  Immediately upon the making of a Swing Line Loan, each Revolving Credit Lender shall be deemed to, and hereby irrevocably and unconditionally agrees to, purchase from the Swing Line Lender a risk participation in such Swing Line Loan in an amount equal to the product of such Revolving Credit Lender’s Applicable Percentage times the amount of such Swing Line Loan.</w:t>
      </w:r>
    </w:p>
    <w:p>
      <w:r>
        <w:t xml:space="preserve"> </w:t>
      </w:r>
    </w:p>
    <w:p>
      <w:r>
        <w:t>(b)                                 Borrowing Procedures.  Each Swing Line Loan shall be made upon the Swing Line Lender’s sole and absolute discretion following its receipt of a Borrowing Request Notice from the Administrative Agent pursuant to Section 2.02(b).  Unless the Swing Line Lender has received notice (by telephone or in writing or in an Electronic Medium) from the Administrative Agent (including at the request of any Revolving Credit Lender) prior to 1:00 p.m. Eastern time (10:00 am Pacific time) on the date of the proposed Swing Line Borrowing (x) directing the Swing Line Lender not to make such Swing Line Loan as a result of the limitations set forth in the first two provisos to the first sentence of Section 2.04(a), or (y) that one or more of the applicable conditions specified in Article IV is not then satisfied, then, subject to the terms and conditions hereof, the Swing Line Lender may (but is not obligated to), in its sole and absolute discretion, on the borrowing date specified in such Borrowing Request Notice, make the amount of its Swing Line Loan available to the applicable Borrower.</w:t>
      </w:r>
    </w:p>
    <w:p>
      <w:r>
        <w:t xml:space="preserve"> </w:t>
      </w:r>
    </w:p>
    <w:p>
      <w:r>
        <w:t>61</w:t>
      </w:r>
    </w:p>
    <w:p>
      <w:r>
        <w:t xml:space="preserve"> </w:t>
      </w:r>
    </w:p>
    <w:p>
      <w:r>
        <w:t>(c)                                  Refinancing of Swing Line Loans.</w:t>
      </w:r>
    </w:p>
    <w:p>
      <w:r>
        <w:t xml:space="preserve"> </w:t>
      </w:r>
    </w:p>
    <w:p>
      <w:r>
        <w:t>(i)                                     The Swing Line Lender at any time in its sole and absolute discretion may request, on behalf of the Borrowers (which hereby irrevocably authorizes the Swing Line Lender to so request on its behalf), that each Revolving Credit Lender make a Base Rate Loan in an amount equal to such Revolving Credit Lender’s Applicable Percentage of the amount of Swing Line Loans then outstanding (or such lesser amount requested by the Swing Line Lender); with such settlement of Swing Line Loans to take place once each calendar week or more frequently as the Swing Line Lender may require.  Each Revolving Credit Lender shall make an amount equal to its Applicable Percentage of the amount of the Swing Line Loans to be settled available to the Administrative Agent in immediately available funds for the account of the Swing Line Lender at the Administrative Agent’s Office not later than 1:00 p.m. Eastern time (10:00 am Pacific time) on the day of settlement stipulated by the Swing Line Lender, whereupon, subject to Section 2.04(c)(ii), each Revolving Credit Lender that so makes funds available shall be deemed to have made a Base Rate Loan to the applicable Borrower in such amount.  The Administrative Agent shall remit the funds so received to the Swing Line Lender.</w:t>
      </w:r>
    </w:p>
    <w:p>
      <w:r>
        <w:t xml:space="preserve"> </w:t>
      </w:r>
    </w:p>
    <w:p>
      <w:r>
        <w:t>(ii)                                  If for any reason any Swing Line Loan cannot be refinanced by such a Committed Borrowing in accordance with Section 2.04(c)(i), the request for Base Rate Loans submitted by the Swing Line Lender as set forth herein shall be deemed to be a request by the Swing Line Lender that each of the Revolving Credit Lenders fund its risk participation in the relevant Swing Line Loan and each Revolving Credit Lender’s payment to the Administrative Agent for the account of the Swing Line Lender pursuant to Section 2.04(c)(i) shall be deemed payment in respect of such participation.</w:t>
      </w:r>
    </w:p>
    <w:p>
      <w:r>
        <w:t xml:space="preserve"> </w:t>
      </w:r>
    </w:p>
    <w:p>
      <w:r>
        <w:t>(iii)                               If any Revolving Credit Lender fails to make available to the Administrative Agent for the account of the Swing Line Lender any amount required to be paid by such Revolving Credit Lender pursuant to the foregoing provisions of this Section 2.04(c) by the time specified in Section 2.04(c)(i), the Swing Line Lender shall be entitled to recover from such Revolving Credit Lender (acting through the Administrative Agent), on demand, such amount with interest thereon for the period from the date such payment is required to the date on which such payment is immediately available to the Swing Line Lender at a rate per annum equal to the Base Rate plus the Applicable Margin, plus any administrative processing or similar fees customarily charged by the Swing Line Lender in connection with the foregoing.  A certificate of the Swing Line Lender submitted to any Revolving Credit Lender (through the Administrative Agent) with respect to any amounts owing under this clause (iii) shall be conclusive absent manifest error.</w:t>
      </w:r>
    </w:p>
    <w:p>
      <w:r>
        <w:t xml:space="preserve"> </w:t>
      </w:r>
    </w:p>
    <w:p>
      <w:r>
        <w:t>(iv)                              Each Revolving Credit Lender’s obligation to make Revolving Credit Loans or to purchase and fund risk participations in Swing Line Loans pursuant to this Section 2.04(c) shall be absolute and unconditional and shall not</w:t>
      </w:r>
    </w:p>
    <w:p>
      <w:r>
        <w:t xml:space="preserve"> </w:t>
      </w:r>
    </w:p>
    <w:p>
      <w:r>
        <w:t>62</w:t>
      </w:r>
    </w:p>
    <w:p>
      <w:r>
        <w:t xml:space="preserve"> </w:t>
      </w:r>
    </w:p>
    <w:p>
      <w:r>
        <w:t>be affected by any circumstance, including (A) any setoff, counterclaim, recoupment, defense or other right which such Revolving Credit Lender may have against the Swing Line Lender, the Borrowers or any other Person for any reason whatsoever, (B) the occurrence or continuance of a Default, or (C) any other occurrence, event or condition, whether or not similar to any of the foregoing; provided, however, that each Revolving Credit Lender’s obligation to make Revolving Credit Loans pursuant to this Section 2.04(c) is subject to the conditions set forth in Section 4.02.  No such funding of risk participations shall relieve or otherwise impair the obligation of the Borrowers to repay Swing Line Loans, together with interest as provided herein.</w:t>
      </w:r>
    </w:p>
    <w:p>
      <w:r>
        <w:t xml:space="preserve"> </w:t>
      </w:r>
    </w:p>
    <w:p>
      <w:r>
        <w:t>(d)                                 Repayment of Participations.</w:t>
      </w:r>
    </w:p>
    <w:p>
      <w:r>
        <w:t xml:space="preserve"> </w:t>
      </w:r>
    </w:p>
    <w:p>
      <w:r>
        <w:t>(i)                                     At any time after any Revolving Credit Lender has purchased and funded a risk participation in a Swing Line Loan, if the Swing Line Lender receives any payment on account of such Swing Line Loan, the Swing Line Lender will distribute to such Revolving Credit Lender its Applicable Percentage of such payment (appropriately adjusted, in the case of interest payments, to reflect the period of time during which such Revolving Credit Lender’s risk participation was funded) in the same funds as those received by the Swing Line Lender.</w:t>
      </w:r>
    </w:p>
    <w:p>
      <w:r>
        <w:t xml:space="preserve"> </w:t>
      </w:r>
    </w:p>
    <w:p>
      <w:r>
        <w:t>(ii)                                  If any payment received by the Swing Line Lender in respect of principal or interest on any Swing Line Loan is required to be returned by the Swing Line Lender under any of the circumstances described in Section 10.05 (including pursuant to any settlement entered into by the Swing Line Lender in its discretion), each Revolving Credit Lender shall pay to the Swing Line Lender its Applicable Percentage thereof on demand of the Administrative Agent, plus interest thereon from the date of such demand to the date such amount is returned, at a rate per annum equal to the Federal Funds Rate.  The Administrative Agent will make such demand upon the request of the Swing Line Lender.  The obligations of the Revolving Credit Lenders under this clause shall survive the payment in full of the Obligations and the termination of this Agreement.</w:t>
      </w:r>
    </w:p>
    <w:p>
      <w:r>
        <w:t xml:space="preserve"> </w:t>
      </w:r>
    </w:p>
    <w:p>
      <w:r>
        <w:t>(e)                                  Interest for Account of Swing Line Lender.   Until each Revolving Credit Lender funds its Base Rate Loan or risk participation pursuant to this Section 2.04 to refinance such Revolving Credit Lender’s Applicable Percentage of any Swing Line Loan, interest in respect of such Applicable Percentage shall be solely for the account of the Swing Line Lender.</w:t>
      </w:r>
    </w:p>
    <w:p>
      <w:r>
        <w:t xml:space="preserve"> </w:t>
      </w:r>
    </w:p>
    <w:p>
      <w:r>
        <w:t>(f)                                   Payments Directly to Swing Line Lender.  The Borrowers shall make all payments of principal and interest in respect of the Swing Line Loans directly to the Administrative Agent for the account of the Swing Line Lender.</w:t>
      </w:r>
    </w:p>
    <w:p>
      <w:r>
        <w:t xml:space="preserve"> </w:t>
      </w:r>
    </w:p>
    <w:p>
      <w:r>
        <w:t>63</w:t>
      </w:r>
    </w:p>
    <w:p>
      <w:r>
        <w:t xml:space="preserve"> </w:t>
      </w:r>
    </w:p>
    <w:p>
      <w:r>
        <w:t>2.05                        Prepayments; Repayments; Amortization.</w:t>
      </w:r>
    </w:p>
    <w:p>
      <w:r>
        <w:t xml:space="preserve"> </w:t>
      </w:r>
    </w:p>
    <w:p>
      <w:r>
        <w:t>(a)                                 Intentionally Omitted.</w:t>
      </w:r>
    </w:p>
    <w:p>
      <w:r>
        <w:t xml:space="preserve"> </w:t>
      </w:r>
    </w:p>
    <w:p>
      <w:r>
        <w:t>(b)                                 Advances in Excess of Overall Excess Availability.  Subject to Section 2.17, if for any reason at any time, Overall Excess Availability is less than $0, the Borrowers shall immediately prepay the Obligations in an aggregate amount equal to such deficiency (such prepayment shall be directed to a Concentration Account and applied to the Obligations (or to Cash Collateralize Letters of Credit) until such time as Overall Excess Availability is greater than $0).</w:t>
      </w:r>
    </w:p>
    <w:p>
      <w:r>
        <w:t xml:space="preserve"> </w:t>
      </w:r>
    </w:p>
    <w:p>
      <w:r>
        <w:t>(c)                                  Asset Dispositions.  (i)  Immediately upon receipt by any Credit Party of Net Cash Proceeds from any asset disposition (subject to the Senior Notes Intercreditor Agreement with respect to Net Cash Proceeds of assets other than ABL Priority Collateral and excluding dispositions of Inventory in the ordinary course of business), the Borrowers shall prepay the Obligations in an amount equal to 100% of such Net Cash Proceeds so received (such prepayments shall be directed to a Concentration Account).</w:t>
      </w:r>
    </w:p>
    <w:p>
      <w:r>
        <w:t xml:space="preserve"> </w:t>
      </w:r>
    </w:p>
    <w:p>
      <w:r>
        <w:t>(d)                                 Casualty Events and Extraordinary Receipts.  The Borrowers shall (i) prepay the Obligations in an amount equal to 100% such Net Cash Proceeds received by any Credit Party from Casualty Events with respect to ABL Priority Collateral (such prepayments shall be directed to a Concentration Account) and (ii) subject to the terms of the Senior Notes Intercreditor Agreement, prepay the Obligations in an amount equal to 100% of all other Casualty Events or Extraordinary Receipts (subject to the terms of the Senior Notes Intercreditor Agreement, such prepayments shall be directed to a Concentration Account).</w:t>
      </w:r>
    </w:p>
    <w:p>
      <w:r>
        <w:t xml:space="preserve"> </w:t>
      </w:r>
    </w:p>
    <w:p>
      <w:r>
        <w:t>(e)                                  Equity Issuances.  Immediately upon (a) the sale or issuance by any Credit Party or any of its Subsidiaries of any Capital Stock (other than Excluded Equity Issuances) or (b) the receipt of any capital contribution by any Credit Party or any of its Subsidiaries on account of any Capital Stock (other than capital contributions received on account of Excluded Equity Issuances and capital contributions received from a Credit Party or any Subsidiary of a Credit Party) issued by or in such Credit Party or such Subsidiary and subject to the terms of the Senior Notes Intercreditor Agreement, the Borrowers shall prepay the Obligations in an amount equal to 100% of such Net Cash Proceeds so received (such prepayments shall be directed to a Concentration Account).</w:t>
      </w:r>
    </w:p>
    <w:p>
      <w:r>
        <w:t xml:space="preserve"> </w:t>
      </w:r>
    </w:p>
    <w:p>
      <w:r>
        <w:t>(f)                                   Incurrence of Indebtedness.  Immediately upon the incurrence or issuance by any Credit Party or any of its Subsidiaries of any Indebtedness (other than Excluded Debt Incurrences) and subject to the terms of the Senior Notes Intercreditor Agreement, the Borrowers shall prepay the Obligations in an amount equal to 100% of such Net Cash Proceeds so received (such prepayments shall be directed to a Concentration Account).</w:t>
      </w:r>
    </w:p>
    <w:p>
      <w:r>
        <w:t xml:space="preserve"> </w:t>
      </w:r>
    </w:p>
    <w:p>
      <w:r>
        <w:t>(g)                                  Daily Application of Funds in Concentration Accounts.  The Credit Parties hereby irrevocably agree that, on and after the Closing Date, the Administrative Agent may apply all funds held in the Concentration Accounts or received by the</w:t>
      </w:r>
    </w:p>
    <w:p>
      <w:r>
        <w:t xml:space="preserve"> </w:t>
      </w:r>
    </w:p>
    <w:p>
      <w:r>
        <w:t>64</w:t>
      </w:r>
    </w:p>
    <w:p>
      <w:r>
        <w:t xml:space="preserve"> </w:t>
      </w:r>
    </w:p>
    <w:p>
      <w:r>
        <w:t>Administrative Agent to the prepayment of the Obligations on a daily basis in accordance with Section 2.07.</w:t>
      </w:r>
    </w:p>
    <w:p>
      <w:r>
        <w:t xml:space="preserve"> </w:t>
      </w:r>
    </w:p>
    <w:p>
      <w:r>
        <w:t>2.06                        Termination or Reduction of Commitments.</w:t>
      </w:r>
    </w:p>
    <w:p>
      <w:r>
        <w:t xml:space="preserve"> </w:t>
      </w:r>
    </w:p>
    <w:p>
      <w:r>
        <w:t>(a)                                 Revolving Credit Facility.  The Borrower Representative may, upon notice to the Administrative Agent, terminate the Revolving Credit Facility in full or permanently reduce the Revolving Credit Facility in part; provided that (i) any such notice shall be received by the Administrative Agent not later than 2:00 p.m. Eastern time (11:00 am Pacific time) five (5) Business Days prior to the date of termination or reduction, (ii) any such partial reduction shall be in an aggregate amount of $1,000,000 or any whole multiple of $1,000,000 in excess thereof, provided that the Commitments shall not be reduced to less than $25,000,000 with respect to any partial reduction, (iii) the Borrower Representative shall not terminate or reduce the Revolving Credit Facility if, after giving effect thereto and to any concurrent prepayments hereunder, Overall Excess Availability would be less than $0, (iv) if, after giving effect to any reduction of the Revolving Credit Facility, the Letter of Credit Sublimit or the Swing Line Sublimit exceeds the amount of the Revolving Credit Facility, such Letter of Credit Sublimit and Swing Line Sublimit shall be automatically reduced by the amount of such excess, (v) the Borrowers shall pay each Revolving Credit Lender its Applicable Percentage of the Early Termination Fee on the amount terminated or reduced concurrently with such termination or reduction and (vi) any such notice may be revoked if it indicates that a termination of the Revolving Credit Facility is in connection with a refinancing of all Obligations and such refinancing is not consummated or is delayed.  The Administrative Agent will promptly notify the Revolving Credit Lenders of any such notice of termination or reduction of the Revolving Credit Facility.  Any reduction of the Revolving Credit Facility shall be applied to the Commitment of each Revolving Credit Lender according to its Applicable Percentage.  All fees accrued until the effective date of any termination of the Revolving Credit Facility shall be paid on the effective date of such termination.</w:t>
      </w:r>
    </w:p>
    <w:p>
      <w:r>
        <w:t xml:space="preserve"> </w:t>
      </w:r>
    </w:p>
    <w:p>
      <w:r>
        <w:t>2.07                        Repayment of Loans.</w:t>
      </w:r>
    </w:p>
    <w:p>
      <w:r>
        <w:t xml:space="preserve"> </w:t>
      </w:r>
    </w:p>
    <w:p>
      <w:r>
        <w:t>(a)                                 Maturity.  In addition to the repayment of the Loans pursuant to Section 2.05(g), the Borrowers shall repay to the Revolving Credit Lenders, on the Maturity Date applicable to the Revolving Credit Facility the aggregate principal amount of all Revolving Credit Loans outstanding on such date, together with all other Obligations, including any Early Termination Fee applicable thereto, in respect thereof.</w:t>
      </w:r>
    </w:p>
    <w:p>
      <w:r>
        <w:t xml:space="preserve"> </w:t>
      </w:r>
    </w:p>
    <w:p>
      <w:r>
        <w:t>(b)                                 Swing Line Loans.  The Borrowers shall repay each Swing Line Loan in accordance with Section 2.05(g) (it being understood that such repayment may be effected through a settlement pursuant to Section 2.04(c)) and (ii) the Maturity Date applicable to the Revolving Credit Facility.</w:t>
      </w:r>
    </w:p>
    <w:p>
      <w:r>
        <w:t xml:space="preserve"> </w:t>
      </w:r>
    </w:p>
    <w:p>
      <w:r>
        <w:t>(c)                                  Application of Payments.  Subject to clause (d) below, all funds transferred and credited to the Collection Account (or otherwise on account of the payment of the Obligations) shall be applied to the Obligations as follows:</w:t>
      </w:r>
    </w:p>
    <w:p>
      <w:r>
        <w:t xml:space="preserve"> </w:t>
      </w:r>
    </w:p>
    <w:p>
      <w:r>
        <w:t>65</w:t>
      </w:r>
    </w:p>
    <w:p>
      <w:r>
        <w:t xml:space="preserve"> </w:t>
      </w:r>
    </w:p>
    <w:p>
      <w:r>
        <w:t>(i)                                     First, to pay outstanding Protective Advances funded by the Administrative Agent;</w:t>
      </w:r>
    </w:p>
    <w:p>
      <w:r>
        <w:t xml:space="preserve"> </w:t>
      </w:r>
    </w:p>
    <w:p>
      <w:r>
        <w:t>(ii)                                  Second, to pay Obligations (excluding Bank Product Obligations) owing to the Administrative Agent constituting (a) indemnities and expenses then due and payable under this Agreement and the other Loan Documents and (b) the fees then due and payable under the Administrative Agent’s Commitment Letter;</w:t>
      </w:r>
    </w:p>
    <w:p>
      <w:r>
        <w:t xml:space="preserve"> </w:t>
      </w:r>
    </w:p>
    <w:p>
      <w:r>
        <w:t>(iii)                               Third, to pay Obligations (excluding Bank Product Obligations) owing to the L/C Issuer, Swing Line Lender and the Revolving Credit Lenders constituting indemnities and expenses then due and payable under this Agreement and the other Loan Documents;</w:t>
      </w:r>
    </w:p>
    <w:p>
      <w:r>
        <w:t xml:space="preserve"> </w:t>
      </w:r>
    </w:p>
    <w:p>
      <w:r>
        <w:t>(iv)                              Fourth, to pay Obligations (excluding Bank Product Obligations) constituting interest and fees (including Letter of Credit Fees and Unused Facility Fees) then due and payable to the L/C Issuer, Swing Line Lender and the Revolving Credit Lenders by the Borrowers under this Agreement and the other Loan Documents ratably among them in proportion to the respective amounts described in this clause Fourth payable to them;</w:t>
      </w:r>
    </w:p>
    <w:p>
      <w:r>
        <w:t xml:space="preserve"> </w:t>
      </w:r>
    </w:p>
    <w:p>
      <w:r>
        <w:t>(v)                                 Fifth, to repay principal on the Swing Line Loans and Unreimbursed Amounts for drawn Letters of Credit, ratably among the holders thereof in proportion to the respective amounts described in this clause Fifth payable to them;</w:t>
      </w:r>
    </w:p>
    <w:p>
      <w:r>
        <w:t xml:space="preserve"> </w:t>
      </w:r>
    </w:p>
    <w:p>
      <w:r>
        <w:t>(vi)                              Sixth, to repay principal on the Revolving Credit Loans ratably among the holders thereof in proportion to the respective amounts described in this clause Sixth payable to them (without any reduction in the Commitments);</w:t>
      </w:r>
    </w:p>
    <w:p>
      <w:r>
        <w:t xml:space="preserve"> </w:t>
      </w:r>
    </w:p>
    <w:p>
      <w:r>
        <w:t>(vii)                           Seventh, during the continuance of an Event of Default, to Cash Collateralize the L/C Obligations; and</w:t>
      </w:r>
    </w:p>
    <w:p>
      <w:r>
        <w:t xml:space="preserve"> </w:t>
      </w:r>
    </w:p>
    <w:p>
      <w:r>
        <w:t>(viii)                        Eighth, at the Borrower Representative’s request, to the Borrowers’ operating account.</w:t>
      </w:r>
    </w:p>
    <w:p>
      <w:r>
        <w:t xml:space="preserve"> </w:t>
      </w:r>
    </w:p>
    <w:p>
      <w:r>
        <w:t>All payments applied to the Loans pursuant to this Section 2.07(c) shall be applied to the Loans owing to the Lenders in accordance with their respective Applicable Percentages.</w:t>
      </w:r>
    </w:p>
    <w:p>
      <w:r>
        <w:t xml:space="preserve"> </w:t>
      </w:r>
    </w:p>
    <w:p>
      <w:r>
        <w:t>(d)                                 Following the occurrence and during the continuance of an Event of Default of which the account officers of the Administrative Agent active on the Borrowers’ account have knowledge, the Administrative Agent may (and at the direction of the Required Lenders, shall) apply all funds transferred and credited to the Collection Account (or otherwise on account of the payment of the Obligations) to the Obligations in accordance with Section 8.03.</w:t>
      </w:r>
    </w:p>
    <w:p>
      <w:r>
        <w:t xml:space="preserve"> </w:t>
      </w:r>
    </w:p>
    <w:p>
      <w:r>
        <w:t>66</w:t>
      </w:r>
    </w:p>
    <w:p>
      <w:r>
        <w:t xml:space="preserve"> </w:t>
      </w:r>
    </w:p>
    <w:p>
      <w:r>
        <w:t>2.08                        Interest.</w:t>
      </w:r>
    </w:p>
    <w:p>
      <w:r>
        <w:t xml:space="preserve"> </w:t>
      </w:r>
    </w:p>
    <w:p>
      <w:r>
        <w:t>(a)                                 Subject to the provisions of subsection (b) below, (i) each Eurodollar Rate Loan shall bear interest on the outstanding principal amount thereof for each Interest Period at a rate per annum equal to the Eurodollar Rate for such Interest Period plus the Applicable Rate; (ii) each Base Rate Loan shall bear interest on the outstanding principal amount thereof from the applicable borrowing date at a rate per annum equal to the Base Rate plus the Applicable Rate; (iii) each Swing Line Loan shall bear interest on the outstanding principal amount thereof from the applicable borrowing date at a rate per annum equal to the Base Rate plus the Applicable Rate; and (iv) any other Obligation (including, to the extent permitted by law, interest not paid when due), at the Base Rate plus the Applicable Rate for Base Rate Loans.</w:t>
      </w:r>
    </w:p>
    <w:p>
      <w:r>
        <w:t xml:space="preserve"> </w:t>
      </w:r>
    </w:p>
    <w:p>
      <w:r>
        <w:t>(b)                                 Following the occurrence and during the continuance of an Event of Default, if the Administrative Agent or the Required Lenders in their discretion so elect, the Obligations shall thereafter bear interest at a fluctuating interest rate per annum at all times equal to the Default Rate to the fullest extent permitted by applicable Laws.</w:t>
      </w:r>
    </w:p>
    <w:p>
      <w:r>
        <w:t xml:space="preserve"> </w:t>
      </w:r>
    </w:p>
    <w:p>
      <w:r>
        <w:t>(c)                                  Interest on each Loan shall be due and payable in arrears on each Interest Payment Date applicable thereto and at such other times as may be specified herein.  Interest accrued on any other Obligations shall be due and payable as provided in the Loan Documents and, if no payment date is specified, shall be due and payable (i) on demand by the Administrative Agent during the continuance of an Event of Default or (ii) otherwise, within 10 Business Days of receipt of invoice or statement; provided that the Credit Parties acknowledge and agree that the Administrative Agent may charge such Obligations to the Loan balance (as deemed Revolving Credit Loans) immediately to satisfy such Obligations.  Interest accruing at the Default Rate shall be due and payable on demand by the Administrative Agent.  Interest hereunder shall be due and payable in accordance with the terms hereof before and after judgment, and before and after the commencement of any proceeding under any Debtor Relief Law.</w:t>
      </w:r>
    </w:p>
    <w:p>
      <w:r>
        <w:t xml:space="preserve"> </w:t>
      </w:r>
    </w:p>
    <w:p>
      <w:r>
        <w:t>2.09                        Fees.  In addition to certain fees described in subsections (h) and (i) of Section 2.03:</w:t>
      </w:r>
    </w:p>
    <w:p>
      <w:r>
        <w:t xml:space="preserve"> </w:t>
      </w:r>
    </w:p>
    <w:p>
      <w:r>
        <w:t>(a)                                 Unused Facility Fee.  The Borrowers shall pay to the Administrative Agent for the account of the Revolving Credit Lenders in accordance with their Applicable Percentages, an unused facility fee (the “Unused Facility Fee”) equal to the Unused Facility Fee Rate times the daily average amount of Overall Unused Amount for the applicable calendar month for which such Unused Facility Fee is due.  The Unused Facility Fee shall accrue at all times during the term of this Agreement that Commitments are outstanding, including at any time during which one or more of the conditions in Article IV is not met, and shall be due and payable monthly in arrears on the first day of each calendar month, commencing with the first such date to occur after the Closing Date, and on the Maturity Date.  The Unused Facility Fee shall be calculated monthly in arrears.</w:t>
      </w:r>
    </w:p>
    <w:p>
      <w:r>
        <w:t xml:space="preserve"> </w:t>
      </w:r>
    </w:p>
    <w:p>
      <w:r>
        <w:t>67</w:t>
      </w:r>
    </w:p>
    <w:p>
      <w:r>
        <w:t xml:space="preserve"> </w:t>
      </w:r>
    </w:p>
    <w:p>
      <w:r>
        <w:t>(b)                                 Other Fees.  The Borrowers shall pay to the Arranger and the Administrative Agent the fees in the amounts and at the times specified in the Administrative Agent’s Commitment Letter.  The Borrowers shall pay to the Lenders and the Administrative Agent any fees required pursuant to the terms of any fee letter executed in connection with this Agreement and the transactions contemplated hereby.  All such fees shall be fully earned when paid and shall not be refundable for any reason whatsoever.</w:t>
      </w:r>
    </w:p>
    <w:p>
      <w:r>
        <w:t xml:space="preserve"> </w:t>
      </w:r>
    </w:p>
    <w:p>
      <w:r>
        <w:t>2.10                        Computation of Interest and Fees.  All computations of fees and interest shall be made on the basis of a year of a 360-day year and actual days elapsed (which results in more interest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r>
    </w:p>
    <w:p>
      <w:r>
        <w:t xml:space="preserve"> </w:t>
      </w:r>
    </w:p>
    <w:p>
      <w:r>
        <w:t>2.11                        Evidence of Debt.</w:t>
      </w:r>
    </w:p>
    <w:p>
      <w:r>
        <w:t xml:space="preserve"> </w:t>
      </w:r>
    </w:p>
    <w:p>
      <w:r>
        <w:t>(a)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Borrowers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w:t>
      </w:r>
    </w:p>
    <w:p>
      <w:r>
        <w:t xml:space="preserve"> </w:t>
      </w:r>
    </w:p>
    <w:p>
      <w:r>
        <w:t>(b)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r>
    </w:p>
    <w:p>
      <w:r>
        <w:t xml:space="preserve"> </w:t>
      </w:r>
    </w:p>
    <w:p>
      <w:r>
        <w:t>68</w:t>
      </w:r>
    </w:p>
    <w:p>
      <w:r>
        <w:t xml:space="preserve"> </w:t>
      </w:r>
    </w:p>
    <w:p>
      <w:r>
        <w:t>2.12                        Payments Generally; Administrative Agent’s Clawback.</w:t>
      </w:r>
    </w:p>
    <w:p>
      <w:r>
        <w:t xml:space="preserve"> </w:t>
      </w:r>
    </w:p>
    <w:p>
      <w:r>
        <w:t>(a)                                 General.  All payments to be made by the Borrowers shall be made without condition or deduction for any counterclaim, defense, recoupment or setoff.  Except as otherwise expressly provided herein, all payments by the Borrowers hereunder shall be made to the Administrative Agent, for the account of the respective Lenders to which such payment is owed, at the Administrative Agent’s Office in Dollars and in immediately available funds not later than 12:00 p.m. Eastern time (9:00 am Pacific time) on the date specified herein.  The Administrative Agent may promptly distribute to each Lender its Applicable Percentage (or other applicable share as provided herein) of such payment in like funds as received by wire transfer to such Lender’s Lending Office or upon the weekly settlement date.  All payments received by the Administrative Agent after 12:00 p.m. Eastern time (9:00 am Pacific time) may be deemed received on the next succeeding Business Day and any applicable interest or fee shall continue to accrue.  If any payment to be made by the Borrowers shall come due on a day other than a Business Day, payment shall be made on the next following Business Day (unless otherwise provided herein), and such extension of time shall be reflected in computing interest or fees, as the case may be.</w:t>
      </w:r>
    </w:p>
    <w:p>
      <w:r>
        <w:t xml:space="preserve"> </w:t>
      </w:r>
    </w:p>
    <w:p>
      <w:r>
        <w:t>(b)                                 (i)  Funding by Lenders; Presumption by Administrative Agent.  Unless the Administrative Agent shall have received notice from a Lender prior to the proposed date of any Committed Borrowing of Loans that such Lender will not make available to the Administrative Agent such Lender’s share of such Committed Borrowing, the Administrative Agent may assume that such Lender has made such share available on such date in accordance with Section 2.02 and may, in reliance upon such assumption, make available to the Borrowers a corresponding amount.  In such event, if a Lender has not in fact made its share of the applicable Committed Borrowing available to the Administrative Agent, then the applicable Lender and the Borrowers severally agree to pay to the Administrative Agent forthwith on demand such corresponding amount in immediately available funds with interest thereon, for each day from and including the date such amount is made available to the Borrowers to but excluding the date of payment to the Administrative Agent, at the interest rate applicable to such Loans made.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Committed Borrowing to the Administrative Agent, then the amount so paid shall constitute such Lender’s Revolving Credit Loan included in such Committed Borrowing.  Any payment by the Borrowers shall be without prejudice to any claim the Borrowers may have against a Lender that shall have failed to make such payment to the Administrative Agent.</w:t>
      </w:r>
    </w:p>
    <w:p>
      <w:r>
        <w:t xml:space="preserve"> </w:t>
      </w:r>
    </w:p>
    <w:p>
      <w:r>
        <w:t>(ii)                                  Payments by Borrowers; Presumptions by Administrative Agent.  Unless the Administrative Agent shall have received notice from the Borrowers prior to the date on which any payment is due to the Administrative Agent for the account of the Lenders or the L/C Issuer hereunder that the Borrowers will not make such payment, the Administrative Agent may assume that the Borrowers have made such payment on such date in accordance herewith and may, in</w:t>
      </w:r>
    </w:p>
    <w:p>
      <w:r>
        <w:t xml:space="preserve"> </w:t>
      </w:r>
    </w:p>
    <w:p>
      <w:r>
        <w:t>69</w:t>
      </w:r>
    </w:p>
    <w:p>
      <w:r>
        <w:t xml:space="preserve"> </w:t>
      </w:r>
    </w:p>
    <w:p>
      <w:r>
        <w:t>reliance upon such assumption, distribute to the Lenders or the L/C Issuer, as the case may be, the amount due.  In such event, if the Borrowers have not in fact made such payment, then each of the Lenders or the L/C Issuer, as the case may be, severally agrees to repay to the Administrative Agent forthwith on demand the amount so distributed to such Lender or the L/C Issuer, in immediately available funds with interest thereon in an amount equal to the interest owing by the Borrowers on such payment (for the account of the Administrative Agent), for each day from and including the date such amount was distributed to the Lenders or the L/C Issuer but excluding the date of payment to the Administrative Agent.</w:t>
      </w:r>
    </w:p>
    <w:p>
      <w:r>
        <w:t xml:space="preserve"> </w:t>
      </w:r>
    </w:p>
    <w:p>
      <w:r>
        <w:t>A notice of the Administrative Agent to any Lender or the Borrowers with respect to any amount owing under this subsection (b) shall be conclusive, absent manifest error.</w:t>
      </w:r>
    </w:p>
    <w:p>
      <w:r>
        <w:t xml:space="preserve"> </w:t>
      </w:r>
    </w:p>
    <w:p>
      <w:r>
        <w:t>(c)                                  Failure to Satisfy Conditions Precedent.  If any Lender makes available to the Administrative Agent funds for any Loan to be made by such Lender as provided in the foregoing provisions of this Article II, and such funds are not made available to the Borrowers by the Administrative Agent because the conditions to the applicable Credit Extension set forth in Article IV are not satisfied or waived in accordance with the terms hereof, the Administrative Agent shall return such funds promptly (in like funds as received from such Lender) to such Lender, without interest.</w:t>
      </w:r>
    </w:p>
    <w:p>
      <w:r>
        <w:t xml:space="preserve"> </w:t>
      </w:r>
    </w:p>
    <w:p>
      <w:r>
        <w:t>(d)                                 Obligations of Lenders Several.  The obligations of the Lenders hereunder to make Revolving Credit Loans applicable to it, to fund participations in Letters of Credit and Swing Line Loans (in the case of Revolving Credit Lenders) and to make payments pursuant to Section 10.04(c) are several and not joint.  The failure of any Lender to make any Revolving Credit Loan, to fund any such participation or to make any payment under Section 10.04(c) on any date required hereunder shall not relieve any other Lender of its corresponding obligation to do so on such date, and no Lender shall be responsible for the failure of any other Lender to so make its Revolving Credit Loan, to purchase its participation or to make its payment under Section 10.04(c).</w:t>
      </w:r>
    </w:p>
    <w:p>
      <w:r>
        <w:t xml:space="preserve"> </w:t>
      </w:r>
    </w:p>
    <w:p>
      <w: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r>
    </w:p>
    <w:p>
      <w:r>
        <w:t xml:space="preserve"> </w:t>
      </w:r>
    </w:p>
    <w:p>
      <w:r>
        <w:t>2.13                        Sharing of Payments by Lenders.  If any Lender shall, by exercising any right of setoff or counterclaim or otherwise, obtain payment in respect of any principal of or interest on any of the Revolving Credit Loans made by it, or the participations in L/C Obligations held by it resulting in such Lender’s receiving payment of a proportion of the aggregate amount of such Revolving Credit Loans or participations and accrued interest thereon greater than its pro rata share thereof as provided herein, then the Lender receiving such greater proportion shall (a) notify the Administrative Agent of such fact, and (b) purchase (for cash at face value) participations in the Revolving Credit Loans and subparticipations in L/C Obligations and Swing Line Loans of the other Lenders, or make such other adjustments as shall be equitable, so that the benefit of all such payments shall be shared by the Lenders ratably in accordance with the</w:t>
      </w:r>
    </w:p>
    <w:p>
      <w:r>
        <w:t xml:space="preserve"> </w:t>
      </w:r>
    </w:p>
    <w:p>
      <w:r>
        <w:t>70</w:t>
      </w:r>
    </w:p>
    <w:p>
      <w:r>
        <w:t xml:space="preserve"> </w:t>
      </w:r>
    </w:p>
    <w:p>
      <w:r>
        <w:t>aggregate amount of principal of and accrued interest on their respective Revolving Credit Loans and other amounts owing them, provided that:</w:t>
      </w:r>
    </w:p>
    <w:p>
      <w:r>
        <w:t xml:space="preserve"> </w:t>
      </w:r>
    </w:p>
    <w:p>
      <w:r>
        <w:t>(i)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r>
    </w:p>
    <w:p>
      <w:r>
        <w:t xml:space="preserve"> </w:t>
      </w:r>
    </w:p>
    <w:p>
      <w:r>
        <w:t>(ii)                                  the provisions of this Section shall not be construed to apply to (x) any payment made by the Borrowers pursuant to and in accordance with the express terms of this Agreement, (y) the application of Cash Collateral provided for in Section 2.15 or (z) any payment obtained by a Lender as consideration for the assignment of or sale of a participation in any of its Revolving Credit Loans or subparticipations in L/C Obligations or Swing Line Loans to any assignee or participant, other than to the Borrowers or any Subsidiary of the Borrowers (as to which the provisions of this Section shall apply).</w:t>
      </w:r>
    </w:p>
    <w:p>
      <w:r>
        <w:t xml:space="preserve"> </w:t>
      </w:r>
    </w:p>
    <w:p>
      <w:r>
        <w:t>The Borrowers consent to the foregoing and agrees, to the extent it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r>
    </w:p>
    <w:p>
      <w:r>
        <w:t xml:space="preserve"> </w:t>
      </w:r>
    </w:p>
    <w:p>
      <w:r>
        <w:t>2.14                        Collateral and Guarantees; Joint and Several Liabilities.</w:t>
      </w:r>
    </w:p>
    <w:p>
      <w:r>
        <w:t xml:space="preserve"> </w:t>
      </w:r>
    </w:p>
    <w:p>
      <w:r>
        <w:t>(a)                                 Collateral.  The Loans and the other Obligations shall be secured by valid, first priority (subject in priority only to any Permitted Senior Liens), perfected and enforceable Liens in favor of the Administrative Agent, for the benefit of the holders of the Obligations, in all of the Collateral subject to the terms of the Security Documents.</w:t>
      </w:r>
    </w:p>
    <w:p>
      <w:r>
        <w:t xml:space="preserve"> </w:t>
      </w:r>
    </w:p>
    <w:p>
      <w:r>
        <w:t>(b)                                 Guarantees.  Payment of the Loans and the other Obligations shall be unconditionally guaranteed by each Guarantor subject to the terms of the Guarantees.</w:t>
      </w:r>
    </w:p>
    <w:p>
      <w:r>
        <w:t xml:space="preserve"> </w:t>
      </w:r>
    </w:p>
    <w:p>
      <w:r>
        <w:t>(c)                                  Further Assurances.  Each Credit Party covenants and agrees that it shall, and shall cause each of its Subsidiaries party to the Security Documents to, comply with all terms and conditions of each of the Security Documents and that each Credit Party shall, and shall cause each of its Subsidiaries party to the Security Documents to, at any time and from time to time at the request of the Administrative Agent or the Required Lenders execute and deliver such instruments and documents and do such acts and things as the Administrative Agent or the Required Lenders may reasonably request in order to provide for or protect or perfect the Lien of the Administrative Agent in the Collateral subject to the terms of the Security Documents.</w:t>
      </w:r>
    </w:p>
    <w:p>
      <w:r>
        <w:t xml:space="preserve"> </w:t>
      </w:r>
    </w:p>
    <w:p>
      <w:r>
        <w:t>(d)                                 Joint and Several Liabilities.  Each Borrower hereby irrevocably and unconditionally agrees that it is jointly and severally liable for all of the liabilities, covenants and Obligations whether now or hereafter existing or due or to become due. The Obligations may be enforced by the Administrative Agent and the Lenders against</w:t>
      </w:r>
    </w:p>
    <w:p>
      <w:r>
        <w:t xml:space="preserve"> </w:t>
      </w:r>
    </w:p>
    <w:p>
      <w:r>
        <w:t>71</w:t>
      </w:r>
    </w:p>
    <w:p>
      <w:r>
        <w:t xml:space="preserve"> </w:t>
      </w:r>
    </w:p>
    <w:p>
      <w:r>
        <w:t>any Borrower or all Borrowers in any manner or order selected by the Administrative Agent or the Required Lenders in their sole discretion.  Each Borrower hereby irrevocably waives (i) any rights of subrogation and (ii) any rights of contribution, indemnity or reimbursement, in each case, that it may acquire or that may arise against any other Borrower due to any payment or performance made under this Agreement, in each case until all Obligations shall have been fully satisfied. Without limiting the foregoing provisions of this Section 2.14(d), each Borrower acknowledges and agrees that:</w:t>
      </w:r>
    </w:p>
    <w:p>
      <w:r>
        <w:t xml:space="preserve"> </w:t>
      </w:r>
    </w:p>
    <w:p>
      <w:r>
        <w:t>(i)                                     its obligations under this Agreement shall remain enforceable against it even though such obligations may be unenforceable or not allowable against any other Credit Party due to the existence of any proceeding under any Debtor Relief Law involving any other Credit Party;</w:t>
      </w:r>
    </w:p>
    <w:p>
      <w:r>
        <w:t xml:space="preserve"> </w:t>
      </w:r>
    </w:p>
    <w:p>
      <w:r>
        <w:t>(ii)                                  its obligations under this Agreement are independent of the obligations of any other Credit Party, and a separate action or actions may be brought and prosecuted against it in respect of such obligations irrespective of whether any action is brought against any other Credit Party or any other Credit Party is joined in any such action or actions;</w:t>
      </w:r>
    </w:p>
    <w:p>
      <w:r>
        <w:t xml:space="preserve"> </w:t>
      </w:r>
    </w:p>
    <w:p>
      <w:r>
        <w:t>(iii)                               it hereby irrevocably waives any defenses it may now have or hereafter acquire in any way relating to, any or all of the following:</w:t>
      </w:r>
    </w:p>
    <w:p>
      <w:r>
        <w:t xml:space="preserve"> </w:t>
      </w:r>
    </w:p>
    <w:p>
      <w:r>
        <w:t>(A)                               any lack of validity or enforceability of this Agreement or any other Loan Document or any agreement or instrument relating thereto in respect of any other Credit Party;</w:t>
      </w:r>
    </w:p>
    <w:p>
      <w:r>
        <w:t xml:space="preserve"> </w:t>
      </w:r>
    </w:p>
    <w:p>
      <w:r>
        <w:t>(B)                               any change in the time, manner or place of payment of, or in any other term of, all or any of the obligations of any other Credit Party under or in respect of this Agreement or any other Loan Document, or any other amendment or waiver of or any consent to departure from this Agreement, in respect of any other Credit Party;</w:t>
      </w:r>
    </w:p>
    <w:p>
      <w:r>
        <w:t xml:space="preserve"> </w:t>
      </w:r>
    </w:p>
    <w:p>
      <w:r>
        <w:t>(C)                               any change, restructuring or termination of the structure or existence of any other Credit Party;</w:t>
      </w:r>
    </w:p>
    <w:p>
      <w:r>
        <w:t xml:space="preserve"> </w:t>
      </w:r>
    </w:p>
    <w:p>
      <w:r>
        <w:t>(D)                               the failure of any other Person to execute or deliver any other agreement or the release or reduction of liability of any other Person with respect to any obligations of the Credit Parties under this Agreement; or</w:t>
      </w:r>
    </w:p>
    <w:p>
      <w:r>
        <w:t xml:space="preserve"> </w:t>
      </w:r>
    </w:p>
    <w:p>
      <w:r>
        <w:t>(E)                                any other circumstance (including any statute of limitations but other than the Obligations having been fully satisfied) or any existence of or reliance on any representation by any other Person that might otherwise constitute a defense available to, or a discharge of, any other Borrower;</w:t>
      </w:r>
    </w:p>
    <w:p>
      <w:r>
        <w:t xml:space="preserve"> </w:t>
      </w:r>
    </w:p>
    <w:p>
      <w:r>
        <w:t>72</w:t>
      </w:r>
    </w:p>
    <w:p>
      <w:r>
        <w:t xml:space="preserve"> </w:t>
      </w:r>
    </w:p>
    <w:p>
      <w:r>
        <w:t>(iv)                              its obligations under this Agreement shall continue to be effective or be reinstated, as the case may be, if at any time any payment of any such obligations is rescinded or must otherwise be returned by any Person upon the institution of any proceeding under any Debtor Relief Law of any other Credit Party, all as though such payment had not been made; and</w:t>
      </w:r>
    </w:p>
    <w:p>
      <w:r>
        <w:t xml:space="preserve"> </w:t>
      </w:r>
    </w:p>
    <w:p>
      <w:r>
        <w:t>(v)                                 it hereby unconditionally and irrevocably waives any right to revoke its joint and several liability under the Loan Documents and acknowledges that such liability is continuing in nature and applies to all Obligations, whether existing now or in the future.</w:t>
      </w:r>
    </w:p>
    <w:p>
      <w:r>
        <w:t xml:space="preserve"> </w:t>
      </w:r>
    </w:p>
    <w:p>
      <w:r>
        <w:t>2.15                        Cash Collateral.</w:t>
      </w:r>
    </w:p>
    <w:p>
      <w:r>
        <w:t xml:space="preserve"> </w:t>
      </w:r>
    </w:p>
    <w:p>
      <w:r>
        <w:t>(a)                                 Certain Credit Support Events.  If (i) the L/C Issuer has honored any full or partial drawing request under any Letter of Credit and such drawing has resulted in an L/C Borrowing, (ii) as of the Letter of Credit Expiration Date, any L/C Obligation for any reason remains outstanding, (iii) the Borrowers shall be required to provide Cash Collateral pursuant to Section 8.02(c) or (iv) there shall exist a Defaulting Lender and the Fronting Exposure of such Defaulting Lender has not been reallocated in accordance with Section 2.16(a)(iv), the Borrowers shall (x) immediately (in the case of clause (iii) above), (y) prior to the issuance of any Letter of Credit if the Administrative Agent or the L/C Issuer’s request is made prior to such issuance or if the Administrative Agent’s or the L/C Issuer’s request is made with respect to an already outstanding Letter of Credit, within one Business Day thereafter or (z) within one Business Day (in all other cases) following any request by the Administrative Agent or the L/C Issuer, provide Cash Collateral in an amount not less than the applicable Minimum Collateral Amount (determined in the case of Cash Collateral provided pursuant to clause (iv) above, after giving effect to Section 2.16(a)(iv) and any Cash Collateral provided by the Defaulting Lender).  It is understood that the Borrowers may provide Cash Collateral by requesting Committed Borrowings in accordance with Sections 2.01, 2.02, 4.01 and 4.02.</w:t>
      </w:r>
    </w:p>
    <w:p>
      <w:r>
        <w:t xml:space="preserve"> </w:t>
      </w:r>
    </w:p>
    <w:p>
      <w:r>
        <w:t>(b)                                 Grant of Security Interest.  The Borrowers, and to the extent provided by any Defaulting Lender, such Defaulting Lender, hereby grants to (and subjects to the control of) the Administrative Agent, for the benefit of the Administrative Agent, the L/C Issuer and the Lenders,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2.15(c).  If at any time the Administrative Agent determines that Cash Collateral is subject to any right or claim of any Person (other than the Administrative Agent or the L/C Issuer as herein provided) other than Senior Notes Liens in accordance with the Senior Notes Intercreditor Agreement, or that the total amount of such Cash Collateral is less than the Minimum Collateral Amount, the Borrowers will, promptly upon demand by the Administrative Agent, pay or provide to the Administrative Agent additional Cash Collateral in an amount sufficient to eliminate such deficiency.  All Cash Collateral (other than credit support not constituting funds subject to deposit) shall be maintained in one or more non-interest bearing deposit accounts maintained by or with the</w:t>
      </w:r>
    </w:p>
    <w:p>
      <w:r>
        <w:t xml:space="preserve"> </w:t>
      </w:r>
    </w:p>
    <w:p>
      <w:r>
        <w:t>73</w:t>
      </w:r>
    </w:p>
    <w:p>
      <w:r>
        <w:t xml:space="preserve"> </w:t>
      </w:r>
    </w:p>
    <w:p>
      <w:r>
        <w:t>Administrative Agent as the Administrative Agent shall designate. The Borrowers shall pay on demand therefor from time to time all customary account opening, activity and other administrative fees and charges in connection with the maintenance and disbursement of Cash Collateral.</w:t>
      </w:r>
    </w:p>
    <w:p>
      <w:r>
        <w:t xml:space="preserve"> </w:t>
      </w:r>
    </w:p>
    <w:p>
      <w:r>
        <w:t>(c)                                  Application.  Notwithstanding anything to the contrary contained in this Agreement, Cash Collateral provided under any of this Section 2.15 or Sections 2.16 or 8.02 in respect of Letters of Credit shall be held and applied to the satisfaction of the specific L/C Obligations (including for the purposes of Section 2.03(c)),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r>
    </w:p>
    <w:p>
      <w:r>
        <w:t xml:space="preserve"> </w:t>
      </w:r>
    </w:p>
    <w:p>
      <w:r>
        <w:t>(d)                                 Release.  Cash Collateral (or the appropriate portion thereof) provided to reduce Fronting Exposure or to secure other obligations (but for the avoidance of doubt, excluding Cash Collateral provided pursuant to Section 2.15(a)(iv)) shall be released promptly following (i) the elimination or reduction of the applicable Fronting Exposure or other obligations giving rise thereto (including by the termination of Defaulting Lender status of the applicable Lender (or, as appropriate, its assignee following compliance with Section 10.06(b)(vi))) or (ii) the reasonable determination by the Administrative Agent and the L/C Issuer that there exists excess Cash Collateral; provided, however, (x) any such release shall be without prejudice to, and any disbursement or other transfer of Cash Collateral shall be and remain subject to, any other Lien conferred under the Loan Documents and the other applicable provisions of the Loan Documents, and (y) the Person providing Cash Collateral and the L/C Issuer may agree that Cash Collateral shall not be released but instead held to support future anticipated Fronting Exposure or other obligations. Cash Collateral provided with respect to a Cash Collateralized Letter of Credit solely in accordance with the provisions of Section 2.15(a)(iv) shall be promptly released to the Collection Account to be applied in accordance with Section 2.07(c) following the expiration or termination of such Cash Collateralized Letters of Credit.</w:t>
      </w:r>
    </w:p>
    <w:p>
      <w:r>
        <w:t xml:space="preserve"> </w:t>
      </w:r>
    </w:p>
    <w:p>
      <w:r>
        <w:t>2.16                        Defaulting Lenders.</w:t>
      </w:r>
    </w:p>
    <w:p>
      <w:r>
        <w:t xml:space="preserve"> </w:t>
      </w:r>
    </w:p>
    <w:p>
      <w:r>
        <w:t>(a)                                 Adjustments.  Notwithstanding anything to the contrary contained in this Agreement, if any Lender becomes a Defaulting Lender, then, until such time as that Lender is no longer a Defaulting Lender, to the extent permitted by applicable Law:</w:t>
      </w:r>
    </w:p>
    <w:p>
      <w:r>
        <w:t xml:space="preserve"> </w:t>
      </w:r>
    </w:p>
    <w:p>
      <w:r>
        <w:t>(i)                                     Waivers and Amendments.  Such Defaulting Lender’s right to approve or disapprove any amendment, waiver or consent with respect to this Agreement shall be restricted as set forth in the definition of “Required Lenders” and Section 10.01.</w:t>
      </w:r>
    </w:p>
    <w:p>
      <w:r>
        <w:t xml:space="preserve"> </w:t>
      </w:r>
    </w:p>
    <w:p>
      <w:r>
        <w:t>(ii)                                  Defaulting Lender Waterfall.  The Administrative Agent may, in its discretion, receive and retain any amounts payable to a Defaulting Lender under the Loan Documents, and a Defaulting Lender shall be deemed to have assigned to the Administrative Agent such amounts until all Obligations owing to</w:t>
      </w:r>
    </w:p>
    <w:p>
      <w:r>
        <w:t xml:space="preserve"> </w:t>
      </w:r>
    </w:p>
    <w:p>
      <w:r>
        <w:t>74</w:t>
      </w:r>
    </w:p>
    <w:p>
      <w:r>
        <w:t xml:space="preserve"> </w:t>
      </w:r>
    </w:p>
    <w:p>
      <w:r>
        <w:t>the Administrative Agent, non-Defaulting Lenders and other Secured Parties have been paid in full.  The Administrative Agent may apply such amounts to the Defaulting Lender’s defaulted obligations, use the funds to Cash Collateralize such Lender’s Fronting Exposure, or readvance the amounts to the Borrowers hereunder.</w:t>
      </w:r>
    </w:p>
    <w:p>
      <w:r>
        <w:t xml:space="preserve"> </w:t>
      </w:r>
    </w:p>
    <w:p>
      <w:r>
        <w:t>(iii)                               Certain Fees.</w:t>
      </w:r>
    </w:p>
    <w:p>
      <w:r>
        <w:t xml:space="preserve"> </w:t>
      </w:r>
    </w:p>
    <w:p>
      <w:r>
        <w:t>(A)                               No Defaulting Lender shall be entitled to receive any fee payable under Section 2.09(a) for any period during which that Lender is a Defaulting Lender (and the Borrowers shall not be required to pay any such fee that otherwise would have been required to have been paid to that Defaulting Lender).</w:t>
      </w:r>
    </w:p>
    <w:p>
      <w:r>
        <w:t xml:space="preserve"> </w:t>
      </w:r>
    </w:p>
    <w:p>
      <w:r>
        <w:t>(B)                               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2.15.</w:t>
      </w:r>
    </w:p>
    <w:p>
      <w:r>
        <w:t xml:space="preserve"> </w:t>
      </w:r>
    </w:p>
    <w:p>
      <w:r>
        <w:t>(C)                               With respect to any Letter of Credit Fee not required to be paid to any Defaulting Lender pursuant to clause (B) above, the Borrowers shall (x) pay to each Non-Defaulting Lender that portion of any such fee otherwise payable to such Defaulting Lender with respect to such Defaulting Lender’s participation in L/C Obligations that has been reallocated to such Non-Defaulting Lender pursuant to clause (iv) below, (y) pay to the L/C Issuer the amount of any such fee otherwise payable to such Defaulting Lender to the extent allocable to such L/C Issuer’s Fronting Exposure to such Defaulting Lender to the extent not Cash Collateralized in accordance with Section 2.15, and (z) not be required to pay the remaining amount of any such fee.</w:t>
      </w:r>
    </w:p>
    <w:p>
      <w:r>
        <w:t xml:space="preserve"> </w:t>
      </w:r>
    </w:p>
    <w:p>
      <w:r>
        <w:t>(iv)                              Reallocation of Applicable Percentages to Reduce Fronting Exposure.  All or any part of such Defaulting Lender’s participation in L/C Obligations and Swing Line Loans shall be reallocated among the Non-Defaulting Lenders in accordance with their respective Applicable Percentages (calculated without regard to such Defaulting Lender’s Commitment) but only to the extent that (x) the conditions set forth in Section 4.02 are satisfied at the time of such reallocation (and, unless the Borrower Representative shall have otherwise notified the Administrative Agent at such time, the Borrower Representative shall be deemed to have represented and warranted that such conditions are satisfied at such time), and (y) such reallocation does not cause the aggregate Revolving Credit Loans, Swing Line Loans and L/C Obligations of any Non-Defaulting Lender to exceed such Non-Defaulting Lender’s Commitment.  No reallocation hereunder shall constitute a waiver or release of any claim of any party hereunder against a Defaulting Lender arising from that Lender having become a Defaulting</w:t>
      </w:r>
    </w:p>
    <w:p>
      <w:r>
        <w:t xml:space="preserve"> </w:t>
      </w:r>
    </w:p>
    <w:p>
      <w:r>
        <w:t>75</w:t>
      </w:r>
    </w:p>
    <w:p>
      <w:r>
        <w:t xml:space="preserve"> </w:t>
      </w:r>
    </w:p>
    <w:p>
      <w:r>
        <w:t>Lender, including any claim of a Non-Defaulting Lender as a result of such Non-Defaulting Lender’s increased exposure following such reallocation.</w:t>
      </w:r>
    </w:p>
    <w:p>
      <w:r>
        <w:t xml:space="preserve"> </w:t>
      </w:r>
    </w:p>
    <w:p>
      <w:r>
        <w:t>(v)                                 Cash Collateral, Repayment of Swing Line Loans.  If the reallocation described in clause (a)(iv) above cannot, or can only partially, be effected, the Borrowers shall, without prejudice to any right or remedy available to it hereunder or under applicable Law, (x) first, prepay Swing Line Loans in an amount equal to the Swing Line Lender’s Fronting Exposure and (y) second, Cash Collateralize the L/C Issuers’ Fronting Exposure in accordance with the procedures set forth in Section 2.15.</w:t>
      </w:r>
    </w:p>
    <w:p>
      <w:r>
        <w:t xml:space="preserve"> </w:t>
      </w:r>
    </w:p>
    <w:p>
      <w:r>
        <w:t>(b)                                 Defaulting Lender Cure.  If the Borrowers, the Administrative Agent, Swing Line Lender and the L/C Issuer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Revolving Credit Loans and funded and unfunded participations in Letters of Credit and Swing Line Loans to be held on a pro rata basis by the Lenders in accordance with their Applicable Percentages (without giving effect to Section 2.16(a)(iv)), whereupon such Lender will cease to be a Defaulting Lender; provided that no adjustments will be made retroactively with respect to fees accrued or payments made by or on behalf of the Borrowers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r>
    </w:p>
    <w:p>
      <w:r>
        <w:t xml:space="preserve"> </w:t>
      </w:r>
    </w:p>
    <w:p>
      <w:r>
        <w:t>2.17                        Overadvances and Protective Advances.</w:t>
      </w:r>
    </w:p>
    <w:p>
      <w:r>
        <w:t xml:space="preserve"> </w:t>
      </w:r>
    </w:p>
    <w:p>
      <w:r>
        <w:t>(a)                                 If Overall Excess Availability is less than $0 (an “Overadvance”) at any time, the excess amount shall be payable (or Cash Collateralized in the case of outstanding Letters of Credit) by the Borrowers and applied in accordance with Sections 2.07(c) and (d).  Unless its authority has been revoked in writing by the Required Lenders, the Administrative Agent may require the Lenders to honor requests for Overadvance Loans and to forbear from requiring the Borrowers to cure an Overadvance, (a) when no other Event of Default is known to the Administrative Agent, as long as (i) the Overadvance does not continue for more than 30 consecutive days (and no Overadvance may exist for at least five consecutive days thereafter before further Overadvance Loans are required), and (ii) the Overadvance is not known by the Administrative Agent to exceed $3,000,000; and (b) regardless of whether an Event of Default exists, if the Administrative Agent discovers an Overadvance not previously known by it to exist, as long as from the date of such discovery the Overadvance (i) is not increased by more than $2,000,000, and (ii) does not continue for more than 30 consecutive days.  Notwithstanding the foregoing, (i) the Borrowers shall be required to cure Overadvances and (ii) no Revolving Credit Lender shall be required to honor a</w:t>
      </w:r>
    </w:p>
    <w:p>
      <w:r>
        <w:t xml:space="preserve"> </w:t>
      </w:r>
    </w:p>
    <w:p>
      <w:r>
        <w:t>76</w:t>
      </w:r>
    </w:p>
    <w:p>
      <w:r>
        <w:t xml:space="preserve"> </w:t>
      </w:r>
    </w:p>
    <w:p>
      <w:r>
        <w:t>request for Overadvance Loans if Total Revolving Credit Outstandings exceed or would exceed the Revolving Credit Facility after giving effect thereto.  Any funding of an Overadvance Loan or sufferance of an Overadvance shall not constitute a waiver by the Administrative Agent or the Lenders of the Event of Default caused thereby.  In no event shall the Borrowers or any other Credit Party be deemed a beneficiary of this Section nor authorized to enforce any of its terms.  All Overadvance Loans shall be Revolving Credit Loans that bear interest at the Default Rate.  All Overadvance Loans shall be Obligations secured by the Collateral and shall be payable by the Borrowers on demand by the Administrative Agent.</w:t>
      </w:r>
    </w:p>
    <w:p>
      <w:r>
        <w:t xml:space="preserve"> </w:t>
      </w:r>
    </w:p>
    <w:p>
      <w:r>
        <w:t>(b)                                 The Administrative Agent shall be authorized, in its discretion, at any time, whether or not a Default or Event of Default exists or any conditions in Section 4.02 are not satisfied, without regard to the amount of Overall Excess Availability to make loans (“Protective Advances”) if the Administrative Agent, in its Permitted Discretion, deems such Loans necessary or desirable to preserve or protect any Collateral or the Borrowers’ business operations, or to enhance the collectability or repayment of the Obligations; provided that (i) the aggregate amount of Overadvances and Protective Advances at the time of the making thereof by the Administrative Agent shall not exceed $5,000,000 after giving effect thereto and (ii) Total Revolving Credit Outstandings shall not exceed the Revolving Credit Facility after the making of any such Overadvances and Protective Advances.  All Protective Advances shall bear interest at the Default Rate.  All Protective Advances shall be Obligations secured by the Collateral and shall be payable by the Borrowers on demand by the Administrative Agent.  Each Revolving Credit Lender shall participate in each Protective Advance in accordance with is Applicable Percentage and shall reimburse the Administrative Agent on demand.  Any funding of Protective Advances shall not constitute a waiver by the Administrative Agent or the Lenders of the Event of Default caused thereby.  In no event shall the Borrowers or any other Credit Party be deemed a beneficiary of this Section nor authorized to enforce any of its terms.</w:t>
      </w:r>
    </w:p>
    <w:p>
      <w:r>
        <w:t xml:space="preserve"> </w:t>
      </w:r>
    </w:p>
    <w:p>
      <w:r>
        <w:t>2.18                        Loan Account.</w:t>
      </w:r>
    </w:p>
    <w:p>
      <w:r>
        <w:t xml:space="preserve"> </w:t>
      </w:r>
    </w:p>
    <w:p>
      <w:r>
        <w:t>(a)                                 The Administrative Agent shall maintain in accordance with its usual and customary practices an account or accounts (“Loan Account”) evidencing the Indebtedness of the Borrowers resulting from each Loan or issuance of a Letter of Credit from time to time.  Any failure of the Administrative Agent to record anything in the Loan Account, or any error in doing so, shall not limit or otherwise affect the obligation of the Borrowers to pay any amount owing hereunder.</w:t>
      </w:r>
    </w:p>
    <w:p>
      <w:r>
        <w:t xml:space="preserve"> </w:t>
      </w:r>
    </w:p>
    <w:p>
      <w:r>
        <w:t>(b)                                 Entries made in the Loan Account shall constitute presumptive evidence of the information contained therein.  If any information contained in the Loan Account is provided to or inspected by any Person, then such information shall be conclusive and binding on such Person for all purposes absent manifest error, except to the extent such Person notifies the Administrative Agent in writing within thirty (30) days after receipt or inspection that specific information is subject to dispute.</w:t>
      </w:r>
    </w:p>
    <w:p>
      <w:r>
        <w:t xml:space="preserve"> </w:t>
      </w:r>
    </w:p>
    <w:p>
      <w:r>
        <w:t>77</w:t>
      </w:r>
    </w:p>
    <w:p>
      <w:r>
        <w:t xml:space="preserve"> </w:t>
      </w:r>
    </w:p>
    <w:p>
      <w:r>
        <w:t>(c)                                  Unless payment is otherwise timely made by the Borrowers, the becoming due of any Obligations (whether principal, interest, fees or other charges, including L/C Obligations, Cash Collateral and Bank Product Obligations) shall be deemed to be a Committed Borrowing request of Base Rate Loans on the due date, in the amount of such Obligations.  The proceeds of such Revolving Credit Loans may be disbursed as direct payment of the relevant Obligation.  In addition, the Administrative Agent is authorized to charge to the Loan balance on behalf of the Borrowers and cause to be paid all fees, expenses, charges, costs and interest and principal owing by the Borrowers under this Agreement or any of the other Loan Documents, even if the amount of such charges would cause Overall Excess Availability to be less than $0.  To the extent permitted by law, any charges so made shall constitute part of the Loans hereunder.  The Administrative Agent shall provide monthly statements to the Borrower Representative showing any such charges.</w:t>
      </w:r>
    </w:p>
    <w:p>
      <w:r>
        <w:t xml:space="preserve"> </w:t>
      </w:r>
    </w:p>
    <w:p>
      <w:r>
        <w:t>2.19                        Borrower Representative.  Each Credit Party hereby designates AA USA as its representative and agent on its behalf for the purposes of issuing Borrowing Request Notices, giving instructions with respect to the disbursement of the proceeds of the Loans, selecting interest rate options, requesting Letters of Credit, delivering financial statements and other financial information, delivering Borrowing Base Certificates and Compliance Certificates, giving and receiving all other notices, communications and consents hereunder or under any of the other Loan Documents, executing Loan Documents and taking all other actions (including in respect of compliance with covenants) on behalf of any Credit Party under the Loan Documents.  The Borrower Representative hereby accepts such appointment.  The Administrative Agent and each Lender may regard any notice or other communication pursuant to any Loan Document from the Borrower Representative as a notice or communication from all Credit Parties, and may give any notice or communication required or permitted to be given to any Credit Party hereunder to the Borrower Representative on behalf of such Credit Party or Credit Parties.  Each Credit Party agrees that each notice, election, representation and warranty, covenant, agreement and undertaking made on its behalf by the Borrower Representative shall be deemed for all purposes to have been made by such Credit Party and shall be binding upon and enforceable against such Credit Party to the same extent as if the same had been made directly by such Credit Party.</w:t>
      </w:r>
    </w:p>
    <w:p>
      <w:r>
        <w:t xml:space="preserve"> </w:t>
      </w:r>
    </w:p>
    <w:p>
      <w:r>
        <w:t>2.20                        Reserves and Eligibility Criteria.  The Administrative Agent may, from time to time in the exercise of its Permitted Discretion, (x) establish, modify or eliminate Reserves and (y) adjust the eligibility criteria or establish new eligibility criteria with respect to Eligible Credit Card Receivables, Eligible Inventory, Eligible Raw Materials Inventory, Eligible Retail Inventory, Eligible Wholesale Finished Goods Inventory, and/or Eligible Wholesale Receivables.  It is understood and agreed that Reserves or eligibility criteria contained in the definitions of Eligible Credit Card Receivables, Eligible Inventory, Eligible Raw Materials Inventory, Eligible Retail Inventory, Eligible Wholesale Finished Goods Inventory, and/or Eligible Wholesale Receivables shall not duplicate any other Reserve or such eligibility criteria that are otherwise addressed or excluded through existing Reserves or such eligibility criteria.  All calculations of Overall Excess Availability in any Borrowing Base Certificate shall originally be made by the Borrower Representative and certified by a Financial Officer; provided that the Administrative Agent may from time to time review and adjust any such calculation (a) to reflect its reasonable estimate of declines in the value of any Collateral due to collections received in the Collection</w:t>
      </w:r>
    </w:p>
    <w:p>
      <w:r>
        <w:t xml:space="preserve"> </w:t>
      </w:r>
    </w:p>
    <w:p>
      <w:r>
        <w:t>78</w:t>
      </w:r>
    </w:p>
    <w:p>
      <w:r>
        <w:t xml:space="preserve"> </w:t>
      </w:r>
    </w:p>
    <w:p>
      <w:r>
        <w:t>Account or otherwise, (b) to adjust advance rates to reflect changes in dilution, quality, mix and other factors affecting the Collateral, and (c) to the extent the calculation is not made in accordance with this Agreement or does not accurately reflect the Reserves.</w:t>
      </w:r>
    </w:p>
    <w:p>
      <w:r>
        <w:t xml:space="preserve"> </w:t>
      </w:r>
    </w:p>
    <w:p>
      <w:r>
        <w:t>2.21                        Revolving Credit Facility Increase.</w:t>
      </w:r>
    </w:p>
    <w:p>
      <w:r>
        <w:t xml:space="preserve"> </w:t>
      </w:r>
    </w:p>
    <w:p>
      <w:r>
        <w:t>(a)                                 Request for Revolving Credit Increase.  Provided there exists no Default or Event of Default, upon notice to the Administrative Agent (which shall promptly notify the Revolving Credit Lenders), the Borrower Representative, on behalf of the Borrowers, may from time to time, request an increase in the Revolving Credit Facility on the same terms as existing Commitments (except for a closing fee specified by the Borrower Representative) by an amount (for all such requests) not exceeding $15,000,000; provided that (A) any such request for an increase shall be in a minimum amount of $5,000,000 and (B) the Borrower Representative may make a maximum of three such requests.  At the time of sending such notice, the Borrower Representative (in consultation with the Administrative Agent) shall specify the time period within which each Revolving Credit Lender is requested to respond (which shall in no event be less than ten (10) Business Days (unless otherwise agreed by the Administrative Agent) from the date of delivery of such notice to the Revolving Credit Lenders).</w:t>
      </w:r>
    </w:p>
    <w:p>
      <w:r>
        <w:t xml:space="preserve"> </w:t>
      </w:r>
    </w:p>
    <w:p>
      <w:r>
        <w:t>(b)                                 Revolving Credit Lender Elections to Increase.  Each Revolving Credit Lender shall notify the Administrative Agent within such time period whether or not it agrees to increase its Commitment and, if so, whether by an amount equal to, greater than, or less than its Applicable Percentage of such requested increase.  Any Revolving Credit Lender not responding within such time period shall be deemed to have declined to increase its Commitment.</w:t>
      </w:r>
    </w:p>
    <w:p>
      <w:r>
        <w:t xml:space="preserve"> </w:t>
      </w:r>
    </w:p>
    <w:p>
      <w:r>
        <w:t>(c)                                  Notification by Administrative Agent; Additional Revolving Credit Lenders.  The Administrative Agent shall notify the Borrower Representative and each Revolving Credit Lender of the Revolving Credit Lenders’ responses to each request made hereunder.  To achieve the full amount of a requested increase, and subject to the approval of the Administrative Agent, the L/C Issuer and the Swing Line Lender (which approvals shall not be unreasonably withheld), the Borrowers may also invite additional Eligible Assignees to become Revolving Credit Lenders pursuant to a joinder agreement in form and substance satisfactory to the Administrative Agent and its counsel.</w:t>
      </w:r>
    </w:p>
    <w:p>
      <w:r>
        <w:t xml:space="preserve"> </w:t>
      </w:r>
    </w:p>
    <w:p>
      <w:r>
        <w:t>(d)                                 Effective Date and Allocations.  If the Revolving Credit Facility is increased in accordance with this Section 2.21, the Administrative Agent and the Borrower Representative shall determine the effective date (the “Revolving Credit Increase Effective Date”) and the final allocation of such increase.  The Administrative Agent shall promptly notify the Borrower Representative and the Revolving Credit Lenders of the final allocation of such increase and the Revolving Credit Increase Effective Date.</w:t>
      </w:r>
    </w:p>
    <w:p>
      <w:r>
        <w:t xml:space="preserve"> </w:t>
      </w:r>
    </w:p>
    <w:p>
      <w:r>
        <w:t>(e)                                  Conditions to Effectiveness of Increase.  As a condition precedent to such increase, the Borrower Representative shall deliver to the Administrative Agent a certificate of each Credit Party dated as of the Revolving Credit Increase Effective Date</w:t>
      </w:r>
    </w:p>
    <w:p>
      <w:r>
        <w:t xml:space="preserve"> </w:t>
      </w:r>
    </w:p>
    <w:p>
      <w:r>
        <w:t>79</w:t>
      </w:r>
    </w:p>
    <w:p>
      <w:r>
        <w:t xml:space="preserve"> </w:t>
      </w:r>
    </w:p>
    <w:p>
      <w:r>
        <w:t>(in sufficient copies for each Lender) signed by a member of the Senior Management of such Credit Party (i) certifying and attaching the resolutions adopted by such Credit Party approving or consenting to such increase, and (ii) in the case of the Borrower Representative, certifying that, before and after giving effect to such increase, (A) the representations and warranties contained in Article V and the other Loan Documents are true and correct in all material respects (but without any duplication of any materiality qualifications) on and as of the Revolving Credit Increase Effective Date, except to the extent that such representations and warranties specifically refer to an earlier date, in which case they are true and correct in all material respects (but without any duplication of any materiality qualifications) as of such earlier date, and except that for purposes of this Section 2.21, the representations and warranties contained in Section 5.02 shall be deemed to refer to the most recent statements furnished pursuant to clauses (a) and (b), respectively, of Section 6.04, and (B) no Default or Event of Default exists.  The Borrowers shall prepay any Revolving Credit Loans outstanding on the Revolving Credit Increase Effective Date (and pay any additional amounts required pursuant to Section 3.05) to the extent necessary to keep the outstanding Revolving Credit Loans ratable with any revised Applicable Percentages arising from any nonratable increase in the Commitments under this Section (provided that any such prepayment may be made with a nonratable advance made by the Lenders providing such Revolving Credit Facility increase such that after giving effect to such advance, the Revolving Credit Lenders shall be ratable with the revised Applicable Percentages).</w:t>
      </w:r>
    </w:p>
    <w:p>
      <w:r>
        <w:t xml:space="preserve"> </w:t>
      </w:r>
    </w:p>
    <w:p>
      <w:r>
        <w:t>(f)                                   Conflicting Provisions.  This Section shall supersede any provisions in Section 2.13 or 10.01 to the contrary.  No increase pursuant to Section 2.15(a) shall increase the Letter of Credit Sublimit or the Swing Line Sublimit without the written consent of the L/C Issuer or the Swing Line Lender, as applicable.</w:t>
      </w:r>
    </w:p>
    <w:p>
      <w:r>
        <w:t xml:space="preserve"> </w:t>
      </w:r>
    </w:p>
    <w:p>
      <w:r>
        <w:t>ARTICLE III</w:t>
        <w:br/>
        <w:t>TAXES, YIELD PROTECTION AND ILLEGALITY</w:t>
      </w:r>
    </w:p>
    <w:p>
      <w:r>
        <w:t xml:space="preserve"> </w:t>
      </w:r>
    </w:p>
    <w:p>
      <w:r>
        <w:t>3.01                        Taxes.</w:t>
      </w:r>
    </w:p>
    <w:p>
      <w:r>
        <w:t xml:space="preserve"> </w:t>
      </w:r>
    </w:p>
    <w:p>
      <w:r>
        <w:t>(a)                                 Payments Free of Taxes; Obligation to Withhold; Payments on Account of Taxes.</w:t>
      </w:r>
    </w:p>
    <w:p>
      <w:r>
        <w:t xml:space="preserve"> </w:t>
      </w:r>
    </w:p>
    <w:p>
      <w:r>
        <w:t>(i)                                     Any and all payments by or on account of any obligation of any Credit Party under any Loan Document shall be made without deduction or withholding for any Taxes, except as required by applicable Laws.  If any applicable Laws (as determined in the good faith discretion of the Administrative Agent or Credit Party) require the deduction or withholding of any Tax from any such payment by the Administrative Agent or a Credit Party, then the Administrative Agent or such Credit Party shall be entitled to make such deduction or withholding, upon the basis of the information and documentation to be delivered pursuant to subsection (e) below.</w:t>
      </w:r>
    </w:p>
    <w:p>
      <w:r>
        <w:t xml:space="preserve"> </w:t>
      </w:r>
    </w:p>
    <w:p>
      <w:r>
        <w:t>(ii)                                  If any Credit Party or the Administrative Agent shall be required by the Code to withhold or deduct any Taxes, including both United States</w:t>
      </w:r>
    </w:p>
    <w:p>
      <w:r>
        <w:t xml:space="preserve"> </w:t>
      </w:r>
    </w:p>
    <w:p>
      <w:r>
        <w:t>80</w:t>
      </w:r>
    </w:p>
    <w:p>
      <w:r>
        <w:t xml:space="preserve"> </w:t>
      </w:r>
    </w:p>
    <w:p>
      <w:r>
        <w:t>Federal backup withholding and withholding taxes, from any payment, then (A) the Administrative Agent or Credit Party shall withhold or make such deductions as are determined by the Administrative Agent or Credit Party to be required taking into account the information and documentation it has received pursuant to subsection (e) below, (B) the Administrative Agent or Credit Party, to the extent required by the Code, shall timely pay the full amount withheld or deducted to the relevant Governmental Authority in accordance with the Code, and (C) to the extent that the withholding or deduction is made on account of Indemnified Taxes, the sum payable by the applicable Credit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r>
    </w:p>
    <w:p>
      <w:r>
        <w:t xml:space="preserve"> </w:t>
      </w:r>
    </w:p>
    <w:p>
      <w:r>
        <w:t>(iii)                               If any Credit Party or the Administrative Agent shall be required by any applicable Laws other than the Code to withhold or deduct any Taxes from any payment, then (A) such Credit Party or the Administrative Agent, as required by such Laws, shall withhold or make such deductions as are determined by it to be required taking into account the information and documentation it has received pursuant to subsection (e) below, (B) such Credit Party or the Administrative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applicable Credit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r>
    </w:p>
    <w:p>
      <w:r>
        <w:t xml:space="preserve"> </w:t>
      </w:r>
    </w:p>
    <w:p>
      <w:r>
        <w:t>(b)                                 Payment of Other Taxes by the Credit Parties.  Without limiting the provisions of subsection (a) above, the Credit Parties shall timely pay to the relevant Governmental Authority in accordance with applicable law (without duplication of the provisions of subsection (a) above), or at the option of the Administrative Agent timely reimburse the Administrative Agent for the payment of, any Other Taxes.</w:t>
      </w:r>
    </w:p>
    <w:p>
      <w:r>
        <w:t xml:space="preserve"> </w:t>
      </w:r>
    </w:p>
    <w:p>
      <w:r>
        <w:t>(c)                                  Tax Indemnifications.</w:t>
      </w:r>
    </w:p>
    <w:p>
      <w:r>
        <w:t xml:space="preserve"> </w:t>
      </w:r>
    </w:p>
    <w:p>
      <w:r>
        <w:t>(i)                                     Without duplicating the provisions of subsection (a) above, each of the Credit Parties shall, and does hereby, jointly and severally indemnify each Recipient, and shall make payment in respect thereof within 10 days after demand therefor, for the full amount of any Indemnified Taxes (including Indemnified Taxes imposed or asserted on or attributable to amounts payable under this Section 3.01) payable or paid by such Recipient or required to be withheld or deducted from a payment to such Recipient, and any penalties, interest and reasonable expenses arising therefrom or with respect thereto, whether or not such Indemnified Taxes were correctly or legally imposed or asserted by the relevant</w:t>
      </w:r>
    </w:p>
    <w:p>
      <w:r>
        <w:t xml:space="preserve"> </w:t>
      </w:r>
    </w:p>
    <w:p>
      <w:r>
        <w:t>81</w:t>
      </w:r>
    </w:p>
    <w:p>
      <w:r>
        <w:t xml:space="preserve"> </w:t>
      </w:r>
    </w:p>
    <w:p>
      <w:r>
        <w:t>Governmental Authority.  A certificate as to the amount (and describing the basis) of such payment or liability delivered to the Borrowers by a Lender or the L/C Issuer (with a copy to the Administrative Agent), or by the Administrative Agent on its own behalf or on behalf of a Lender or the L/C Issuer, shall be conclusive absent manifest error.  Each of the Credit Parties shall, and does hereby, jointly and severally indemnify the Administrative Agent, and shall make payment in respect thereof within 10 days after demand therefor, for any amount which a Lender or the L/C Issuer for any reason fails to pay indefeasibly to the Administrative Agent as required pursuant to Section 3.01(c)(ii) below; provided that (x) the L/C Issuer agrees to indemnify the Credit Parties for any payment made by the Credit Parties to the Administrative Agent pursuant to this Section with respect to the L/C Issuer and (y) each Lender agrees to indemnify the Credit Parties for any payment made by the Credit Parties to the Administrative Agent pursuant to this Section with respect to such Lender.</w:t>
      </w:r>
    </w:p>
    <w:p>
      <w:r>
        <w:t xml:space="preserve"> </w:t>
      </w:r>
    </w:p>
    <w:p>
      <w:r>
        <w:t>(ii)                                  Each Lender and the L/C Issuer shall, and does hereby, severally indemnify, and shall make payment in respect thereof within 10 days after demand therefor, (x) the Administrative Agent against any Indemnified Taxes attributable to such Lender or the L/C Issuer (but only to the extent that any Credit Party has not already indemnified the Administrative Agent for such Indemnified Taxes and without limiting the obligation of the Credit Parties to do so), (y) the Administrative Agent and the Credit Parties, as applicable, against any Taxes attributable to such Lender’s failure to comply with the provisions of Section 10.06(d) relating to the maintenance of a Participant Register and (z) the Administrative Agent against any Excluded Taxes attributable to such Lender or the L/C Issuer,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Credit Party shall be conclusive absent manifest error.  Each Lender and the L/C Issuer hereby authorizes the Administrative Agent and the Credit Parties to set off and apply any and all amounts at any time owing to such Lender or the L/C Issuer, as the case may be, under this Agreement or any other Loan Document against any amount due to the Administrative Agent and the Credit Parties under this clause (ii).</w:t>
      </w:r>
    </w:p>
    <w:p>
      <w:r>
        <w:t xml:space="preserve"> </w:t>
      </w:r>
    </w:p>
    <w:p>
      <w:r>
        <w:t>(d)                                 Evidence of Payments.  Upon request by the Borrowers or the Administrative Agent, as the case may be, after any payment of Taxes by the Borrowers or by the Administrative Agent or Recipient to a Governmental Authority as provided in this Section 3.01, the Borrowers shall deliver to the Administrative Agent or the Administrative Agent or Recipient shall deliver to the Borrowers, as the case may be, the original or a certified copy of a receipt issued by such Governmental Authority evidencing such payment, a copy of any return required by Laws to report such payment or other evidence of such payment reasonably satisfactory to the Borrowers or the Administrative Agent, as the case may be.</w:t>
      </w:r>
    </w:p>
    <w:p>
      <w:r>
        <w:t xml:space="preserve"> </w:t>
      </w:r>
    </w:p>
    <w:p>
      <w:r>
        <w:t>82</w:t>
      </w:r>
    </w:p>
    <w:p>
      <w:r>
        <w:t xml:space="preserve"> </w:t>
      </w:r>
    </w:p>
    <w:p>
      <w:r>
        <w:t>(e)                                  Status of Lenders; Tax Documentation.</w:t>
      </w:r>
    </w:p>
    <w:p>
      <w:r>
        <w:t xml:space="preserve"> </w:t>
      </w:r>
    </w:p>
    <w:p>
      <w:r>
        <w:t>(i)                                     Any Lender and Recipient that is entitled to an exemption from or reduction of withholding Tax with respect to payments made under any Loan Document shall deliver to the Borrowers and the Administrative Agent, at the time or times prescribed by applicable law or reasonably requested by the Borrowers or the Administrative Agent, such properly completed and executed documentation reasonably requested by the Borrowers or the Administrative Agent as will permit such payments to be made without withholding or at a reduced rate of withholding.  In addition, any Lender and Recipient, if reasonably requested by the Borrowers or the Administrative Agent, shall deliver such other documentation prescribed by applicable law or reasonably requested by the Borrowers or the Administrative Agent as will enable the Borrowers or the Administrative Agent to determine whether or not such Lender or Recipient is subject to any withholding (including backup withholding) or information reporting requirements.  Notwithstanding anything to the contrary in the preceding two sentences, the completion, execution and submission of such documentation (other than such documentation set forth in Section 3.01(e)(ii)(A), (ii)(B) (ii)(D) and (ii)(E) below) shall not be required if in the Lender’s or Recipient’s reasonable judgment, as a result of a Change in Law, such completion, execution or submission would subject such Lender to any material unreimbursed cost or expense or would materially prejudice the legal or commercial position of such Lender or Recipient.</w:t>
      </w:r>
    </w:p>
    <w:p>
      <w:r>
        <w:t xml:space="preserve"> </w:t>
      </w:r>
    </w:p>
    <w:p>
      <w:r>
        <w:t>(ii)                                  Without limiting the generality of the foregoing, in the event that any Borrower is a U.S. Person,</w:t>
      </w:r>
    </w:p>
    <w:p>
      <w:r>
        <w:t xml:space="preserve"> </w:t>
      </w:r>
    </w:p>
    <w:p>
      <w:r>
        <w:t>(A)                               any Lender that is a U.S. Person shall deliver to the Borrowers and the Administrative Agent on or prior to the date on which such Lender becomes a Lender under this Agreement (and from time to time thereafter upon the reasonable request of the Borrowers or the Administrative Agent), executed originals of IRS Form W-9 certifying that such Lender is exempt from U.S. federal backup withholding tax (or any substantively comparable subsequent versions thereof or successors thereto);</w:t>
      </w:r>
    </w:p>
    <w:p>
      <w:r>
        <w:t xml:space="preserve"> </w:t>
      </w:r>
    </w:p>
    <w:p>
      <w:r>
        <w:t>(B)                               any Foreign Lender shall, to the extent it is legally entitled to do so, deliver to the Borrowers and the Administrative Agent (in such number of copies as shall be requested by the recipient) on or prior to the date on which such Foreign Lender becomes a Lender under this Agreement (and from time to time thereafter upon the reasonable request of the Borrowers or the Administrative Agent), whichever of the following is applicable:</w:t>
      </w:r>
    </w:p>
    <w:p>
      <w:r>
        <w:t xml:space="preserve"> </w:t>
      </w:r>
    </w:p>
    <w:p>
      <w:r>
        <w:t>(I)                                   in the case of a Foreign Lender claiming the benefits of an income tax treaty to which the United States is a party (x) with respect to payments of interest under any</w:t>
      </w:r>
    </w:p>
    <w:p>
      <w:r>
        <w:t xml:space="preserve"> </w:t>
      </w:r>
    </w:p>
    <w:p>
      <w:r>
        <w:t>83</w:t>
      </w:r>
    </w:p>
    <w:p>
      <w:r>
        <w:t xml:space="preserve"> </w:t>
      </w:r>
    </w:p>
    <w:p>
      <w:r>
        <w:t>Loan Document, executed originals of IRS Form W-8BEN (or any substantively comparable subsequent versions thereof or successors thereto) establishing an exemption from, or reduction of, U.S. federal withholding Tax pursuant to the “interest” article of such tax treaty and (y) with respect to any other applicable payments under any Loan Document, IRS Form W-8BEN (or any substantively comparable subsequent versions thereof or successors thereto) establishing an exemption from, or reduction of, U.S. federal withholding Tax pursuant to the “business profits” or “other income” article of such tax treaty;</w:t>
      </w:r>
    </w:p>
    <w:p>
      <w:r>
        <w:t xml:space="preserve"> </w:t>
      </w:r>
    </w:p>
    <w:p>
      <w:r>
        <w:t>(II)                              executed originals of IRS Form W-8ECI (or any substantively comparable subsequent versions thereof or successors thereto);</w:t>
      </w:r>
    </w:p>
    <w:p>
      <w:r>
        <w:t xml:space="preserve"> </w:t>
      </w:r>
    </w:p>
    <w:p>
      <w:r>
        <w:t>(III)                         in the case of a Foreign Lender claiming the benefits of the exemption for portfolio interest under Section 871(h) or 881(c) of the Code with respect to payments of “portfolio interest” a statement substantially in the form of Exhibit G-1, G-2, G-3 or G-4 (each, a “U.S. Tax Compliance Certificate”), as applicable, and duly executed originals of IRS Form W-8BEN (or any substantively comparable subsequent versions thereof or successors thereto); or</w:t>
      </w:r>
    </w:p>
    <w:p>
      <w:r>
        <w:t xml:space="preserve"> </w:t>
      </w:r>
    </w:p>
    <w:p>
      <w:r>
        <w:t>(IV)                          to the extent a Foreign Lender is not the beneficial owner, executed originals of IRS Form W-8IMY (or any substantively comparable subsequent versions thereof or successors thereto), accompanied by IRS Form W-8ECI, IRS Form W-8BEN (or any substantively comparable subsequent versions thereof or successors thereto), a U.S. Tax Compliance Certificate substantially in the form of Exhibit G-2 or Exhibit G-3,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G-4 on behalf of each such direct and indirect partner;</w:t>
      </w:r>
    </w:p>
    <w:p>
      <w:r>
        <w:t xml:space="preserve"> </w:t>
      </w:r>
    </w:p>
    <w:p>
      <w:r>
        <w:t>(C)                               any Foreign Lender shall, to the extent it is legally entitled to do so, deliver to the Borrowers and the Administrative Agent (in such number of copies as shall be requested by the recipient) on or prior to the date on which such Foreign Lender becomes a Lender under this Agreement (and from time to time thereafter upon the reasonable request</w:t>
      </w:r>
    </w:p>
    <w:p>
      <w:r>
        <w:t xml:space="preserve"> </w:t>
      </w:r>
    </w:p>
    <w:p>
      <w:r>
        <w:t>84</w:t>
      </w:r>
    </w:p>
    <w:p>
      <w:r>
        <w:t xml:space="preserve"> </w:t>
      </w:r>
    </w:p>
    <w:p>
      <w:r>
        <w:t>of the Borrowers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 and</w:t>
      </w:r>
    </w:p>
    <w:p>
      <w:r>
        <w:t xml:space="preserve"> </w:t>
      </w:r>
    </w:p>
    <w:p>
      <w:r>
        <w:t>(D)                               the Administrative Agent shall deliver to the Borrowers on or prior to the date on which the Administrative Agent becomes the Administrative Agent under this Agreement (and from time to time thereafter upon the request of the Borrowers) two copies of IRS Form W-9 (or any substantively comparable subsequent versions thereof or successors thereto) certifying that the Administrative Agent is exempt from United States federal backup withholding tax and such other documentation as will enable the Borrowers to determine whether or not the Administrative Agent is subject to United States federal backup withholding tax or information reporting requirements; and</w:t>
      </w:r>
    </w:p>
    <w:p>
      <w:r>
        <w:t xml:space="preserve"> </w:t>
      </w:r>
    </w:p>
    <w:p>
      <w:r>
        <w:t>(E)                                if a payment made to a Lender or other Recipient under any Loan Document would be subject to U.S. federal withholding Tax imposed by FATCA if such Lender or other Recipient were to fail to comply with the applicable reporting requirements of FATCA (including those contained in Section 1471(b) or 1472(b) of the Code, as applicable), such Lender or other Recipient shall deliver to the Borrowers and the Administrative Agent at the time or times prescribed by law and at such time or times reasonably requested by the Borrowers or the Administrative Agent such documentation prescribed by applicable law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that such Lender or other Recipient has complied with such Lender’s or such Recipient’s obligations under FATCA or to determine the amount to deduct and withhold from such payment.  Solely for purposes of this clause (D), “FATCA” shall include any amendments made to FATCA after the date of this Agreement.</w:t>
      </w:r>
    </w:p>
    <w:p>
      <w:r>
        <w:t xml:space="preserve"> </w:t>
      </w:r>
    </w:p>
    <w:p>
      <w:r>
        <w:t>(iii)                               Each Lender and other Recipient agrees that if any form or certification it previously delivered pursuant to this Section 3.01 expires or becomes obsolete or inaccurate in any respect, it shall update such form or certification or promptly notify the Borrowers and the Administrative Agent in writing of its legal inability to do so.</w:t>
      </w:r>
    </w:p>
    <w:p>
      <w:r>
        <w:t xml:space="preserve"> </w:t>
      </w:r>
    </w:p>
    <w:p>
      <w:r>
        <w:t>(f)                                   Treatment of Certain Refunds.  Unless required by applicable Laws, at no time shall the Administrative Agent have any obligation to file for or otherwise pursue on behalf of a Lender or the L/C Issuer, or have any obligation to pay to any Lender or the L/C Issuer, any refund of Taxes withheld or deducted from funds paid for the account of</w:t>
      </w:r>
    </w:p>
    <w:p>
      <w:r>
        <w:t xml:space="preserve"> </w:t>
      </w:r>
    </w:p>
    <w:p>
      <w:r>
        <w:t>85</w:t>
      </w:r>
    </w:p>
    <w:p>
      <w:r>
        <w:t xml:space="preserve"> </w:t>
      </w:r>
    </w:p>
    <w:p>
      <w:r>
        <w:t>such Lender or the L/C Issuer, as the case may be.  If any Recipient determines, in its sole discretion exercised in good faith, that it has received a refund of any Taxes as to which it has been indemnified by any Credit Party or with respect to which any Credit Party has paid additional amounts pursuant to this Section 3.01, it shall pay to the Credit Party an amount equal to such refund (but only to the extent of indemnity payments made, or additional amounts paid, by a Credit Party under this Section 3.01 with respect to the Taxes giving rise to such refund), net of all out-of-pocket expenses (including Taxes) incurred by such Recipient in connection with such refund, and without interest (other than any interest paid by the relevant Governmental Authority with respect to such refund), provided that the Credit Party, upon the request of the Recipient, agrees to repay the amount paid over to the Credit Party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Credit Party pursuant to this subsection the payment of which would place the Recipient in a less favorable net after-Tax position than such Recipient would have been in if the indemnification payments or additional amounts giving rise to such refund had never been paid.  This subsection shall not be construed to require any Recipient to make available its tax returns (or any other information relating to its taxes that it deems confidential) to any Credit Party or any other Person.</w:t>
      </w:r>
    </w:p>
    <w:p>
      <w:r>
        <w:t xml:space="preserve"> </w:t>
      </w:r>
    </w:p>
    <w:p>
      <w:r>
        <w:t>(g)                                  Survival.  Each party’s obligations under this Section 3.01 shall survive the resignation or replacement of the Administrative Agent or any assignment of rights by, or the replacement of, a Lender or the L/C Issuer, the termination of the Commitments and the repayment, satisfaction or discharge of all other Obligations.</w:t>
      </w:r>
    </w:p>
    <w:p>
      <w:r>
        <w:t xml:space="preserve"> </w:t>
      </w:r>
    </w:p>
    <w:p>
      <w:r>
        <w:t>3.02                        Illegality.  If any Lender determines that any Law has made it unlawful, or that any Governmental Authority has asserted that it is unlawful, for any Lender or its applicable Lending Office to make, maintain or fund Loans, or to determine or charge interest rates, in each case, based upon the Eurodollar Rate, or any Governmental Authority has imposed material restrictions on the authority of such Lender to purchase or sell, or to take deposits of, Dollars in the London interbank market, then, on notice thereof by such Lender to the Borrowers through the Administrative Agent, (i) any obligation of such Lender to make Loans by reference to the Eurodollar Rate or to continue Eurodollar Rate Loans or to convert Base Rate Loans to Eurodollar Rate Loans shall be suspended, and (ii)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Representative that the circumstances giving rise to such determination no longer exist.  Until such circumstances giving rise to the determination no longer exist, as set forth in a written notice provided by such Lender to the Administrative Agent and the Borrower Representative, all outstanding Loans of such Lender and Loans thereafter made by such Lender shall bear interest at the Base Rate (determined by the Administrative Agent without reference to the Eurodollar Rate component of the Base Rate if necessary to avoid such illegality) plus the Applicable Rate</w:t>
      </w:r>
    </w:p>
    <w:p>
      <w:r>
        <w:t xml:space="preserve"> </w:t>
      </w:r>
    </w:p>
    <w:p>
      <w:r>
        <w:t>86</w:t>
      </w:r>
    </w:p>
    <w:p>
      <w:r>
        <w:t xml:space="preserve"> </w:t>
      </w:r>
    </w:p>
    <w:p>
      <w:r>
        <w:t>(or at the Default Rate if an Event of Default has occurred that is continuing) in the amount specified therein.</w:t>
      </w:r>
    </w:p>
    <w:p>
      <w:r>
        <w:t xml:space="preserve"> </w:t>
      </w:r>
    </w:p>
    <w:p>
      <w:r>
        <w:t>3.03                        Inability to Determine Rates.  If the Required Lenders determine that for any reason in connection with any request for a Loan or a conversion to or continuation thereof that (a) Dollar deposits are not being offered to banks in the London interbank eurodollar market for the applicable amount and/or Interest Period, (b) adequate and reasonable means do not exist for determining the Eurodollar Rate for any requested Interest Period or (c) the Eurodollar Rate with respect to a proposed Loan does not adequately and fairly reflect the cost to such Lenders of funding such Loan, the Administrative Agent will promptly so notify the Borrowers and each Lender.  Thereafter, (x) the obligation of the Lenders to make or maintain Loans at an interest rate based on the Eurodollar Rate shall be suspended and (y) in the event of a determination described in the preceding sentence with respect to the Eurodollar Rate component of the Base Rate, the utilization of the Eurodollar Rate component of the Base Rate shall be suspended, in each case, until the Administrative Agent (upon the instruction of the Required Lenders) revokes such notice and during such time, all such outstanding Loans shall bear interest at the Base Rate (determined by the Administrative Agent without reference to the Eurodollar Rate component of the Base Rate if necessary pursuant to clause (y) above) plus the Applicable Rate per annum (or at the Default Rate if an Event of Default has occurred that is continuing).  Upon receipt of such notice, the Borrowers may revoke any pending request for a Committed Borrowing of, conversion to or continuation of Eurodollar Rate Loans (to the extent of the affected Eurodollar Rate Loans or Interest Periods) or, failing that, will be deemed to have converted such request into a request for a Committed Borrowing of Base Rate Loans in the amount specified therein.</w:t>
      </w:r>
    </w:p>
    <w:p>
      <w:r>
        <w:t xml:space="preserve"> </w:t>
      </w:r>
    </w:p>
    <w:p>
      <w:r>
        <w:t>3.04                        Increased Costs.</w:t>
      </w:r>
    </w:p>
    <w:p>
      <w:r>
        <w:t xml:space="preserve"> </w:t>
      </w:r>
    </w:p>
    <w:p>
      <w:r>
        <w:t>(a)                                 Increased Costs Generally.  If any Change in Law shall:</w:t>
      </w:r>
    </w:p>
    <w:p>
      <w:r>
        <w:t xml:space="preserve"> </w:t>
      </w:r>
    </w:p>
    <w:p>
      <w:r>
        <w:t>(i)                                     impose, modify or deem applicable any reserve, special deposit, compulsory loan, insurance charge or similar requirement against assets of, deposits with or for the account of, or credit extended or participated in by, any Lender or the L/C Issuer;</w:t>
      </w:r>
    </w:p>
    <w:p>
      <w:r>
        <w:t xml:space="preserve"> </w:t>
      </w:r>
    </w:p>
    <w:p>
      <w:r>
        <w:t>(ii)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r>
    </w:p>
    <w:p>
      <w:r>
        <w:t xml:space="preserve"> </w:t>
      </w:r>
    </w:p>
    <w:p>
      <w:r>
        <w:t>(iii)                               impose on any Lender or the L/C Issuer or the London interbank market any other condition (other than any condition related to Taxes), cost or expense affecting this Agreement or Loans made by such Lender or any Letter of Credit or participation therein;</w:t>
      </w:r>
    </w:p>
    <w:p>
      <w:r>
        <w:t xml:space="preserve"> </w:t>
      </w:r>
    </w:p>
    <w:p>
      <w:r>
        <w:t>and the result of any of the foregoing shall be to increase the cost to such Lender, by an amount that such Lender deems to be material, of making, converting to, continuing or maintaining any Loan (or of maintaining its obligation to make any such Loan), or to increase the cost to such</w:t>
      </w:r>
    </w:p>
    <w:p>
      <w:r>
        <w:t xml:space="preserve"> </w:t>
      </w:r>
    </w:p>
    <w:p>
      <w:r>
        <w:t>87</w:t>
      </w:r>
    </w:p>
    <w:p>
      <w:r>
        <w:t xml:space="preserve"> </w:t>
      </w:r>
    </w:p>
    <w:p>
      <w:r>
        <w:t>Lender or the L/C Issuer, by an amount that such Lender or L/C Issuer, as the case may be, deems to be material, of participating in, issuing or maintaining any Letter of Credit (or of maintaining its obligation to participate in or to issue any Letter of Credit), or to reduce the amount of any sum received or receivable by such Lender or the L/C Issuer hereunder (whether of principal, interest or any other amount) then, upon request of such Lender or the L/C Issuer, the Borrowers will pay to such Lender or the L/C Issuer, as the case may be, such additional amount or amounts as will compensate such Lender or the L/C Issuer, as the case may be, for such additional costs incurred or reduction suffered.</w:t>
      </w:r>
    </w:p>
    <w:p>
      <w:r>
        <w:t xml:space="preserve"> </w:t>
      </w:r>
    </w:p>
    <w:p>
      <w:r>
        <w:t>Notwithstanding the foregoing, no Lender shall claim any amounts pursuant to Section 3.04(a)(ii) unless such Lender provides the Borrower Representative with a statement that it is generally seeking compensation with respect to such Taxes from similarly situated borrowers.</w:t>
      </w:r>
    </w:p>
    <w:p>
      <w:r>
        <w:t xml:space="preserve"> </w:t>
      </w:r>
    </w:p>
    <w:p>
      <w:r>
        <w:t>(b)                                 Capital Requirements.  If any Lender or the L/C Issuer determines that any Change in Law affecting such Lender or the L/C Issuer or any Lending Office of such Lender or such Lender’s or the L/C Issuer’s holding company, if any, regarding capital or liquidity requirements has or would have the effect of reducing the rate of return on such Lender’s or the L/C Issuer’s capital or on the capital of such Lender’s or the L/C Issuer’s holding company, if any, as a consequence of this Agreement, the Commitments of such Lender or the Loans made by, or participations in Letters of Credit or Swing Line Loans held by, such Lender, or the Letters of Credit issued by the L/C Issuer, to a level below that which such Lender or the L/C Issuer or such Lender’s or the L/C Issuer’s holding company could have achieved but for such Change in Law (taking into consideration such Lender’s or the L/C Issuer’s policies and the policies of such Lender’s or the L/C Issuer’s holding company with respect to capital adequacy), by an amount that such Lender deems to be material, then from time to time the Borrowers will pay to such Lender or the L/C Issuer, as the case may be, such additional amount or amounts as will compensate such Lender or the L/C Issuer or such Lender’s or the L/C Issuer’s holding company for any such reduction suffered.</w:t>
      </w:r>
    </w:p>
    <w:p>
      <w:r>
        <w:t xml:space="preserve"> </w:t>
      </w:r>
    </w:p>
    <w:p>
      <w:r>
        <w:t>(c)                                  Certificates for Reimbursement.  A certificate of a Lender or the L/C Issuer setting forth the amount or amounts necessary to compensate such Lender or the L/C Issuer or its holding company, as the case may be, as specified in subsection (a) or (b) of this Section and delivered to the Borrowers shall be conclusive absent manifest error.  The Borrowers shall pay such Lender or the L/C Issuer, as the case may be, the amount shown as due on any such certificate within ten (10) days after receipt thereof.</w:t>
      </w:r>
    </w:p>
    <w:p>
      <w:r>
        <w:t xml:space="preserve"> </w:t>
      </w:r>
    </w:p>
    <w:p>
      <w:r>
        <w:t>(d)                                 Delay in Requests.  Failure or delay on the part of any Lender or the L/C Issuer to demand compensation pursuant to the foregoing provisions of this Section shall not constitute a waiver of such Lender’s or the L/C Issuer’s right to demand such compensation, provided that the Borrowers shall not be required to compensate a Lender or the L/C Issuer pursuant to the foregoing provisions of this Section for any increased costs incurred or reductions suffered more than six months prior to the date that such Lender or the L/C Issuer, as the case may be, notifies the Borrowers of the Change in Law giving rise to such increased costs or reductions and of such Lender’s or the L/C Issuer’s intention to claim compensation therefor (except that, if the Change in Law</w:t>
      </w:r>
    </w:p>
    <w:p>
      <w:r>
        <w:t xml:space="preserve"> </w:t>
      </w:r>
    </w:p>
    <w:p>
      <w:r>
        <w:t>88</w:t>
      </w:r>
    </w:p>
    <w:p>
      <w:r>
        <w:t xml:space="preserve"> </w:t>
      </w:r>
    </w:p>
    <w:p>
      <w:r>
        <w:t>giving rise to such increased costs or reductions is retroactive, then the six-month period referred to above shall be extended to include the period of retroactive effect thereof).</w:t>
      </w:r>
    </w:p>
    <w:p>
      <w:r>
        <w:t xml:space="preserve"> </w:t>
      </w:r>
    </w:p>
    <w:p>
      <w:r>
        <w:t>3.05                        Compensation for Losses.  Upon demand of any Lender (with a copy to the Administrative Agent) from time to time, the Borrowers shall promptly compensate such Lender for and hold such Lender harmless from any loss, cost or expense incurred by it as a result of (a) any continuation, conversion, payment or prepayment of any Eurodollar Rate Loan on a day other than the last day of the Interest Period for such Loan (whether voluntary, mandatory, automatic, by reason of acceleration or otherwise), (b) any failure by any Borrower (for a reason other than the failure of such Lender to make a Loan) to prepay, borrow, continue or convert any Eurodollar Rate Loan on the date or in the amount notified by the Borrower Representative or (c) any assignment of a Eurodollar Rate Loan on a day other than the last day of the Interest Period therefor as a result of a request by the Borrowers pursuant to Section 10.13, excluding any loss of anticipated profits but including any loss or expense arising from the liquidation or reemployment of funds obtained by it to maintain such Loan or from fees payable to terminate the deposits from which such funds were obtained (all of such losses, costs or expenses, together with any administrative fees referred to in the following sentence, are referred to herein collectively as the “Breakage Costs”).  The Borrowers shall also pay any customary administrative fees charged by such Lender in connection with the foregoing.  The Lenders shall not be required to purchase Dollar deposits in any interbank or offshore Dollar market to fund any Eurodollar Rate Loan.</w:t>
      </w:r>
    </w:p>
    <w:p>
      <w:r>
        <w:t xml:space="preserve"> </w:t>
      </w:r>
    </w:p>
    <w:p>
      <w:r>
        <w:t>3.06                        Mitigation Obligations; Replacement of Lenders.</w:t>
      </w:r>
    </w:p>
    <w:p>
      <w:r>
        <w:t xml:space="preserve"> </w:t>
      </w:r>
    </w:p>
    <w:p>
      <w:r>
        <w:t>(a)                                 Designation of a Different Lending Office.  If any Lender requests compensation under Section 3.04, or requires any Borrower to pay any Indemnified Taxes or additional amounts to any Lender, the L/C Issuer, or any Governmental Authority for the account of any Lender or the L/C Issuer pursuant to Section 3.01, or if any Lender gives a notice pursuant to Section 3.02, then at the request of the Borrower Representative such Lender or the L/C Issuer shall, as applicable, use reasonable efforts to designate a different Lending Office for funding or booking its Loans hereunder or to assign its rights and obligations hereunder to another of its offices, branches or affiliates, if, in the judgment of such Lender or the L/C Issuer, such designation or assignment (i) would eliminate or reduce amounts payable pursuant to Section 3.01 or 3.04, as the case may be, in the future, or eliminate the need for the notice pursuant to Section 3.02, as applicable, and (ii) in each case, would not subject such Lender or the L/C Issuer, as the case may be, to any unreimbursed cost or expense and would not otherwise be disadvantageous to such Lender or the L/C Issuer, as the case may be (it being understood that the Borrowers shall be given a reasonable opportunity to reimburse such costs or expenses).  The Borrowers hereby agree to pay all reasonable costs and expenses incurred by any Lender or the L/C Issuer in connection with any such designation or assignment.</w:t>
      </w:r>
    </w:p>
    <w:p>
      <w:r>
        <w:t xml:space="preserve"> </w:t>
      </w:r>
    </w:p>
    <w:p>
      <w:r>
        <w:t>(b)                                 Replacement of Lenders.  If any Lender requests compensation under Section 3.04, or if the Borrowers are required to pay any Indemnified Taxes or additional amounts to any Lender or any Governmental Authority for the account of any Lender pursuant to Section 3.01 and, in each case, such Lender has declined or is unable to</w:t>
      </w:r>
    </w:p>
    <w:p>
      <w:r>
        <w:t xml:space="preserve"> </w:t>
      </w:r>
    </w:p>
    <w:p>
      <w:r>
        <w:t>89</w:t>
      </w:r>
    </w:p>
    <w:p>
      <w:r>
        <w:t xml:space="preserve"> </w:t>
      </w:r>
    </w:p>
    <w:p>
      <w:r>
        <w:t>designate a different lending office in accordance with Section 3.06(a), the Borrowers may replace such Lender in accordance with Section 10.13.</w:t>
      </w:r>
    </w:p>
    <w:p>
      <w:r>
        <w:t xml:space="preserve"> </w:t>
      </w:r>
    </w:p>
    <w:p>
      <w:r>
        <w:t>3.07                        Survival.  All of the Borrowers’ obligations under this Article III shall survive termination of the Revolving Credit Facility and repayment of all other Obligations hereunder.</w:t>
      </w:r>
    </w:p>
    <w:p>
      <w:r>
        <w:t xml:space="preserve"> </w:t>
      </w:r>
    </w:p>
    <w:p>
      <w:r>
        <w:t>ARTICLE IV</w:t>
        <w:br/>
        <w:t>CONDITIONS PRECEDENT TO CREDIT EXTENSIONS</w:t>
      </w:r>
    </w:p>
    <w:p>
      <w:r>
        <w:t xml:space="preserve"> </w:t>
      </w:r>
    </w:p>
    <w:p>
      <w:r>
        <w:t>4.01                        Conditions to the Closing Date.  The obligation of the L/C Issuer and each Lender to make its initial Credit Extension hereunder is subject to satisfaction of the following conditions precedent (unless otherwise identified in Section 6.20) to the Administrative Agent and the Arranger’s satisfaction:</w:t>
      </w:r>
    </w:p>
    <w:p>
      <w:r>
        <w:t xml:space="preserve"> </w:t>
      </w:r>
    </w:p>
    <w:p>
      <w:r>
        <w:t>(a)                                 The Administrative Agent and the Arranger’s receipt of the following, each of which shall be originals or facsimile or other electronic image transmission (e.g., “PDF” or “TIF” via electronic mail) (followed promptly by originals) unless otherwise specified, each properly executed by a member of the Senior Management of the signing Credit Party, each dated the Closing Date (or, in the case of certificates of governmental officials, a recent date before the Closing Date) and each in form and substance reasonably satisfactory to the Administrative Agent and the Arranger:</w:t>
      </w:r>
    </w:p>
    <w:p>
      <w:r>
        <w:t xml:space="preserve"> </w:t>
      </w:r>
    </w:p>
    <w:p>
      <w:r>
        <w:t>(i)                                     (A) executed counterparts of this Agreement, sufficient in number for distribution to the Administrative Agent, each Lender and the Borrowers and (B) executed counterparts of each Security Document, the Senior Notes Intercreditor Agreement, and the Canadian Intercreditor Agreement sufficient in number for distribution to the Administrative Agent, the Arranger and the Borrowers;</w:t>
      </w:r>
    </w:p>
    <w:p>
      <w:r>
        <w:t xml:space="preserve"> </w:t>
      </w:r>
    </w:p>
    <w:p>
      <w:r>
        <w:t>(ii)                                  a Note executed by the Borrowers in favor of each Lender requesting a Note;</w:t>
      </w:r>
    </w:p>
    <w:p>
      <w:r>
        <w:t xml:space="preserve"> </w:t>
      </w:r>
    </w:p>
    <w:p>
      <w:r>
        <w:t>(iii)                               an officer’s certificate of each Credit Party executing a Loan Document, (A) certifying and attaching true, correct and complete copies of: (1) the certificate or articles of incorporation (or such equivalent thereof) of such Credit Party, certified as of a recent date from the Secretary of State (or applicable Governmental Authority) of the state in which such Credit Party is incorporated or formed, (2) the by-laws, limited liability company agreement, partnership agreement or other applicable Governing Document of such Credit Party, and (3) the resolutions or votes of the board of directors or board of managers (or equivalent thereof) of such Credit Party, authorizing such Credit Party’s entry into the Loan Documents to which it is a party; and (B) certifying the incumbency of members of the Senior Management of such Credit Party authorized to act in connection with this Agreement and the other Loan Documents to which such Credit Party is a party and providing a specimen signature of such members of the Senior Management of such Credit Party who will be signing Loan Documents on the Closing Date and thereafter;</w:t>
      </w:r>
    </w:p>
    <w:p>
      <w:r>
        <w:t xml:space="preserve"> </w:t>
      </w:r>
    </w:p>
    <w:p>
      <w:r>
        <w:t>90</w:t>
      </w:r>
    </w:p>
    <w:p>
      <w:r>
        <w:t xml:space="preserve"> </w:t>
      </w:r>
    </w:p>
    <w:p>
      <w:r>
        <w:t>(iv)                              such documents and certifications as the Administrative Agent and the Arranger may require to evidence that each Credit Party executing a Loan Document is validly existing, in good standing and qualified to engage in business (A) in its jurisdiction of incorporation or formation, as applicable, and (B) in each other jurisdiction where its ownership, lease or operation of properties or the conduct of its business requires such qualification (other than any jurisdiction to the extent the failure to so qualify could not reasonably be expected to have a Material Adverse Effect) (and in any event excluding any jurisdiction to the extent the Credit Parties ownership, lease or operation of properties or the conduct of business consists solely of the operation of retail stores numbering four or fewer) in such jurisdiction;</w:t>
      </w:r>
    </w:p>
    <w:p>
      <w:r>
        <w:t xml:space="preserve"> </w:t>
      </w:r>
    </w:p>
    <w:p>
      <w:r>
        <w:t>(v)                                 favorable legal opinions of counsel to the Credit Parties addressed to the Administrative Agent and each Lender, as to matters concerning the Credit Parties and the Loan Documents as the Administrative Agent or the Arranger may reasonably request.</w:t>
      </w:r>
    </w:p>
    <w:p>
      <w:r>
        <w:t xml:space="preserve"> </w:t>
      </w:r>
    </w:p>
    <w:p>
      <w:r>
        <w:t>(vi)                              a certificate of a member of the Senior Management of the Borrower Representative certifying that (A) the conditions specified in Sections 4.02(a), (b), (c) and (d) have been satisfied, (B) there has been no event or circumstance since the Balance Sheet Date that has had or could be reasonably expected to have, either individually or in the aggregate, a Material Adverse Effect, (C) all consents, licenses and approvals required in connection with the execution, delivery and performance by each Credit Party and the validity against each Credit Party of the Loan Documents to which such Credit Party is a party have been obtained, and that such consents, licenses and approvals shall be in full force and effect (including, without limitation, consents, approvals and/or amendments necessary under any document or instrument evidencing any Indebtedness of any Credit Party), and (D) as to the matters set forth in Sections 4.01(s), (t) and (u).</w:t>
      </w:r>
    </w:p>
    <w:p>
      <w:r>
        <w:t xml:space="preserve"> </w:t>
      </w:r>
    </w:p>
    <w:p>
      <w:r>
        <w:t>(b)                                 The Administrative Agent and the Arranger shall have received duly executed Agency Account Agreements, signed by each of the applicable parties thereto, for each deposit account or securities account required to be subject to an Agency Account Agreement pursuant to the terms of Section 6.17 hereof.</w:t>
      </w:r>
    </w:p>
    <w:p>
      <w:r>
        <w:t xml:space="preserve"> </w:t>
      </w:r>
    </w:p>
    <w:p>
      <w:r>
        <w:t>(c)                                  The Administrative Agent and the Arranger shall have received a Lien Waiver for each location identified on Schedule 4.01(c).</w:t>
      </w:r>
    </w:p>
    <w:p>
      <w:r>
        <w:t xml:space="preserve"> </w:t>
      </w:r>
    </w:p>
    <w:p>
      <w:r>
        <w:t>(d)                                 The Administrative Agent and the Arranger shall have received a duly completed Borrowing Base Certificate dated as of the Closing Date, showing Overall Excess Availability (after giving effect to the Transactions) of at least $15,000,000 (after deducting trade payables more than 60 days past due and taxes, expenses and liabilities being paid in the ordinary course of business and without acceleration of sales except those trade payables, taxes, expenses and liabilities being contested in good faith and by appropriate proceedings and for which the Credit Parties have set aside on their books reasonably adequate provisions therefrom in accordance therefor).</w:t>
      </w:r>
    </w:p>
    <w:p>
      <w:r>
        <w:t xml:space="preserve"> </w:t>
      </w:r>
    </w:p>
    <w:p>
      <w:r>
        <w:t>91</w:t>
      </w:r>
    </w:p>
    <w:p>
      <w:r>
        <w:t xml:space="preserve"> </w:t>
      </w:r>
    </w:p>
    <w:p>
      <w:r>
        <w:t>(e)                                  The Administrative Agent and the Arranger shall have received copies of policies and certificates of insurance and endorsements from an independent insurance broker naming the Administrative Agent as additional insured or lender’s loss payee thereunder, identifying insurers, types of insurance, insurance limits, and policy terms, and otherwise describing the insurance obtained in accordance with the provisions of this Agreement and the other Loan Documents, which shall be in amounts, types and terms and conditions reasonably satisfactory to the Administrative Agent and the Arranger.</w:t>
      </w:r>
    </w:p>
    <w:p>
      <w:r>
        <w:t xml:space="preserve"> </w:t>
      </w:r>
    </w:p>
    <w:p>
      <w:r>
        <w:t>(f)                                   The Security Documents shall be effective to create in favor of the Administrative Agent a legal, valid and enforceable first priority (except in priority only to Permitted Specified Liens with respect to Receivables and Inventory and to Permitted Senior Liens with respect to other Collateral) security interest in and Lien upon the Collateral.</w:t>
      </w:r>
    </w:p>
    <w:p>
      <w:r>
        <w:t xml:space="preserve"> </w:t>
      </w:r>
    </w:p>
    <w:p>
      <w:r>
        <w:t>(g)                                  The Administrative Agent and the Arranger shall have received from each Credit Party executing a Loan Document, a completed and executed Perfection Certificate and the results of UCC and intellectual property searches with respect to the Collateral, indicating no Liens other than Permitted Liens and, in each case, otherwise in form and substance reasonably satisfactory to the Administrative Agent and the Arranger.</w:t>
      </w:r>
    </w:p>
    <w:p>
      <w:r>
        <w:t xml:space="preserve"> </w:t>
      </w:r>
    </w:p>
    <w:p>
      <w:r>
        <w:t>(h)                                 The Administrative Agent and the Arranger shall have received (i) an officer’s certificate, dated as of the Closing Date and signed by a member of the Senior Management of the Borrower Representative, certifying and attaching true, correct and complete copies of the each of the Senior Notes Documents and as to the matters set forth in Section 4.01(m), and (ii) an officer’s certificate, dated as of the Closing Date and signed by a member of the Senior Management of Holdings, certifying and attaching true, correct and complete copies of (x) each of the Canadian Documents referred to in clauses (i) and (ii) of the definition thereof and (y) the Lion Warrant.  The Administrative Agent shall have reviewed the Lion Warrant and shall be reasonably satisfied with the Lion Warrant’s terms applicable after the Closing Date, including, without limitation, the absence of cash redemption privileges.</w:t>
      </w:r>
    </w:p>
    <w:p>
      <w:r>
        <w:t xml:space="preserve"> </w:t>
      </w:r>
    </w:p>
    <w:p>
      <w:r>
        <w:t>(i)                                     The Administrative Agent and the Arranger shall have received all Intercompany Notes, together with allonges (executed in blank) with respect to each such Intercompany Note, each duly executed and a signed original and in form and substance reasonably satisfactory to the Administrative Agent and the Arranger, together with a Subordination Agreement with respect to the Intercompany Note among the Credit Parties, as payors, and the Credit Parties, as payees.</w:t>
      </w:r>
    </w:p>
    <w:p>
      <w:r>
        <w:t xml:space="preserve"> </w:t>
      </w:r>
    </w:p>
    <w:p>
      <w:r>
        <w:t>(j)                                    In accordance with the terms of the Senior Notes Intercreditor Agreement, (i) the Senior Notes Trustee, as agent and bailee for the Administrative Agent, shall have received all certificates (to the extent such Capital Stock is certificated), together with transfer powers (executed in blank), evidencing the Pledged Securities (as defined in the U.S. Pledge Agreement), each duly executed and a signed original and in form and substance reasonably satisfactory to the Administrative Agent and the Arranger; and (ii) the Administrative Agent shall have received all possessory ABL Priority Collateral</w:t>
      </w:r>
    </w:p>
    <w:p>
      <w:r>
        <w:t xml:space="preserve"> </w:t>
      </w:r>
    </w:p>
    <w:p>
      <w:r>
        <w:t>92</w:t>
      </w:r>
    </w:p>
    <w:p>
      <w:r>
        <w:t xml:space="preserve"> </w:t>
      </w:r>
    </w:p>
    <w:p>
      <w:r>
        <w:t>to be delivered pursuant to the Security Documents, together with all appropriate instruments of transfer (executed in blank).</w:t>
      </w:r>
    </w:p>
    <w:p>
      <w:r>
        <w:t xml:space="preserve"> </w:t>
      </w:r>
    </w:p>
    <w:p>
      <w:r>
        <w:t>(k)                                 The Administrative Agent and the Arranger shall have received a satisfactory payoff letter evidencing that each Prior Credit Agreement has been or concurrently with the Closing Date is being terminated and all Liens securing obligations under each Prior Credit Agreement are being released, together with all intellectual property lien releases, UCC-3 financing statements, account control agreement terminations and all other termination statements and lien releases required by the Administrative Agent and the Arranger.</w:t>
      </w:r>
    </w:p>
    <w:p>
      <w:r>
        <w:t xml:space="preserve"> </w:t>
      </w:r>
    </w:p>
    <w:p>
      <w:r>
        <w:t>(l)                                     The Administrative Agent and the Arranger shall have received an officer’s certificate of the Borrower Representative dated as of the Closing Date and signed by a member of its Senior Management certifying as to the Solvency of the Credit Parties, taken as a whole on a consolidated basis, immediately after giving effect to the Transactions.</w:t>
      </w:r>
    </w:p>
    <w:p>
      <w:r>
        <w:t xml:space="preserve"> </w:t>
      </w:r>
    </w:p>
    <w:p>
      <w:r>
        <w:t>(m)                             The Administrative Agent shall have received evidence of the consummation, prior to or substantially concurrently with the occurrence of the Closing Date, of the issuance of the Senior Notes in accordance with the terms of the Senior Notes Indenture and receipt by Holdings of net cash proceeds of the Senior Notes.  The original principal amount of the Senior Notes shall be $206,000,000.  The Senior Notes shall be issued in compliance with all applicable laws and regulations, with the receipt of all necessary material governmental, stockholder and third party consents and approvals.</w:t>
      </w:r>
    </w:p>
    <w:p>
      <w:r>
        <w:t xml:space="preserve"> </w:t>
      </w:r>
    </w:p>
    <w:p>
      <w:r>
        <w:t>(n)                                 The Administrative Agent and the Arranger shall have received an initial Borrowing Request Notice and disbursement instructions from the Borrowers, indicating how the proceeds of the Loans are to be disbursed.</w:t>
      </w:r>
    </w:p>
    <w:p>
      <w:r>
        <w:t xml:space="preserve"> </w:t>
      </w:r>
    </w:p>
    <w:p>
      <w:r>
        <w:t>(o)                                 The Administrative Agent and the Arranger shall have received a funds flow memorandum in form, scope and substance reasonably satisfactory to the Administrative Agent and the Arranger.</w:t>
      </w:r>
    </w:p>
    <w:p>
      <w:r>
        <w:t xml:space="preserve"> </w:t>
      </w:r>
    </w:p>
    <w:p>
      <w:r>
        <w:t>(p)                                 Any fees required to be paid under the Loan Documents on or before the Closing Date shall have been paid.</w:t>
      </w:r>
    </w:p>
    <w:p>
      <w:r>
        <w:t xml:space="preserve"> </w:t>
      </w:r>
    </w:p>
    <w:p>
      <w:r>
        <w:t>(q)                                 The Borrowers shall have paid all fees, charges and disbursements of counsel to the Administrative Agent and the Arranger to the extent invoiced prior to the Closing Date, plus such additional amounts of such fees, charges and disbursements as shall constitute its reasonable estimate of such fees, charges and disbursements incurred or to be incurred by it through the closing proceedings (provided that such estimate shall not thereafter preclude a final settling of accounts between the Borrowers and the Administrative Agent and the Arranger).</w:t>
      </w:r>
    </w:p>
    <w:p>
      <w:r>
        <w:t xml:space="preserve"> </w:t>
      </w:r>
    </w:p>
    <w:p>
      <w:r>
        <w:t>(r)                                    Since the Balance Sheet Date, no Material Adverse Effect shall have occurred.</w:t>
      </w:r>
    </w:p>
    <w:p>
      <w:r>
        <w:t xml:space="preserve"> </w:t>
      </w:r>
    </w:p>
    <w:p>
      <w:r>
        <w:t>93</w:t>
      </w:r>
    </w:p>
    <w:p>
      <w:r>
        <w:t xml:space="preserve"> </w:t>
      </w:r>
    </w:p>
    <w:p>
      <w:r>
        <w:t>(s)                                   There shall be no actions, suits, proceedings, claims or disputes pending or, to the knowledge of the Credit Parties, threatened in writing, at law, in equity, in arbitration or before any Governmental Authority, by or against the Credit Parties, any of its Subsidiaries or any member of the Senior Management of any Credit Party or any of its Subsidiaries or against any of their properties or revenues that (a) purport to affect or pertain to this Agreement or any other Loan Document, or any of the transactions contemplated hereby or (b) could reasonably be expected to result in material liabilities against the Credit Parties and their Subsidiaries, taken as a whole, either individually or in the aggregate except as specifically disclosed in Schedule 5.07, and there has been no material adverse change in the status, or financial effect on the Credit Parties and their Subsidiaries, taken as a whole, of the matters described on Schedule 5.07.</w:t>
      </w:r>
    </w:p>
    <w:p>
      <w:r>
        <w:t xml:space="preserve"> </w:t>
      </w:r>
    </w:p>
    <w:p>
      <w:r>
        <w:t>(t)                                    Except as set forth on Schedule 5.08, neither any Credit Party nor any Subsidiary thereof is in default under or with respect to any (a) Contractual Obligation that could, either individually or in the aggregate, reasonably be expected to have a Material Adverse Effect or (b) Material Agreement.  No Default shall have occurred or be continuing or would result from the consummation of the Transactions.</w:t>
      </w:r>
    </w:p>
    <w:p>
      <w:r>
        <w:t xml:space="preserve"> </w:t>
      </w:r>
    </w:p>
    <w:p>
      <w:r>
        <w:t>(u)                                 The Administrative Agent shall have received evidence satisfactory to it that, on a pro forma basis after giving effect to the Transactions, (i) Adjusted Earnings is not less than $35,000,000 and (ii) the Leverage Ratio is not greater than 6.50 to 1.00, in each case, for the Fiscal Year ending December 31, 2012 and for each period of twelve consecutive Fiscal Months ended thereafter at least 30 days prior to the Closing Date.</w:t>
      </w:r>
    </w:p>
    <w:p>
      <w:r>
        <w:t xml:space="preserve"> </w:t>
      </w:r>
    </w:p>
    <w:p>
      <w:r>
        <w:t>(v)                                 The Administrative Agent shall have completed its business, financial and legal due diligence of the Credit Parties, including a roll-forward of its previous field examination and review of corporate and capital structure, MIS and cash management systems and all pending litigation, and shall have received a copy of the management letter (if any) from the Credit Parties’ certified public accountants for the Fiscal Year ended December 31, 2012 and all documentation or other information that the Administrative Agent requests in order to comply with its ongoing obligations under “know your customer” and anti-money laundering rules and regulations, including the USA Patriot Act (Title III of Pub. L. 107-56 (signed into law October 26, 2001)), with results satisfactory to the Administrative Agent.</w:t>
      </w:r>
    </w:p>
    <w:p>
      <w:r>
        <w:t xml:space="preserve"> </w:t>
      </w:r>
    </w:p>
    <w:p>
      <w:r>
        <w:t>(w)                               The Administrative Agent shall have received such other assurances, certificates, documents, consents or opinions as the Administrative Agent, L/C Issuer or Required Lenders reasonably may require.</w:t>
      </w:r>
    </w:p>
    <w:p>
      <w:r>
        <w:t xml:space="preserve"> </w:t>
      </w:r>
    </w:p>
    <w:p>
      <w:r>
        <w:t>Without limiting the generality of the provisions of Section 9.04,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reasonably acceptable or satisfactory to such Person unless the Administrative Agent shall have received notice from such Person prior to the proposed Closing Date specifying its objection thereto.</w:t>
      </w:r>
    </w:p>
    <w:p>
      <w:r>
        <w:t xml:space="preserve"> </w:t>
      </w:r>
    </w:p>
    <w:p>
      <w:r>
        <w:t>94</w:t>
      </w:r>
    </w:p>
    <w:p>
      <w:r>
        <w:t xml:space="preserve"> </w:t>
      </w:r>
    </w:p>
    <w:p>
      <w:r>
        <w:t>4.02                        Conditions to all Credit Extensions.  The obligation of each Lender to honor any Request for Credit Extension is subject to the following conditions precedent:</w:t>
      </w:r>
    </w:p>
    <w:p>
      <w:r>
        <w:t xml:space="preserve"> </w:t>
      </w:r>
    </w:p>
    <w:p>
      <w:r>
        <w:t>(a)                                 The representations and warranties of the Borrowers and each other Credit Party contained in Article V or any other Loan Document, or which are contained in any document furnished at any time under or in connection herewith or therewith, shall be true and correct in all material respects (but without any duplication of any materiality qualifications) on and as of the date of such Credit Extension, except to the extent that such representations and warranties specifically refer to an earlier date, in which case they shall be true and correct in all material respects (but without any duplication of any materiality qualifications) as of such earlier date, and except that for purposes of this Section 4.02, the representations and warranties contained in Section 5.02 shall be deemed to refer to the most recent statements furnished pursuant to clauses (a) and (b) respectively, of Section 6.04.</w:t>
      </w:r>
    </w:p>
    <w:p>
      <w:r>
        <w:t xml:space="preserve"> </w:t>
      </w:r>
    </w:p>
    <w:p>
      <w:r>
        <w:t>(b)                                 No Default or Event of Default shall exist, or would result from such proposed Credit Extension or from the application of the proceeds thereof.</w:t>
      </w:r>
    </w:p>
    <w:p>
      <w:r>
        <w:t xml:space="preserve"> </w:t>
      </w:r>
    </w:p>
    <w:p>
      <w:r>
        <w:t>(c)                                  The Borrower Representative shall have delivered to the Administrative Agent and, if applicable, the L/C Issuer, a Request for Credit Extension in accordance with the requirements hereof and a Borrowing Base Certificate in form and substance reasonably acceptable to the Administrative Agent (such Borrowing Base Certificate to be the most recent Borrowing Base Certificate delivered to the Administrative Agent pursuant to Section 6.04(d) modified to reflect Total Outstandings on such date).</w:t>
      </w:r>
    </w:p>
    <w:p>
      <w:r>
        <w:t xml:space="preserve"> </w:t>
      </w:r>
    </w:p>
    <w:p>
      <w:r>
        <w:t>(d)                                 Subject to Section 2.17, (i) after giving effect to such Credit Extension, Overall Excess Availability shall be greater than $0 and (ii) if a Committed Borrowing is requested, after giving effect thereto, Total Revolving Credit Outstandings shall not exceed the Revolving Credit Facility.</w:t>
      </w:r>
    </w:p>
    <w:p>
      <w:r>
        <w:t xml:space="preserve"> </w:t>
      </w:r>
    </w:p>
    <w:p>
      <w:r>
        <w:t>Each Request for Credit Extension submitted by the Borrower Representative shall be deemed to be a representation and warranty that the conditions specified in Sections 4.02(a), (b), (c), and (d) have been satisfied on and as of the date of the applicable Credit Extension.</w:t>
      </w:r>
    </w:p>
    <w:p>
      <w:r>
        <w:t xml:space="preserve"> </w:t>
      </w:r>
    </w:p>
    <w:p>
      <w:r>
        <w:t>ARTICLE V</w:t>
        <w:br/>
        <w:t>REPRESENTATIONS AND WARRANTIES</w:t>
      </w:r>
    </w:p>
    <w:p>
      <w:r>
        <w:t xml:space="preserve"> </w:t>
      </w:r>
    </w:p>
    <w:p>
      <w:r>
        <w:t>Each Credit Party signatory hereto represents and warrants to the Lenders and the Administrative Agent for itself and on behalf of its Subsidiaries as follows:</w:t>
      </w:r>
    </w:p>
    <w:p>
      <w:r>
        <w:t xml:space="preserve"> </w:t>
      </w:r>
    </w:p>
    <w:p>
      <w:r>
        <w:t>5.01                        Corporate Authority, Etc.</w:t>
      </w:r>
    </w:p>
    <w:p>
      <w:r>
        <w:t xml:space="preserve"> </w:t>
      </w:r>
    </w:p>
    <w:p>
      <w:r>
        <w:t>(a)                                 Existence, Qualification and Power.  Each Credit Party and each Subsidiary thereof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and (ii) execute, deliver and perform its obligations under the Loan Documents</w:t>
      </w:r>
    </w:p>
    <w:p>
      <w:r>
        <w:t xml:space="preserve"> </w:t>
      </w:r>
    </w:p>
    <w:p>
      <w:r>
        <w:t>95</w:t>
      </w:r>
    </w:p>
    <w:p>
      <w:r>
        <w:t xml:space="preserve"> </w:t>
      </w:r>
    </w:p>
    <w:p>
      <w:r>
        <w:t>to which it is a party,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of this Section 5.01, to the extent that failure to do so could not reasonably be expected to have a Material Adverse Effect.</w:t>
      </w:r>
    </w:p>
    <w:p>
      <w:r>
        <w:t xml:space="preserve"> </w:t>
      </w:r>
    </w:p>
    <w:p>
      <w:r>
        <w:t>(b)                                 Authorization; No Contravention.  The execution, delivery and performance by each Credit Party of each Loan Document to which such Person is party, have been duly authorized by all necessary corporate or other organizational action, and do not and will not (a) contravene the terms of any of such Person’s Governing Documents; (b) conflict with or result in any breach or contravention of, or the creation of any Lien under, or require any payment to be made under (i) any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Law; except in each case referred to in clause (b) or (c) of this Section 5.01(b) to the extent that such conflict, breach, contravention, creation, payment or violation could not reasonably be expected to have a Material Adverse Effect</w:t>
      </w:r>
    </w:p>
    <w:p>
      <w:r>
        <w:t xml:space="preserve"> </w:t>
      </w:r>
    </w:p>
    <w:p>
      <w:r>
        <w:t>(c)                                  Governmental Authorization; Other Consents.  Each Credit Party and Subsidiary has, is in compliance with, and is in good standing, with respect to all authorizations, consents, approvals, licenses and exemptions of, registrations and filings with, and required reports to, all Governmental Authorities necessary to conduct its business and to own, lease and operate its properties except as could not reasonably be expected to have a Material Adverse Effect.  Except where noncompliance could not reasonably be expected to have a Material Adverse Effect, all necessary import, export or other licenses, permits or certificates for the import or handling of any goods or other Collateral have been procured and are in effect, and the Credit Parties and their Subsidiaries have complied with all foreign and domestic laws with respect to the shipment and importation of any goods or Collateral, except where noncompliance could not reasonably be expected to have a Material Adverse Effect.  No approval, consent, exemption, authorization, or other action by, or notice to, or filing with, any Governmental Authority or any other Person is necessary or required in connection with (a) the execution, delivery or performance by, or enforcement against, any Credit Party of this Agreement or any other Loan Document or (b) the grant by any Credit Party of the Liens created under the Security Documents and the perfection thereof (including the first priority nature thereof subject in priority only to Permitted Senior Liens), except for approvals, consents, exemptions, authorizations, actions, notice and filing which have been duly obtained, taken, given or made and are in full force and effect and the filing of UCC financing statements.</w:t>
      </w:r>
    </w:p>
    <w:p>
      <w:r>
        <w:t xml:space="preserve"> </w:t>
      </w:r>
    </w:p>
    <w:p>
      <w:r>
        <w:t>(d)                                 Binding Effect.  This Agreement has been, and each other Credit Document, when delivered hereunder, will have been, duly executed and delivered by each Credit Party that is party thereto.  This Agreement constitutes, and each other Loan Document when so delivered will constitute, a legal, valid and binding obligation of such Credit Party, enforceable against each Credit Party that is party thereto in accordance with its terms, subject to applicable Debtor Relief Laws and general principles of equity</w:t>
      </w:r>
    </w:p>
    <w:p>
      <w:r>
        <w:t xml:space="preserve"> </w:t>
      </w:r>
    </w:p>
    <w:p>
      <w:r>
        <w:t>96</w:t>
      </w:r>
    </w:p>
    <w:p>
      <w:r>
        <w:t xml:space="preserve"> </w:t>
      </w:r>
    </w:p>
    <w:p>
      <w:r>
        <w:t>relating to enforceability (whether considered in a proceeding at law or in equity) but such principles do not make the remedies afforded by the Loan Documents inadequate for the practical realization of the principal benefits intended to be provided thereby.</w:t>
      </w:r>
    </w:p>
    <w:p>
      <w:r>
        <w:t xml:space="preserve"> </w:t>
      </w:r>
    </w:p>
    <w:p>
      <w:r>
        <w:t>5.02                        Financial Statements; Projections.</w:t>
      </w:r>
    </w:p>
    <w:p>
      <w:r>
        <w:t xml:space="preserve"> </w:t>
      </w:r>
    </w:p>
    <w:p>
      <w:r>
        <w:t>(a)                                 There has been furnished to the Administrative Agent (for distribution to each of the Lenders) a consolidated and consolidating balance sheet of the Holdings and its Subsidiaries as of the Balance Sheet Date, and a consolidated and consolidating statements of income or operations, cash flows and shareholders’ equity of Holdings and its Subsidiaries for the Fiscal Year then ended, and in the case of the consolidated financial statements, certified by Marcum LLP.  Such financial statements have been prepared in accordance with GAAP and fairly present the financial condition of Holdings and its Subsidiaries as at the close of business on the date thereof and the results of operations for the Fiscal Year then ended.  There are no contingent liabilities of Holdings or any Subsidiary as of such date involving material amounts, known to the officers of Holdings or any Subsidiary, required to be disclosed in such balance sheet and the notes related thereto in accordance with GAAP, which were not disclosed in such balance sheet and the notes related thereto.</w:t>
      </w:r>
    </w:p>
    <w:p>
      <w:r>
        <w:t xml:space="preserve"> </w:t>
      </w:r>
    </w:p>
    <w:p>
      <w:r>
        <w:t>(b)                                 There has been furnished to the Administrative Agent (for distribution to each of the Lenders) an unaudited consolidated and consolidating balance sheet of Holdings and its Subsidiaries as of the close of the Fiscal Month ending February 28, 2013 and unaudited consolidated and consolidating statements of income or operations and cash flow of Holdings and its Subsidiaries as of the close of such Fiscal Month, in each case, certified by a Financial Officer of Holdings.  Such balance sheet and statement of income or operations and cash flows have been prepared in accordance with GAAP and fairly present the financial condition of Holdings and its Subsidiaries as at the close of business on the date thereof and the results of operations subject to year-end and quarterly adjustments and the absence of footnotes.  There are no contingent liabilities of Holdings or any Subsidiary as of such date involving material amounts, known to the officers of Holdings or any Subsidiary required to be disclosed in such balance sheet and the notes related thereto in accordance with GAAP which were not disclosed in such balance sheet and the notes related thereto.</w:t>
      </w:r>
    </w:p>
    <w:p>
      <w:r>
        <w:t xml:space="preserve"> </w:t>
      </w:r>
    </w:p>
    <w:p>
      <w:r>
        <w:t>(c)                                  There has also been furnished to the Administrative Agent (for distribution to each of the Lenders) projections of Holdings and its Subsidiaries for the 2013 Fiscal Year.  To the knowledge of the Credit Parties, as of the Closing Date, no facts exist that (individually or in the aggregate) would reasonably be expected to result in any material change in any of such projections (taken as a whole).  Such projections have been prepared on a pro forma basis after giving effect to the transactions contemplated hereby.  As of the Closing Date, such projections referenced in clause (c) are based upon reasonable estimates and assumptions and reflect the reasonable estimates of the Credit Parties of the results of operations and other information projected therein (it being understood that such projections are not a guarantee of future performance and that future performance is subject to material contingencies, many of which are beyond the control of the Credit Parties).</w:t>
      </w:r>
    </w:p>
    <w:p>
      <w:r>
        <w:t xml:space="preserve"> </w:t>
      </w:r>
    </w:p>
    <w:p>
      <w:r>
        <w:t>97</w:t>
      </w:r>
    </w:p>
    <w:p>
      <w:r>
        <w:t xml:space="preserve"> </w:t>
      </w:r>
    </w:p>
    <w:p>
      <w:r>
        <w:t>5.03                        Solvency.  After giving effect to the Transactions, the Credit Parties, taken as a whole on a consolidated basis, are, Solvent.</w:t>
      </w:r>
    </w:p>
    <w:p>
      <w:r>
        <w:t xml:space="preserve"> </w:t>
      </w:r>
    </w:p>
    <w:p>
      <w:r>
        <w:t>5.04                        No Material Adverse Change.  Since the Balance Sheet Date, there has occurred no Material Adverse Effect.</w:t>
      </w:r>
    </w:p>
    <w:p>
      <w:r>
        <w:t xml:space="preserve"> </w:t>
      </w:r>
    </w:p>
    <w:p>
      <w:r>
        <w:t>5.05                        Ownership of Property; Liens.  Each of the Credit Parties and each Subsidiary has good record and marketable title in fee simple to, or valid leasehold interests in, all real property necessary or used in the ordinary conduct of its business and good title to all of its personal property, in each case, except for such defects in title as could not, individually or in the aggregate, reasonably be expected to have a Material Adverse Effect.  The property of the Credit Parties and their Subsidiaries is subject to no Liens, other than Liens permitted by Section 7.03.</w:t>
      </w:r>
    </w:p>
    <w:p>
      <w:r>
        <w:t xml:space="preserve"> </w:t>
      </w:r>
    </w:p>
    <w:p>
      <w:r>
        <w:t>5.06                        Franchises, Patents, Copyrights, etc.  Each Credit Party possesses all franchises, patents, copyrights, trademarks, trade names, licenses and permits, and rights in respect of the foregoing, adequate for the conduct of its business without known material conflict with any rights of others.  The Perfection Certificate delivered on the Closing Date sets forth a true, correct and complete list of all patents, patent applications, federally registered copyrights and copyright applications, trademarks and trademark applications owned by any Credit Party as of the Closing Date.</w:t>
      </w:r>
    </w:p>
    <w:p>
      <w:r>
        <w:t xml:space="preserve"> </w:t>
      </w:r>
    </w:p>
    <w:p>
      <w:r>
        <w:t>5.07                        Litigation.  There are no actions, suits, proceedings, claims or disputes pending or, to the knowledge of the Credit Parties, threatened in writing, at law, in equity, in arbitration or before any Governmental Authority, by or against the Credit Parties, any of its Subsidiaries or any member of the Senior Management of any Credit Party or any of its Subsidiaries or against any of their properties or revenues that (a) purport to affect or pertain to this Agreement or any other Loan Document, or any of the transactions contemplated hereby or (b) could reasonably be expected to result in material liabilities against the Credit Parties and their Subsidiaries, taken as a whole, either individually or in the aggregate except as specifically disclosed in Schedule 5.07, and there has been no material adverse change in the status, or financial effect on the Credit Parties and their Subsidiaries, taken as a whole, of the matters described on Schedule 5.07.</w:t>
      </w:r>
    </w:p>
    <w:p>
      <w:r>
        <w:t xml:space="preserve"> </w:t>
      </w:r>
    </w:p>
    <w:p>
      <w:r>
        <w:t>5.08                        No Default.  Except as set forth on Schedule 5.08, neither any Credit Party nor any Subsidiary thereof is in default under or with respect to any (a) Contractual Obligation that could, either individually or in the aggregate, reasonably be expected to have a Material Adverse Effect or (b) Material Agreement.  No Default or Event of default has occurred and is continuing or would result from the consummation of the transactions contemplated by this Agreement or any other Loan Document.</w:t>
      </w:r>
    </w:p>
    <w:p>
      <w:r>
        <w:t xml:space="preserve"> </w:t>
      </w:r>
    </w:p>
    <w:p>
      <w:r>
        <w:t>5.09                        Compliance with Laws.  Each Credit Party and each Subsidiary thereof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  No material Inventory has been produced in violation of the Fair Labor Standards Act of 1938.</w:t>
      </w:r>
    </w:p>
    <w:p>
      <w:r>
        <w:t xml:space="preserve"> </w:t>
      </w:r>
    </w:p>
    <w:p>
      <w:r>
        <w:t>98</w:t>
      </w:r>
    </w:p>
    <w:p>
      <w:r>
        <w:t xml:space="preserve"> </w:t>
      </w:r>
    </w:p>
    <w:p>
      <w:r>
        <w:t>5.10                        Tax Status.  The Credit Parties (i) have filed or caused to be filed all material federal, material provincial and all material state, and material foreign income and all other material tax returns, reports and declarations required by any jurisdiction to which any of them is subject and (ii) have paid all material Taxes (including withholdings) required to have been paid including in their capacity as tax withholding agents, except those being contested in good faith and by appropriate proceedings and for which the Credit Parties have set aside on their books reasonably adequate provisions therefor in accordance with GAAP (unless foreclosure or other similar enforcement action has been commenced in respect thereof or any Lien has been filed or otherwise perfected therefor, in which case such exception does not apply).  Proper and accurate amounts have been withheld by each Credit Party from its respective employees for all periods in material compliance with all material applicable, federal, state, local and foreign laws and such withholdings have been timely paid to the respective Governmental Authorities.</w:t>
      </w:r>
    </w:p>
    <w:p>
      <w:r>
        <w:t xml:space="preserve"> </w:t>
      </w:r>
    </w:p>
    <w:p>
      <w:r>
        <w:t>5.11                        Insurance.  The properties of the Credit Parties are insured with financially sound and reputable insurance companies not Affiliates of the Borrowers, in such amounts, with such deductibles and covering such risks as are customarily carried by companies engaged in similar businesses and owning similar properties in localities where the Credit Parties operate.</w:t>
      </w:r>
    </w:p>
    <w:p>
      <w:r>
        <w:t xml:space="preserve"> </w:t>
      </w:r>
    </w:p>
    <w:p>
      <w:r>
        <w:t>5.12                        Holding Company and Investment Company Acts.  None of any Credit Party, any Person controlling any Credit Party, or any Subsidiary of any Credit Party, (a) is subject to regulation under the Federal Power Act, the Interstate Commerce Act, any state public utilities code or (b) is or is required to be registered as an “investment company” under the Investment Company Act of 1940</w:t>
      </w:r>
    </w:p>
    <w:p>
      <w:r>
        <w:t xml:space="preserve"> </w:t>
      </w:r>
    </w:p>
    <w:p>
      <w:r>
        <w:t>5.13                        ERISA Compliance.</w:t>
      </w:r>
    </w:p>
    <w:p>
      <w:r>
        <w:t xml:space="preserve"> </w:t>
      </w:r>
    </w:p>
    <w:p>
      <w:r>
        <w:t>(a)                                 Each Plan is in compliance in all material respects with the applicable provisions of ERISA, the Code and other Federal or state laws.  Each Pension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To the best knowledge of each Credit Party, nothing has occurred that would prevent or cause the loss of such tax-qualified status.</w:t>
      </w:r>
    </w:p>
    <w:p>
      <w:r>
        <w:t xml:space="preserve"> </w:t>
      </w:r>
    </w:p>
    <w:p>
      <w:r>
        <w:t>(b)                                 There are no pending or, to the best knowledge of each Credit Party,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w:t>
      </w:r>
    </w:p>
    <w:p>
      <w:r>
        <w:t xml:space="preserve"> </w:t>
      </w:r>
    </w:p>
    <w:p>
      <w:r>
        <w:t>(c)                                  (i) No ERISA Event has occurred, and neither any Credit Party nor any ERISA Affiliate is aware of any fact, event or circumstance that could reasonably be expected to constitute or result in an ERISA Event with respect to any Pension Plan; (ii) each Credit Party and each ERISA Affiliate has met all applicable requirements under the</w:t>
      </w:r>
    </w:p>
    <w:p>
      <w:r>
        <w:t xml:space="preserve"> </w:t>
      </w:r>
    </w:p>
    <w:p>
      <w:r>
        <w:t>99</w:t>
      </w:r>
    </w:p>
    <w:p>
      <w:r>
        <w:t xml:space="preserve"> </w:t>
      </w:r>
    </w:p>
    <w:p>
      <w:r>
        <w:t>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neither any Credit Party nor any ERISA Affiliate knows of any facts or circumstances that could reasonably be expected to cause the funding target attainment percentage for any such plan to drop below 60% as of the most recent valuation date; (iv) neither any Credit Party nor any ERISA Affiliate has incurred any liability to the PBGC other than for the payment of premiums, and there are no premium payments which have become due that are unpaid; (v) neither any Credit Party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r>
    </w:p>
    <w:p>
      <w:r>
        <w:t xml:space="preserve"> </w:t>
      </w:r>
    </w:p>
    <w:p>
      <w:r>
        <w:t>(d)                                 Neither any Credit Party nor any ERISA Affiliate maintains or contributes to, or has any unsatisfied obligation to contribute to, or liability under, any active or terminated Pension Plan.</w:t>
      </w:r>
    </w:p>
    <w:p>
      <w:r>
        <w:t xml:space="preserve"> </w:t>
      </w:r>
    </w:p>
    <w:p>
      <w:r>
        <w:t>(e)                                  With respect to any Foreign Plan, (i) all employer and employee contributions required by law or by the terms of the Foreign Plan have been made, or, if applicable, accrued, in accordance with normal accounting practices; (ii) the fair market value of the assets of each funded Foreign Plan, the liability of each insurer for any Foreign Plan funded through insurance, or the book reserve established for any Foreign Plan, together with any accrued contributions, is sufficient to procure or provide for the accrued benefit obligations with respect to all current and former participants in such Foreign Plan according to the actuarial assumptions and valuations most recently used to account for such obligations in accordance with applicable generally accepted accounting principles; and (iii) it has been registered as required and has been maintained in good standing with applicable regulatory authorities.</w:t>
      </w:r>
    </w:p>
    <w:p>
      <w:r>
        <w:t xml:space="preserve"> </w:t>
      </w:r>
    </w:p>
    <w:p>
      <w:r>
        <w:t>5.14                        Regulations U and X.  The proceeds of the Loans and Letters of Credit shall be used solely for the purposes specified in Section 6.11.  No portion of any Loan is to be used, and no portion of any Letter of Credit is to be obtained, for the purpose of purchasing or carrying any “margin security” or “margin stock” as such terms are used in Regulations U and X of the Board of Governors of the Federal Reserve System, 12 C.F.R. Parts 221 and 224.</w:t>
      </w:r>
    </w:p>
    <w:p>
      <w:r>
        <w:t xml:space="preserve"> </w:t>
      </w:r>
    </w:p>
    <w:p>
      <w:r>
        <w:t>5.15                        True Copies of Governing Documents.  As of the Closing Date, the Credit Parties have furnished or caused to be furnished to each of the Lenders true and complete copies of the Governing Documents (together with any amendments thereto) of each Credit Party.</w:t>
      </w:r>
    </w:p>
    <w:p>
      <w:r>
        <w:t xml:space="preserve"> </w:t>
      </w:r>
    </w:p>
    <w:p>
      <w:r>
        <w:t>5.16                        Fiscal Year.  The Credit Parties have a fiscal year ending December 31 of each year.</w:t>
      </w:r>
    </w:p>
    <w:p>
      <w:r>
        <w:t xml:space="preserve"> </w:t>
      </w:r>
    </w:p>
    <w:p>
      <w:r>
        <w:t>5.17                        Subsidiaries, etc.  As of the Closing Date, Holdings does not have any Subsidiaries except as set forth on Schedule 5.17 hereto and, as of the Closing Date, all of the</w:t>
      </w:r>
    </w:p>
    <w:p>
      <w:r>
        <w:t xml:space="preserve"> </w:t>
      </w:r>
    </w:p>
    <w:p>
      <w:r>
        <w:t>100</w:t>
      </w:r>
    </w:p>
    <w:p>
      <w:r>
        <w:t xml:space="preserve"> </w:t>
      </w:r>
    </w:p>
    <w:p>
      <w:r>
        <w:t>outstanding Capital Stock in such Subsidiaries has been validly issued, fully paid and nonassessable and are owned by Holdings (or a Subsidiary of Holdings) in the amounts specified on Schedule 5.17 free and clear of all Liens (other than (a) Liens in favor the Administrative Agent granted under the Security Documents, (b) the Senior Notes Liens in accordance with the terms of the Senior Notes Intercreditor Agreement and (c) Liens in favor of the secured parties under the Canadian Documents with respect to the Capital Stock of the AA Canadian Subsidiaries pursuant to the terms of the Canadian Documents and in accordance with the terms of the Canadian Intercreditor Agreement).</w:t>
      </w:r>
    </w:p>
    <w:p>
      <w:r>
        <w:t xml:space="preserve"> </w:t>
      </w:r>
    </w:p>
    <w:p>
      <w:r>
        <w:t>5.18                        Environmental Compliance.  The Credit Parties and their Subsidiaries conduct in the ordinary course of business a review of the effect of existing Environmental Laws and claims alleging potential liability or responsibility for violation of any Environmental Law on their respective businesses, operations and properties, and as a result thereof each Credit Party has reasonably concluded that, except as specifically disclosed in Schedule 5.18, such Environmental Laws and claims could not, individually or in the aggregate, reasonably be expected to have a Material Adverse Effect.</w:t>
      </w:r>
    </w:p>
    <w:p>
      <w:r>
        <w:t xml:space="preserve"> </w:t>
      </w:r>
    </w:p>
    <w:p>
      <w:r>
        <w:t>5.19                        Bank Accounts.  The Perfection Certificate delivered on the Closing Date sets forth the true, correct and complete account numbers and location of all bank accounts of the Credit Parties as of the Closing Date.</w:t>
      </w:r>
    </w:p>
    <w:p>
      <w:r>
        <w:t xml:space="preserve"> </w:t>
      </w:r>
    </w:p>
    <w:p>
      <w:r>
        <w:t>5.20                        Labor Contracts.  Except as set forth on Schedule 5.20, as of the Closing Date, none of the Credit Parties is party to any collective bargaining agreement.  There are no material grievances, disputes or controversies with any union or other organization of any Credit Party’s employees, or threats of strikes or work stoppages that would reasonably be expected to result in a Material Adverse Effect.</w:t>
      </w:r>
    </w:p>
    <w:p>
      <w:r>
        <w:t xml:space="preserve"> </w:t>
      </w:r>
    </w:p>
    <w:p>
      <w:r>
        <w:t>5.21                        Disclosure.  Each Credit Party has disclosed to the Administrative Agent all agreements, instruments and corporate or other restrictions to which it or any of its Subsidiaries is subject, and all other matters known to it, that, individually or in the aggregate, would reasonably be expected to result in a Material Adverse Effect (which disclosure includes matters disclosed pursuant to SEC Filings made by Holdings so long as the Credit Parties have alerted the Administrative Agent to the existence thereof).  No report, financial statement, certificate or other information furnished (whether in writing or orally) by or on behalf of any Credit Party to the Administrative Agent or any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materially misleading.</w:t>
      </w:r>
    </w:p>
    <w:p>
      <w:r>
        <w:t xml:space="preserve"> </w:t>
      </w:r>
    </w:p>
    <w:p>
      <w:r>
        <w:t>5.22                        Intentionally Omitted.</w:t>
      </w:r>
    </w:p>
    <w:p>
      <w:r>
        <w:t xml:space="preserve"> </w:t>
      </w:r>
    </w:p>
    <w:p>
      <w:r>
        <w:t>5.23                        OFAC.  No Credit Party, nor, any Related Party, (i) is currently the subject of any Sanctions, (ii) is located, organized or residing in any Designated Jurisdiction, or (iii) is or has been (within the previous five (5) years) engaged in any transaction with any Person who is now or was then the subject of Sanctions or who is located, organized or residing in any Designated Jurisdiction.  No Loan, nor the proceeds from any Loan, has been used, directly or indirectly, to</w:t>
      </w:r>
    </w:p>
    <w:p>
      <w:r>
        <w:t xml:space="preserve"> </w:t>
      </w:r>
    </w:p>
    <w:p>
      <w:r>
        <w:t>101</w:t>
      </w:r>
    </w:p>
    <w:p>
      <w:r>
        <w:t xml:space="preserve"> </w:t>
      </w:r>
    </w:p>
    <w:p>
      <w:r>
        <w:t>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any Lender, the Arranger, the Administrative Agent or the L/C Issuer) of Sanctions.</w:t>
      </w:r>
    </w:p>
    <w:p>
      <w:r>
        <w:t xml:space="preserve"> </w:t>
      </w:r>
    </w:p>
    <w:p>
      <w:r>
        <w:t>5.24        Senior Notes Documents; Canadian Documents; Subordinated Debt Documents, Etc.  No Credit Party is in violation of any provision of any Senior Notes Document, and the Loans and the Loan Documents and the transactions contemplated hereby and thereby do not violate and/or conflict with any provision of the Senior Notes Documents.  No AA Canadian Subsidiary is in violation of any provision of any Canadian Documents, and the Loans and the Loan Documents and the transactions contemplated hereby and thereby do not violate and/or conflict with any provision of the Canadian Documents.  No Credit Party is in violation of any provision of any Subordinated Debt Documents, and the Loans and the Loan Documents and the transactions contemplated hereby and thereby do not violate and/or conflict with any provision of the Subordinated Debt Documents.</w:t>
      </w:r>
    </w:p>
    <w:p>
      <w:r>
        <w:t xml:space="preserve"> </w:t>
      </w:r>
    </w:p>
    <w:p>
      <w:r>
        <w:t>5.25        Receivables.  With respect to each Receivable at the time it is shown as an Eligible Credit Card Receivable or an Eligible Wholesale Receivable in a Borrowing Base Certificate, that (a) it is genuine and in all material respects what it purports to be, and is not evidenced by a judgment; (b) it arises out of a completed, bona fide sale and delivery of goods in the ordinary course of business, and (with respect to an Eligible Wholesale Receivable) substantially in accordance with any purchase order, contract or other document relating thereto; (c) it is for a sum certain, maturing as stated in the invoice covering such sale of goods, a copy of which is available to the Administrative Agent on request; (d) it is not subject to any offset, Lien (other than the Administrative Agent’s Lien and the Senior Notes Liens), deduction, defense, dispute, counterclaim or other adverse condition except as arising in the ordinary course of business and included in a Borrowing Base Certificate or otherwise disclosed to the Administrative Agent; (e) no extension, compromise, settlement, modification, credit, deduction or return has been authorized with respect to the Receivable, except discounts or allowances granted in the ordinary course of business for prompt payment that are reflected on the face of the invoice related thereto and in the reports submitted to the Administrative Agent hereunder; and (f) to the Credit Parties’ knowledge, (i) there are no facts or circumstances that are reasonably likely to impair the enforceability or collectability of such Receivable; and (ii) the account debtor had the capacity to contract when the Receivable arose, continues to meet the applicable Borrower’s customary credit standards, is not subject to any case or proceeding commenced by or against such account debtor under any state, federal or foreign law for the entry of an order for relief under the Bankruptcy Code, or any other insolvency, debtor relief or debt adjustment law.  The Administrative Agent may rely, in determining which Receivables are Eligible Credit Card Receivables and Eligible Wholesale Receivables, on all statements and representations made by the Credit Parties with respect thereto.</w:t>
      </w:r>
    </w:p>
    <w:p>
      <w:r>
        <w:t xml:space="preserve"> </w:t>
      </w:r>
    </w:p>
    <w:p>
      <w:r>
        <w:t>ARTICLE VI</w:t>
        <w:br/>
        <w:t>AFFIRMATIVE COVENANTS</w:t>
      </w:r>
    </w:p>
    <w:p>
      <w:r>
        <w:t xml:space="preserve"> </w:t>
      </w:r>
    </w:p>
    <w:p>
      <w:r>
        <w:t>Each Credit Party signatory hereto covenants and agrees for itself and on behalf of its Subsidiaries that, so long as any Lender shall have any Commitment hereunder, any Loan or</w:t>
      </w:r>
    </w:p>
    <w:p>
      <w:r>
        <w:t xml:space="preserve"> </w:t>
      </w:r>
    </w:p>
    <w:p>
      <w:r>
        <w:t>102</w:t>
      </w:r>
    </w:p>
    <w:p>
      <w:r>
        <w:t xml:space="preserve"> </w:t>
      </w:r>
    </w:p>
    <w:p>
      <w:r>
        <w:t>other Obligation remains outstanding or the Administrative Agent has any obligation to cause the L/C Issuer to issue, extend or renew any Letter of Credit:</w:t>
      </w:r>
    </w:p>
    <w:p>
      <w:r>
        <w:t xml:space="preserve"> </w:t>
      </w:r>
    </w:p>
    <w:p>
      <w:r>
        <w:t>6.01        Intentionally Omitted.</w:t>
      </w:r>
    </w:p>
    <w:p>
      <w:r>
        <w:t xml:space="preserve"> </w:t>
      </w:r>
    </w:p>
    <w:p>
      <w:r>
        <w:t>6.02        Maintenance of Office; Certain Changes.  Each Credit Party will maintain its chief executive office, distribution center, warehouse, shipping center, plant, factory, or other similar location at the locations identified in the Perfection Certificate delivered by such Credit Party to the Administrative Agent, or at such other place as the Borrower Representative shall designate upon no less than 30 days prior written notice to the Administrative Agent (or such shorter period as may be acceptable to the Administrative Agent).  Each Credit Party shall notify the Administrative Agent, in writing, not less than thirty (30) days’ prior (i) to any change in its name or the type of its organization, jurisdiction or organization, organizational identification number, or tax identification number (or such shorter period as may be acceptable to the Administrative Agent).</w:t>
      </w:r>
    </w:p>
    <w:p>
      <w:r>
        <w:t xml:space="preserve"> </w:t>
      </w:r>
    </w:p>
    <w:p>
      <w:r>
        <w:t>6.03        Records and Accounts.  Each Credit Party will (i) keep true and accurate records and books of account in which full, true and correct entries will be made in accordance with, and all financial statements provided for herein shall be prepared in accordance with GAAP consistently applied; (ii) maintain adequate accounts and reserves for all taxes (including incomes taxes); and (iii) at all times, maintain independent certified public accountants as the Credit Parties’ accountants which shall be reasonably satisfactory to the Administrative Agent (it being understood that Marcum LLP, PricewaterhouseCoopers, Deloitte Touche Tohmatsu, Ernst &amp; Young, KPMG and BDO Seidman shall be satisfactory to the Administrative Agent).</w:t>
      </w:r>
    </w:p>
    <w:p>
      <w:r>
        <w:t xml:space="preserve"> </w:t>
      </w:r>
    </w:p>
    <w:p>
      <w:r>
        <w:t>6.04        Financial Statements, Certificates and Information.  The Credit Parties will deliver to the Administrative Agent and the Lenders:</w:t>
      </w:r>
    </w:p>
    <w:p>
      <w:r>
        <w:t xml:space="preserve"> </w:t>
      </w:r>
    </w:p>
    <w:p>
      <w:r>
        <w:t>(a)           as soon as practicable, but in any event no later than the earlier of ninety (90) days after the end of each Fiscal Year and fifteen (15) days after the date required to be filed with the SEC, (i) the consolidated and consolidating balance sheet of Holdings and its Subsidiaries, as at the end of such Fiscal Year, and the related consolidated and consolidating statements of income or operations, cash flows and shareholders’ equity for such Fiscal Year, each setting forth in comparative form the figures for the previous Fiscal Year and all such consolidated and consolidating financial statements to be in reasonable detail, prepared in accordance with GAAP consistently applied and such consolidated financial statements to be audited and accompanied by a report and opinion prepared in accordance with generally accepted auditing standards by Marcum LLP or by other independent certified public accountants reasonably satisfactory to the Administrative Agent and certified without qualification and without expression of uncertainty as to the ability of Holdings and its Subsidiaries to continue as going concerns, together with (x) a written statement from such accountants (to the extent then available on commercially reasonable terms) to the effect that, in making the examination necessary to said certification, nothing has come to their attention to cause them to believe that any Default or Event of Default has occurred or specifying those Defaults or Events of Defaults that they have become aware of and (y) a copy of their accountants’ management letter (if any) for such Fiscal Year and (ii) a Compliance Certificate duly</w:t>
      </w:r>
    </w:p>
    <w:p>
      <w:r>
        <w:t xml:space="preserve"> </w:t>
      </w:r>
    </w:p>
    <w:p>
      <w:r>
        <w:t>103</w:t>
      </w:r>
    </w:p>
    <w:p>
      <w:r>
        <w:t xml:space="preserve"> </w:t>
      </w:r>
    </w:p>
    <w:p>
      <w:r>
        <w:t>executed by a Financial Officer of Holdings, which, among other things, (A) attaches and certifies to the foregoing consolidated and consolidating financial statements, accountants statements, management letters and a management discussion and analysis prepared in connection with such financial statements (which may be the management discussion and analysis provided for in Holdings’ Form 10-K report), (B) certifies that the information contained in such consolidating financial statements fairly presents in all material respects the financial condition of the Holdings and its Subsidiaries on the dates indicated therein, (C) appends computations evidencing the Fixed Charge Coverage Ratio for the Reference Period ended as of the last day of such Fiscal Year and specifying whether the Credit Parties have complied with Section 7.13, (D) appends calculations of the Capital Expenditures made by the Credit Parties during such Fiscal Year and specifying whether the Credit Parties have complied with Section 7.14, (E) appends computations evidencing the Leverage Ratio for the Reference Period ended as of the last day of such Fiscal Year and specifying whether the Credit Parties have complied with Section 7.15, and (F) states that such Financial Officer has reviewed this Agreement and the other Loan Documents and has no knowledge of any Default or Event of Default during such Fiscal Year, or if such Financial Officer has such knowledge, specifying each Default or Event of Default and the nature thereof;</w:t>
      </w:r>
    </w:p>
    <w:p>
      <w:r>
        <w:t xml:space="preserve"> </w:t>
      </w:r>
    </w:p>
    <w:p>
      <w:r>
        <w:t>(b)           as soon as practicable, but in any event no later than thirty (30) days after the end of each Fiscal Month (including the last Fiscal Month of each Fiscal Year), (i) the unaudited monthly consolidated and consolidating financial statements of Holdings and its Subsidiaries for such Fiscal Month, including the consolidated and consolidating balance sheet of Holdings and its Subsidiaries, as at the end of such Fiscal Month, the related consolidated and consolidating statements of income or operations, cash flows and shareholders’ equity for such Fiscal Month and for the portion of the Fiscal Year then ended, each setting forth in comparative form the figures for the corresponding Fiscal Month of the previous Fiscal Year and the corresponding portion of the previous Fiscal Year, each, prepared in accordance with GAAP consistently applied, (ii) a statement of change in any intercompany accounts, and (iii) for each Fiscal Month that is the last Fiscal Month of a Fiscal Quarter, a Compliance Certificate duly executed by a Financial Officer of Holdings, which, among other things, (A) attaches and certifies to the foregoing financial statements, (B) certifies that the information contained in such financial statements fairly presents in all material respects the financial condition of Holdings and its Subsidiaries on the dates indicated therein (subject to year-end adjustments and the absence of footnotes), (C) sets forth in comparative form the results for and through such Fiscal Month with the most recent projections delivered to the Administrative Agent pursuant to Section 6.04(e), (D) appends computations evidencing the Fixed Charge Coverage Ratio for the Reference Period ended as of the last day of such Fiscal Quarter and specifying whether the Credit Parties have complied with Section 7.13, (E) appends calculations of the Capital Expenditures made by the Credit Parties during such Fiscal Month and for the portion of the Fiscal Year then ended and specifying whether the Credit Parties have complied with Section 7.14, (F) appends computations evidencing the Leverage Ratio for the Reference Period ended as of the last day of such Fiscal Quarter and specifying whether the Credit Parties have complied with Section 7.15, (G) sets forth (if applicable) reconciliations to reflect changes in GAAP since the date of the last audited financial statements of Holdings and its Subsidiaries and</w:t>
      </w:r>
    </w:p>
    <w:p>
      <w:r>
        <w:t xml:space="preserve"> </w:t>
      </w:r>
    </w:p>
    <w:p>
      <w:r>
        <w:t>104</w:t>
      </w:r>
    </w:p>
    <w:p>
      <w:r>
        <w:t xml:space="preserve"> </w:t>
      </w:r>
    </w:p>
    <w:p>
      <w:r>
        <w:t>(H) states that such Financial Officer has reviewed this Agreement and the other Loan Documents and has no knowledge of any Default or Event of Default during such Fiscal Month, or if such Financial Officer has such knowledge, specifying each Default or Event of Default and the nature thereof to the Administrative Agent’s reasonable satisfaction; provided that, with respect to each Fiscal Month that is not the last Fiscal Month of a Fiscal Quarter, delivery of such financial statements to the Administrative Agent shall be deemed to be a representation by the Credit Parties that the information contained in such financial statements fairly presents in all material respects the financial condition of Holdings and its Subsidiaries on the dates indicted therein (subject to year-end adjustments and the absence of footnotes);</w:t>
      </w:r>
    </w:p>
    <w:p>
      <w:r>
        <w:t xml:space="preserve"> </w:t>
      </w:r>
    </w:p>
    <w:p>
      <w:r>
        <w:t>(c)           as soon as practicable, but in any event no later than forty-five (45) days after the end of each Fiscal Quarter, a management discussion and analysis prepared in connection with the financial statements of Holdings and its Subsidiaries for such Fiscal Quarter (which may be any management and discussion analysis provided for in Holding’s Form 10-Q report for such Fiscal Quarter; provided that any management discussion and analysis prepared in connection with the financial statements of Holdings and its Subsidiaries for the fourth Fiscal Quarter of each Fiscal Year shall not be required to be as comprehensive in scope and detail as is customary for one provided in a Form 10-Q report);</w:t>
      </w:r>
    </w:p>
    <w:p>
      <w:r>
        <w:t xml:space="preserve"> </w:t>
      </w:r>
    </w:p>
    <w:p>
      <w:r>
        <w:t>(d)           (i) as soon as available and in any event no later than (A) the 15th day of each Fiscal Month, prepared as of the close of business of the previous month, (B) during a Liquidity Trigger Period, 2:00 p.m. Eastern time (11:00 am Pacific time) on the Tuesday (or, if Tuesday is not a Business Day, on the next succeeding Business Day) of each week, prepared as of the close of business of the previous week, and (C) after the occurrence and during the continuance of an Event of Default, at such other times as the Administrative Agent may request, a Borrowing Base Certificate with respect to the Collateral of the Borrowers, accompanied by such supporting detail, documentation and information related thereto as the Administrative Agent shall reasonably request and (ii) as soon as available and in any event no later than the 15th day of each Fiscal Month, a sales audit report, an inventory stock ledger report, accounts receivable aging report and an inventory aging report (including a sell through aging report and an aging report by SKU), in each case, as of the close of business on the last Business Day of the preceding month and accompanied by such supporting detail, documentation and information as the Administrative Agent shall reasonably request;</w:t>
      </w:r>
    </w:p>
    <w:p>
      <w:r>
        <w:t xml:space="preserve"> </w:t>
      </w:r>
    </w:p>
    <w:p>
      <w:r>
        <w:t>(e)           not later than December 31 of each Fiscal Year, an annual business plan and projections for Holdings and its Subsidiaries for the following Fiscal Year on a monthly basis (such projections to include consolidated and consolidating balance sheets, statements of cash flows, statements of income or operations of Holdings and its Subsidiaries and Overall Excess Availability, in each case prepared on a month-by-month basis);</w:t>
      </w:r>
    </w:p>
    <w:p>
      <w:r>
        <w:t xml:space="preserve"> </w:t>
      </w:r>
    </w:p>
    <w:p>
      <w:r>
        <w:t>(f)            promptly upon receipt thereof, copies of any detailed audit reports, financial control reports, management letters or recommendations submitted to the board</w:t>
      </w:r>
    </w:p>
    <w:p>
      <w:r>
        <w:t xml:space="preserve"> </w:t>
      </w:r>
    </w:p>
    <w:p>
      <w:r>
        <w:t>105</w:t>
      </w:r>
    </w:p>
    <w:p>
      <w:r>
        <w:t xml:space="preserve"> </w:t>
      </w:r>
    </w:p>
    <w:p>
      <w:r>
        <w:t>of directors (or the audit committee of the board of directors) of the Credit Parties by independent accountants or internal auditors in connection with any audit of any of them;</w:t>
      </w:r>
    </w:p>
    <w:p>
      <w:r>
        <w:t xml:space="preserve"> </w:t>
      </w:r>
    </w:p>
    <w:p>
      <w:r>
        <w:t>(g)           promptly after the same are available, copies of each annual report, proxy or financial statement or other report or communication sent to the stockholders of any Credit Party, and copies of all annual, regular, periodic and special reports and registration statements which the any Credit Party may file or be required to file with the SEC under Section 13 or 15(d) of the Securities Exchange Act of 1934, and not otherwise required to be delivered to the Administrative Agent pursuant hereto;</w:t>
      </w:r>
    </w:p>
    <w:p>
      <w:r>
        <w:t xml:space="preserve"> </w:t>
      </w:r>
    </w:p>
    <w:p>
      <w:r>
        <w:t>(h)           promptly, and in any event within two (2) Business Day after receipt thereof by any Credit Party or any Subsidiary thereof, copies of each notice or other correspondence received from the SEC or any other Governmental Authority concerning any investigation or possible investigation or other inquiry by such agency regarding financial or other operational results of any Credit Party or any Subsidiary;</w:t>
      </w:r>
    </w:p>
    <w:p>
      <w:r>
        <w:t xml:space="preserve"> </w:t>
      </w:r>
    </w:p>
    <w:p>
      <w:r>
        <w:t>(i)            promptly after delivery or receipt thereof, copies of all notices, reports and other communications delivered or received by any Credit Party in connection with the Senior Notes Documents or the Subordinated Debt Documents and not later than five (5) Business Days following the effectiveness thereof, copies of any new Senior Notes Documents or any amendment, supplement, waiver, or other modification, replacement or renewal with respect to any Senior Notes Document;</w:t>
      </w:r>
    </w:p>
    <w:p>
      <w:r>
        <w:t xml:space="preserve"> </w:t>
      </w:r>
    </w:p>
    <w:p>
      <w:r>
        <w:t>(j)            (i) promptly following the reasonable request of the Administrative Agent, a report summarizing the insurance coverage in effect for each Credit Party, (ii) promptly following the modification, renewal, replacement of any insurance policy of any Credit Party, updated insurance certificates and endorsements evidencing such coverage, (iii) promptly but within five (5) Business Days (or such longer period as agreed by the Administrative Agent in its discretion) after receipt thereof by any Credit Party, an original of any endorsement, amendment or, modification to any Trade Credit Insurance policy, or any replacement thereof and (iv) promptly following the receipt thereof, an original of each renewal Trade Credit Insurance policy;</w:t>
      </w:r>
    </w:p>
    <w:p>
      <w:r>
        <w:t xml:space="preserve"> </w:t>
      </w:r>
    </w:p>
    <w:p>
      <w:r>
        <w:t>(k)           as soon as practicable, but in any event no later than ten (10) days (or such longer period as agreed by the Administrative Agent in its discretion) following the end of each Fiscal Quarter (or more frequently at the election of the Credit Parties), (i) an updated Perfection Certificate as to each Credit Party in substantially the same form as the Perfection Certificate most recently delivered to the Administrative Agent (with such scope and detail as the Administrative Agent’s may reasonably require) or a certificate confirming that there has been no change in such information since the Perfection Certificate delivered on the Closing Date or the most recent Perfection Certificate delivered pursuant to this Section 6.04(k) and (ii) updated Schedules 5.07, 5.08, 5.17, 5.18, 5.20 and 7.08 in substantially the same form as the most recent schedule of the same delivered to the Administrative Agent to the Administrative Agent’s reasonable satisfaction; and</w:t>
      </w:r>
    </w:p>
    <w:p>
      <w:r>
        <w:t xml:space="preserve"> </w:t>
      </w:r>
    </w:p>
    <w:p>
      <w:r>
        <w:t>106</w:t>
      </w:r>
    </w:p>
    <w:p>
      <w:r>
        <w:t xml:space="preserve"> </w:t>
      </w:r>
    </w:p>
    <w:p>
      <w:r>
        <w:t>(l)            substantially simultaneously therewith, any financial data and other information delivered pursuant to the Senior Notes Documents not otherwise provided under this Agreement and, promptly following a request therefor, from time to time such other financial data and information as the Administrative Agent or any Lender may reasonably request with respect to the Credit Parties, including without limitation, updates and such other information and copies of documents with respect to pending litigation or the settlement or compromise thereof.</w:t>
      </w:r>
    </w:p>
    <w:p>
      <w:r>
        <w:t xml:space="preserve"> </w:t>
      </w:r>
    </w:p>
    <w:p>
      <w:r>
        <w:t>Documents required to be delivered pursuant to Section 6.04(a), (b), (d), (e), (f) or (g) (to the extent any such documents are included in materials otherwise filed with the SEC) may be delivered electronically and if so delivered, shall be deemed to have been delivered on the date (i) on which the applicable Credit Party posts such documents and provides a link thereto on such Credit Party’s website on the Internet at the website address listed on Schedule 10.02; or (ii) on which such documents are posted on the applicable Credit Party’s behalf on an Internet or intranet website, if any, to which each Lender and the Administrative Agent have access (whether a commercial, third-party website or whether sponsored by the Administrative Agent); provided that: (i) upon the request of the Administrative Agent, the applicable Credit Party shall deliver paper copies of such documents to the Administrative Agent until a written request to cease delivering paper copies is given by the Administrative Agent and (ii) the Borrower Representative shall notify the Administrative Agent and each Lender (by facsimile or electronic mail) of the posting of any such documents and provide to the Administrative Agent and each Lender by electronic mail electronic versions (i.e., soft copies) of such documents.  The Administrative Agent shall have no obligation to request the delivery or to maintain copies of the documents referred to above, and in any event shall have no responsibility to monitor compliance by any Borrower with any such request for delivery, and each Lender shall be solely responsible for requesting delivery to it or maintaining its copies of such documents.</w:t>
      </w:r>
    </w:p>
    <w:p>
      <w:r>
        <w:t xml:space="preserve"> </w:t>
      </w:r>
    </w:p>
    <w:p>
      <w:r>
        <w:t>6.05        Notices.</w:t>
      </w:r>
    </w:p>
    <w:p>
      <w:r>
        <w:t xml:space="preserve"> </w:t>
      </w:r>
    </w:p>
    <w:p>
      <w:r>
        <w:t>(a)           Defaults.  The Credit Parties will promptly (but in any event within two (2) Business Days) notify the Administrative Agent and each Lender in writing of the occurrence of (i) any Default or Event of Default, (ii) any “Default” or “Event of Default” under any Senior Notes Document or (iii) any “default”, “event of default” or material breach under any Subordinated Debt Document or any Material Agreement. The Credit Parties shall promptly notify or cause each of the AA Canadian Subsidiaries to promptly notify the Administrative Agent in writing of the occurrence of any “Default” or “Event of Default” under any Canadian Document.</w:t>
      </w:r>
    </w:p>
    <w:p>
      <w:r>
        <w:t xml:space="preserve"> </w:t>
      </w:r>
    </w:p>
    <w:p>
      <w:r>
        <w:t>(b)           Material Adverse Effect.  The Credit Parties shall promptly (but in any event within two (2) Business Days) disclose in writing to the Administrative Agent (for distribution to each Lender) of any matter that has resulted or would reasonably be expected to result in a Material Adverse Effect.</w:t>
      </w:r>
    </w:p>
    <w:p>
      <w:r>
        <w:t xml:space="preserve"> </w:t>
      </w:r>
    </w:p>
    <w:p>
      <w:r>
        <w:t>(c)           ERISA Events.  The Credit Parties shall promptly disclose in writing to the Administrative Agent the occurrence of any ERISA Event;</w:t>
      </w:r>
    </w:p>
    <w:p>
      <w:r>
        <w:t xml:space="preserve"> </w:t>
      </w:r>
    </w:p>
    <w:p>
      <w:r>
        <w:t>107</w:t>
      </w:r>
    </w:p>
    <w:p>
      <w:r>
        <w:t xml:space="preserve"> </w:t>
      </w:r>
    </w:p>
    <w:p>
      <w:r>
        <w:t>(d)           Change in Accounting Policies or Financial Reporting.  The Credit Parties shall promptly disclose in writing to the Administrative Agent notice of (i) any material change in accounting policies or financial reporting practices by Holdings or any Subsidiary or (ii) discharge by any Credit Party of its independent accountants or any withdrawal or resignation by such independent accountants.</w:t>
      </w:r>
    </w:p>
    <w:p>
      <w:r>
        <w:t xml:space="preserve"> </w:t>
      </w:r>
    </w:p>
    <w:p>
      <w:r>
        <w:t>(e)           Notice of Tax Claims, Litigation and Judgments.  The Credit Parties will give notice to the Administrative Agent, and each Lender in writing within three (3) Business Days’ of any written notice of proposed assessment or written notice of the commencement of any material audit by any Governmental Authority for unpaid Taxes of any Credit Party or any Subsidiary that are due and payable, any commencement of any litigation or proceedings affecting any Credit Party, any Subsidiary or any member of the Senior Management of any Credit Party or any of its Subsidiaries or to which any Credit Party, any Subsidiary or any member of the Senior Management of any Credit Party or any of its Subsidiaries is or becomes a party that (i) involves any claim that has resulted in or would reasonably be expected to result in liabilities of more than $350,000 that are not covered by insurance policies maintained in accordance with Section 6.07, (ii) to the knowledge of the general counsel or chief financial officer of Holdings, involves any adverse claim or proceeding against any member of the Senior Management of Holdings, which has resulted in or would reasonably be expected to result in material publicity with respect to the Credit Parties or such member of the Senior Management of Holdings, (iii) has resulted in or would reasonably be expected to result in a Material Adverse Effect or (iv) is a criminal investigation or involves a criminal penalty for any felony.  The Credit Parties will give notice to the Administrative Agent and each Lender, in writing, in form and detail reasonably satisfactory to the Administrative Agent, within five (5) Business Days’ of any judgment not covered by insurance, final or otherwise, against any Credit Party in an amount in excess of $350,000 or of the entry of any non-monetary judgment that would reasonably be expected to have a Material Adverse Effect.</w:t>
      </w:r>
    </w:p>
    <w:p>
      <w:r>
        <w:t xml:space="preserve"> </w:t>
      </w:r>
    </w:p>
    <w:p>
      <w:r>
        <w:t>(f)            Notification of Claim against Collateral.  The Credit Parties will, promptly notify the Administrative Agent and each Lender in writing of any setoff, claims (including, with respect to the Real Estate, environmental claims), withholdings or other defenses in amounts greater than $1,000,000 to the extent not covered by insurance policies maintained in accordance with Section 6.07, or defenses to the Administrative Agent’s rights with respect to the Collateral.</w:t>
      </w:r>
    </w:p>
    <w:p>
      <w:r>
        <w:t xml:space="preserve"> </w:t>
      </w:r>
    </w:p>
    <w:p>
      <w:r>
        <w:t>(g)           Notices Concerning Collateral.  The Borrowers shall provide to the Administrative Agent prompt notice of (a) any physical count of any Borrower’s Inventory, together with a copy of the results thereof certified by the Borrowers, (b) any determination by the Borrowers that the aggregate Inventory levels of the Borrowers are not adequate to meet the sales projections of the Borrowers, (c) any failure of any Credit Party to pay rent at any leased location where Inventory is located, which failure continues for more than ten (10) days following the day on which such payment rent is due and payable and (d) of any return of Inventory involving an aggregate Value of Inventory in excess of $1,000,000.  Promptly following the occurrence thereof, the Credit Parties shall deliver to the Administrative Agent, in form and scope acceptable to the Administrative Agent and with such supporting detail, documentation and information as</w:t>
      </w:r>
    </w:p>
    <w:p>
      <w:r>
        <w:t xml:space="preserve"> </w:t>
      </w:r>
    </w:p>
    <w:p>
      <w:r>
        <w:t>108</w:t>
      </w:r>
    </w:p>
    <w:p>
      <w:r>
        <w:t xml:space="preserve"> </w:t>
      </w:r>
    </w:p>
    <w:p>
      <w:r>
        <w:t>the Administrative Agent shall reasonably request regarding any change to Inventory cost methodology.  For the avoidance of doubt, any changes to the calculations of such standard cost and/or methodology for valuing any such Eligible Inventory shall not take effect for the purposes of calculating the Cost of such Inventory until the Administrative Agent shall have received an appraisal or, at Administrative Agent’s election, a “desktop” appraisal report, from an Appraiser with respect to such Inventory in accordance with Section 6.16(c), the cost of which shall not count towards any limits set forth in Section 6.16(c).  If Receivables with respect to a single account debtor in an aggregate face amount of $500,000 or more cease to be Eligible Credit Card Receivables or Eligible Wholesale Receivables, the Borrowers shall notify the Administrative Agent of such occurrence promptly (and in any event within one Business Day) after any Credit Party has knowledge thereof.</w:t>
      </w:r>
    </w:p>
    <w:p>
      <w:r>
        <w:t xml:space="preserve"> </w:t>
      </w:r>
    </w:p>
    <w:p>
      <w:r>
        <w:t>(h)           Notification of Additional Intellectual Property Rights.  Concurrently with the delivery of financial statements with respect to any Fiscal Quarter, the Credit Parties will notify the Administrative Agent in writing of any patents, patent applications, patent application disclosures filed with any patent office during such Fiscal Quarter, registered copyrights or mask works registered during such Fiscal Quarter, applications for registration of copyrights or mask works filed during such Fiscal Quarter and trademark and service mark registrations during such Fiscal Quarter, and trademark and service mark registration applications filed during such Fiscal Quarter, all of the foregoing whether a foreign or United States right, to the extent not listed on the Perfection Certificate most recently delivered to the Administrative Agent in accordance with this Agreement.</w:t>
      </w:r>
    </w:p>
    <w:p>
      <w:r>
        <w:t xml:space="preserve"> </w:t>
      </w:r>
    </w:p>
    <w:p>
      <w:r>
        <w:t>(i)            Environmental Events.  The Credit Parties will promptly give notice to the Administrative Agent and each Lender (a) of any violation of any Environmental Law that any Credit Party reports in writing or is reportable by such Person in writing (or for which any written report supplemental to any oral report is made) to any Governmental Authority and (b) upon any member of Senior Management of any Credit Party becoming aware thereof, of any inquiry, proceeding, investigation, or other action, including a notice from any agency of potential Environmental Liability, of any Governmental Authority that, in the case of clauses (a) or (b) above, would reasonably be expected to result in a Material Adverse Effect.</w:t>
      </w:r>
    </w:p>
    <w:p>
      <w:r>
        <w:t xml:space="preserve"> </w:t>
      </w:r>
    </w:p>
    <w:p>
      <w:r>
        <w:t>(j)            Prepayment Events.  Promptly following the occurrence of any event for which the Borrowers are required to make a prepayment under Sections 2.04(c) through (f), together with all supporting information reasonably requested by the Administrative Agent.</w:t>
      </w:r>
    </w:p>
    <w:p>
      <w:r>
        <w:t xml:space="preserve"> </w:t>
      </w:r>
    </w:p>
    <w:p>
      <w:r>
        <w:t>(k)           Change in CEO or CFO.  The Credit Parties shall provide to the Administrative Agent prompt written notice of any change in any Credit Party’s chief executive officer or chief financial officer.</w:t>
      </w:r>
    </w:p>
    <w:p>
      <w:r>
        <w:t xml:space="preserve"> </w:t>
      </w:r>
    </w:p>
    <w:p>
      <w:r>
        <w:t>(l)            Labor Relations.  The Credit Parties shall provide to the Administrative Agent prompt written notice of any collective bargaining agreement or other labor</w:t>
      </w:r>
    </w:p>
    <w:p>
      <w:r>
        <w:t xml:space="preserve"> </w:t>
      </w:r>
    </w:p>
    <w:p>
      <w:r>
        <w:t>109</w:t>
      </w:r>
    </w:p>
    <w:p>
      <w:r>
        <w:t xml:space="preserve"> </w:t>
      </w:r>
    </w:p>
    <w:p>
      <w:r>
        <w:t>contract to which a Credit Party becomes a party, or the application for the certification of a collective bargaining agent.</w:t>
      </w:r>
    </w:p>
    <w:p>
      <w:r>
        <w:t xml:space="preserve"> </w:t>
      </w:r>
    </w:p>
    <w:p>
      <w:r>
        <w:t>(m)          Fundamental Changes.  The Credit Parties shall provide to the Administrative Agent promptly written notice of the occurrence of any event described in Section 7.05(a) and Section 7.05(b)(vii).</w:t>
      </w:r>
    </w:p>
    <w:p>
      <w:r>
        <w:t xml:space="preserve"> </w:t>
      </w:r>
    </w:p>
    <w:p>
      <w:r>
        <w:t>Delivery by the Credit Parties to the Administrative Agent of any and all notices required to be delivered to the Lenders as herein required shall be deemed made upon receipt of such notices by the Administrative Agent.</w:t>
      </w:r>
    </w:p>
    <w:p>
      <w:r>
        <w:t xml:space="preserve"> </w:t>
      </w:r>
    </w:p>
    <w:p>
      <w:r>
        <w:t>6.06        Legal Existence; Maintenance of Properties.</w:t>
      </w:r>
    </w:p>
    <w:p>
      <w:r>
        <w:t xml:space="preserve"> </w:t>
      </w:r>
    </w:p>
    <w:p>
      <w:r>
        <w:t>(a)           Except as permitted by Section 7.05, each Credit Party will do all things necessary to (i) maintain in full force and effect its legal existence and good standing under the laws of its jurisdiction of organization or incorporation, (ii) maintain its qualification to do business in each state or other jurisdiction in which the failure to do so would result in a Material Adverse Effect, and (iii) maintain all of its rights and franchises, except where the failure to maintain such right or franchise would not result in a Material Adverse Effect.</w:t>
      </w:r>
    </w:p>
    <w:p>
      <w:r>
        <w:t xml:space="preserve"> </w:t>
      </w:r>
    </w:p>
    <w:p>
      <w:r>
        <w:t>(b)           Each Credit Party (i) will cause all of its properties used or useful in the conduct of its business to be maintained and kept in good condition, repair and working order and supplied with all necessary equipment, subject to ordinary wear and tear and except where the failure to do so would not reasonably be expected to have a Material Adverse Effect. (ii) will cause to be made all necessary repairs, renewals and replacement thereof, all as in the judgment of the Credit Parties may be necessary so that the business carried on in connection therewith may be properly conducted at all times, and (iii) will continue to engage in the material lines of businesses conducted by them on the Closing Date; provided that nothing in this Section 6.06(b) shall prevent any Credit Party from discontinuing the operation and maintenance of any of its properties if such discontinuance is permitted by Section 7.05(b).</w:t>
      </w:r>
    </w:p>
    <w:p>
      <w:r>
        <w:t xml:space="preserve"> </w:t>
      </w:r>
    </w:p>
    <w:p>
      <w:r>
        <w:t>6.07        Insurance.  Each Credit Party will maintain with financially sound and reputable insurers insurance with respect to its properties and business against such casualties and contingencies as shall be in accordance with the general practices of businesses engaged in similar activities in similar geographic areas and in amounts, containing such terms, in such forms and for such periods as may be reasonable and prudent and in accordance with the terms of the Security Documents. Such policies of insurance shall name the Administrative Agent as an additional insured or lender’s loss payee, as applicable and provide for such notice to the Administrative Agent of termination, lapse or cancellation of such insurance as is acceptable to the Administrative Agent (and Administrative Agent acknowledges that 30 days prior written notice (or 10 days in the case of non-payment of the premium) is acceptable to the Administrative Agent).</w:t>
      </w:r>
    </w:p>
    <w:p>
      <w:r>
        <w:t xml:space="preserve"> </w:t>
      </w:r>
    </w:p>
    <w:p>
      <w:r>
        <w:t>6.08        Taxes.  Each Credit Party will duly pay and discharge, or cause to be paid and discharged, before the same shall become overdue, all material federal, state and other Taxes,</w:t>
      </w:r>
    </w:p>
    <w:p>
      <w:r>
        <w:t xml:space="preserve"> </w:t>
      </w:r>
    </w:p>
    <w:p>
      <w:r>
        <w:t>110</w:t>
      </w:r>
    </w:p>
    <w:p>
      <w:r>
        <w:t xml:space="preserve"> </w:t>
      </w:r>
    </w:p>
    <w:p>
      <w:r>
        <w:t>assessments and other governmental charges imposed upon it and its real properties, sales and activities, or any part thereof, or upon the income or profits therefrom, as well as all materials claims for labor, materials, or supplies that if unpaid might by law become a Lien or charge upon any of its property; provided that any such Taxes, assessment, charge, levy or claim need not be paid if the validity or amount thereof shall be contested in good faith by appropriate proceedings and such Credit Party shall have set aside on its books adequate reserves in accordance with GAAP with respect thereto.  Each Credit Party shall file or cause to be filed all federal, material state and all material provincial, local and foreign income tax incomes, and all other material tax returns, reports, and declarations required by any jurisdiction to which it is subject as required by applicable Law.</w:t>
      </w:r>
    </w:p>
    <w:p>
      <w:r>
        <w:t xml:space="preserve"> </w:t>
      </w:r>
    </w:p>
    <w:p>
      <w:r>
        <w:t>6.09        Compliance with Laws, Contracts, Licenses, Permits; Leaseholds and Payment of Obligations Generally.</w:t>
      </w:r>
    </w:p>
    <w:p>
      <w:r>
        <w:t xml:space="preserve"> </w:t>
      </w:r>
    </w:p>
    <w:p>
      <w:r>
        <w:t>(a)           Compliance with Laws, Contracts, Licenses and Permits.  Each of the Credit Parties will comply with (i) the applicable Laws wherever its business is conducted, including, without limitation all Environmental Laws, (ii) the provisions of its Governing Documents, (iii) all agreements and instruments by which it or any of its properties may be bound, and (iv) all applicable decrees, orders, and judgments, provided, that in each case, such compliance shall be required by this Agreement only where noncompliance with this Section 6.09(a)(i)-(iv) would result in a Material Adverse Effect.  If any authorization, consent, approval, permit or license from any Governmental Authority or any central bank or other fiscal or monetary authority shall become necessary or required in order that any Credit Party may fulfill any of its obligations hereunder or any of the other Loan Documents to which such Credit Party is a party, each Credit Party will promptly take or cause to be taken all reasonable steps within the power of such Credit Party to obtain such authorization, consent, approval, permit or license, and upon request of the Administrative Agent, to furnish the Administrative Agent and the Lenders with evidence thereof.</w:t>
      </w:r>
    </w:p>
    <w:p>
      <w:r>
        <w:t xml:space="preserve"> </w:t>
      </w:r>
    </w:p>
    <w:p>
      <w:r>
        <w:t>(b)           Compliance with Terms of Leaseholds.  Each Credit Party will make all payments and otherwise perform all material obligations in respect of all leases and licenses of real property (including, without limitation, with respect to any concession units) to which such Credit Party is a party within any grace period provided therefor under such lease, notify the Administrative Agent of any default by any party with respect to such leases or licenses and cooperate with the Administrative Agent in all respects to cure any such default by a Credit Party, and cause each of its Subsidiaries to do so, except, (a) to the extent such obligations shall be contested in good faith by appropriate proceedings and for which the Credit Parties have set aside on their books reasonably adequate provisions therefor in accordance with GAAP and (b) the failure to make payments in respect of leases for no more than five (5) retail stores of the Credit Parties at any time.</w:t>
      </w:r>
    </w:p>
    <w:p>
      <w:r>
        <w:t xml:space="preserve"> </w:t>
      </w:r>
    </w:p>
    <w:p>
      <w:r>
        <w:t>(c)           Payment of Obligations Generally.  Pay and discharge as the same shall become due and payable, all its other obligations and liabilities (except to the extent prohibited by Article VII), including all lawful claims which, if unpaid, would by law</w:t>
      </w:r>
    </w:p>
    <w:p>
      <w:r>
        <w:t xml:space="preserve"> </w:t>
      </w:r>
    </w:p>
    <w:p>
      <w:r>
        <w:t>111</w:t>
      </w:r>
    </w:p>
    <w:p>
      <w:r>
        <w:t xml:space="preserve"> </w:t>
      </w:r>
    </w:p>
    <w:p>
      <w:r>
        <w:t>become a Lien that is not a Permitted Lien upon its property or otherwise would reasonably be expected to result in a Material Adverse Effect.</w:t>
      </w:r>
    </w:p>
    <w:p>
      <w:r>
        <w:t xml:space="preserve"> </w:t>
      </w:r>
    </w:p>
    <w:p>
      <w:r>
        <w:t>6.10        Physical Inventories.  The Credit Parties, at their own expense, shall cause not less than (a) one (1) physical inventory for each warehouse location of the Credit Parties to be conducted in connection with each Fiscal Year-end of the Credit Parties and (b) one (1) physical inventory for each retail store location of the Credit Parties to be conducted in connection with each Fiscal Year-end of the Credit Parties, in each case, conducted by the Credit Parties and in the case of such Fiscal-Year-end physical inventories of warehouse locations and retail stores, accompanied by their independent certified public accountants reasonably satisfactory to the Administrative Agent and following such methodology as is consistent with the methodology used in the immediately preceding inventory or as otherwise may be satisfactory to the Administrative Agent. The Administrative Agent and the Lenders and/or their agents or representatives, at the expense of the Credit Parties, may participate in and/or observe each scheduled physical count of Inventory which is undertaken on behalf of any Credit Party.  The Credit Parties, within ten (10) Business Days (or such longer period as agreed by the Administrative Agent in its discretion) following the completion of such inventory, shall provide the Administrative Agent with a reconciliation of the results of such inventory (as well as of any other physical inventory undertaken by a Credit Party) and shall post such results to the Credit Parties’ stock ledgers and general ledgers, as applicable.  The Administrative Agent, in its Permitted Discretion, if any Event of Default exists and is continuing, may cause such inventories to be taken as the Administrative Agent determines (each, at the expense of the Credit Parties).</w:t>
      </w:r>
    </w:p>
    <w:p>
      <w:r>
        <w:t xml:space="preserve"> </w:t>
      </w:r>
    </w:p>
    <w:p>
      <w:r>
        <w:t>6.11        Use of Proceeds.  The proceeds of the Loans and Letters of Credit shall be used solely for (i) the issuance of standby and commercial letters of credit, (ii) for working capital and general corporate purposes subject to the restrictions set forth in this Agreement, (iii) for the consummation of the Transactions on the Closing Date.</w:t>
      </w:r>
    </w:p>
    <w:p>
      <w:r>
        <w:t xml:space="preserve"> </w:t>
      </w:r>
    </w:p>
    <w:p>
      <w:r>
        <w:t>6.12        Covenant to Guarantee Obligations and Give Security.</w:t>
      </w:r>
    </w:p>
    <w:p>
      <w:r>
        <w:t xml:space="preserve"> </w:t>
      </w:r>
    </w:p>
    <w:p>
      <w:r>
        <w:t>(a)           Upon the formation or Acquisition of any new direct or indirect Subsidiary after the Closing Date (other than any Foreign Subsidiaries) by any Credit Party, then the Credit Parties shall, at the Credit Parties’ expense:</w:t>
      </w:r>
    </w:p>
    <w:p>
      <w:r>
        <w:t xml:space="preserve"> </w:t>
      </w:r>
    </w:p>
    <w:p>
      <w:r>
        <w:t>(i)            within ten (10) days (or such longer period as agreed by the Administrative Agent in its discretion) after such formation or Acquisition, cause such Subsidiary, and cause each direct and indirect parent and Subsidiary of such Subsidiary (if it has not already done so and is not a Foreign Subsidiary), to be joined as a Borrower hereto if it has Borrowing Base assets pursuant to an agreement and related documents acceptable to the Administrative Agent, or duly execute and deliver to the Administrative Agent a Guarantee guaranteeing the other Credit Parties’ obligations under the Loan Documents; provided, that no Receivables or Inventory of a new Borrower may be included in the Borrowing Base until the Administrative Agent has conducted a field examination and received an Inventory appraisal from an Appraiser, with results satisfactory to</w:t>
      </w:r>
    </w:p>
    <w:p>
      <w:r>
        <w:t xml:space="preserve"> </w:t>
      </w:r>
    </w:p>
    <w:p>
      <w:r>
        <w:t>112</w:t>
      </w:r>
    </w:p>
    <w:p>
      <w:r>
        <w:t xml:space="preserve"> </w:t>
      </w:r>
    </w:p>
    <w:p>
      <w:r>
        <w:t>Administrative Agent in its Permitted Discretion (and any such field examination or appraisal shall not count towards the limits set forth in Section 6.16),</w:t>
      </w:r>
    </w:p>
    <w:p>
      <w:r>
        <w:t xml:space="preserve"> </w:t>
      </w:r>
    </w:p>
    <w:p>
      <w:r>
        <w:t>(ii)           within ten (10) days (or such longer period as agreed by the Administrative Agent in its discretion) after such formation or Acquisition, furnish to the Administrative Agent a description of the real and personal properties of such Subsidiary, in detail reasonably satisfactory to the Administrative Agent,</w:t>
      </w:r>
    </w:p>
    <w:p>
      <w:r>
        <w:t xml:space="preserve"> </w:t>
      </w:r>
    </w:p>
    <w:p>
      <w:r>
        <w:t>(iii)          within fifteen (15) days (or such longer period as agreed by the Administrative Agent in its discretion) after such formation or Acquisition, cause such Subsidiary and each direct and indirect parent of such Subsidiary (if it has not already done so) to duly execute and deliver to the Administrative Agent Security Documents, as specified by and in form and substance reasonably satisfactory to the Administrative Agent (including delivery of all certificates representing the Capital Stock in and of such Subsidiary), securing payment of all the Obligations of such Subsidiary or such parent, as the case may be, under the Loan Documents and constituting Liens on all such real and personal properties,</w:t>
      </w:r>
    </w:p>
    <w:p>
      <w:r>
        <w:t xml:space="preserve"> </w:t>
      </w:r>
    </w:p>
    <w:p>
      <w:r>
        <w:t>(iv)          within fifteen (15) days (or forty-five (45) days with respect to fee owned real property required to be subject to a Mortgage unless substantially all of such property is subject to a Lien permitted by Section 7.03(a)(viii)) (in each case, or such longer period as agreed by the Administrative Agent in its discretion) after such formation or Acquisition, cause such Subsidiary and each direct and indirect parent of such Subsidiary (if it has not already done so) to take whatever action (including the recording of Mortgages, the filing of Uniform Commercial Code financing statements, the giving of notices and the endorsement of notices on title documents or such other actions as are necessary or desirable under any applicable Law) may be necessary or advisable in the reasonable opinion of the Administrative Agent to vest in the Administrative Agent (or in any representative of the Administrative Agent designated by it) valid and subsisting Liens on the properties purported to be subject to the Security Documents delivered pursuant to this Section 6.12, enforceable against all third parties in accordance with their terms,</w:t>
      </w:r>
    </w:p>
    <w:p>
      <w:r>
        <w:t xml:space="preserve"> </w:t>
      </w:r>
    </w:p>
    <w:p>
      <w:r>
        <w:t>(v)           within fifteen (15) days after such formation or Acquisition, deliver to the Administrative Agent, upon the request of the Administrative Agent in its sole discretion, a signed copy of a favorable opinion, addressed to the Administrative Agent and the other Secured Parties, of counsel for the Credit Parties reasonably acceptable to the Administrative Agent as to the matters contained in clauses (i), (iii) and (iv) above, and as to such other matters as the Administrative Agent may reasonably request, and</w:t>
      </w:r>
    </w:p>
    <w:p>
      <w:r>
        <w:t xml:space="preserve"> </w:t>
      </w:r>
    </w:p>
    <w:p>
      <w:r>
        <w:t>(vi)          as promptly as practicable after such formation or Acquisition, deliver, upon the request of the Administrative Agent in its sole discretion, to the Administrative Agent with respect to each parcel of fee owned real property having a fair market value greater than $2,500,000 (unless substantially all of</w:t>
      </w:r>
    </w:p>
    <w:p>
      <w:r>
        <w:t xml:space="preserve"> </w:t>
      </w:r>
    </w:p>
    <w:p>
      <w:r>
        <w:t>113</w:t>
      </w:r>
    </w:p>
    <w:p>
      <w:r>
        <w:t xml:space="preserve"> </w:t>
      </w:r>
    </w:p>
    <w:p>
      <w:r>
        <w:t>such property is subject to a Lien permitted by Section 7.03(a)(viii)) owned or held by the entity that is the subject of such formation or Acquisition and that is to be subject to a Mortgage as provided in this Section 6.12, title reports, surveys and to the extent in the Credit Party’s possession or to the extent required by applicable Law, engineering, soils and other reports, and environmental assessment reports, each in scope, form and substance reasonably satisfactory to the Administrative Agent, provided, however, that to the extent that any Credit Party or any of its Subsidiaries shall have otherwise received any of the foregoing items with respect to such real property, such items shall, promptly after the receipt thereof, be delivered to the Administrative Agent.</w:t>
      </w:r>
    </w:p>
    <w:p>
      <w:r>
        <w:t xml:space="preserve"> </w:t>
      </w:r>
    </w:p>
    <w:p>
      <w:r>
        <w:t>(b)           Upon the acquisition of any property by any Credit Party following the Closing Date, if such property, in the reasonable judgment of the Administrative Agent, shall not already be subject to a perfected first priority security interest (subject in priority only to Permitted Specified Liens with respect to Receivables and Inventory and to Permitted Senior Liens with respect to other Collateral) in favor of the Administrative Agent for the benefit of the Secured Parties (unless such property is specifically excluded as Collateral by the terms of the Security Documents or is subject to a Lien permitted by Section 7.03(a)(viii)), then the Credit Parties shall, at the Credit Parties’ expense:</w:t>
      </w:r>
    </w:p>
    <w:p>
      <w:r>
        <w:t xml:space="preserve"> </w:t>
      </w:r>
    </w:p>
    <w:p>
      <w:r>
        <w:t>(i)            within ten (10) days (or such longer period as agreed by the Administrative Agent in its discretion) after such acquisition, furnish to the Administrative Agent a description of the property so acquired in detail reasonably satisfactory to the Administrative Agent,</w:t>
      </w:r>
    </w:p>
    <w:p>
      <w:r>
        <w:t xml:space="preserve"> </w:t>
      </w:r>
    </w:p>
    <w:p>
      <w:r>
        <w:t>(ii)           within fifteen (15) days (or such longer period as agreed by the Administrative Agent in its discretion) after such acquisition, cause the applicable Credit Party to duly execute and deliver to the Administrative Agent Security Documents (to the extent not already delivered), as specified by and in form and substance reasonably satisfactory to the Administrative Agent, securing payment of all the Obligations of the applicable Credit Party under the Loan Documents and constituting Liens on all such properties,</w:t>
      </w:r>
    </w:p>
    <w:p>
      <w:r>
        <w:t xml:space="preserve"> </w:t>
      </w:r>
    </w:p>
    <w:p>
      <w:r>
        <w:t>(iii)          within fifteen (15) days (or forty-five (45) days with respect to fee owned real property required to be subject to a Mortgage) after such acquisition, cause the applicable Credit Party to take whatever action (including the recording of Mortgages, the filing of Uniform Commercial Code financing statements, the giving of notices and the endorsement of notices on title documents or such action necessary or desirable under applicable Law) may be necessary or advisable in the opinion of the Administrative Agent to vest in the Administrative Agent (or in any representative of the Administrative Agent designated by it) valid and subsisting Liens on such property, enforceable against all third parties,</w:t>
      </w:r>
    </w:p>
    <w:p>
      <w:r>
        <w:t xml:space="preserve"> </w:t>
      </w:r>
    </w:p>
    <w:p>
      <w:r>
        <w:t>(iv)          within fifteen (15) days (or forty-five (45) days with respect to fee owned real property required to be subject to a Mortgage unless substantially all of such property is subject to a Lien permitted by Section 7.03(a)(viii)) after such acquisition, deliver to the Administrative Agent, upon the request of the</w:t>
      </w:r>
    </w:p>
    <w:p>
      <w:r>
        <w:t xml:space="preserve"> </w:t>
      </w:r>
    </w:p>
    <w:p>
      <w:r>
        <w:t>114</w:t>
      </w:r>
    </w:p>
    <w:p>
      <w:r>
        <w:t xml:space="preserve"> </w:t>
      </w:r>
    </w:p>
    <w:p>
      <w:r>
        <w:t>Administrative Agent in its sole discretion, a signed copy of a favorable opinion, addressed to the Administrative Agent and the other Secured Parties, of counsel for the Credit Parties reasonably acceptable to the Administrative Agent as to the matters contained in clauses (ii) and (iii) above and as to such other matters as the Administrative Agent may reasonably request, and</w:t>
      </w:r>
    </w:p>
    <w:p>
      <w:r>
        <w:t xml:space="preserve"> </w:t>
      </w:r>
    </w:p>
    <w:p>
      <w:r>
        <w:t>(v)           as promptly as practicable after any acquisition of fee owned real property having a fair market value greater than $2,500,000 (unless substantially all of such property is subject to a Lien permitted by Section 7.03(a)(viii), deliver, upon the request of the Administrative Agent in its sole discretion to the Administrative Agent with respect to such real property that is to be subject to a Mortgage as provided in this Section 6.12, flood zone determination forms, flood insurance certificates, to the extent applicable, (and to the extent provided or required to be provided to the Senior Notes Trustee) title reports, surveys and engineering, soils and other reports, and environmental assessment reports, each in scope, form and substance reasonably satisfactory to the Administrative Agent, provided, however, that to the extent that any Credit Party or any of its Subsidiaries shall have otherwise received any of the foregoing items with respect to such real property, such items shall, promptly after the receipt thereof, be delivered to the Administrative Agent;</w:t>
      </w:r>
    </w:p>
    <w:p>
      <w:r>
        <w:t xml:space="preserve"> </w:t>
      </w:r>
    </w:p>
    <w:p>
      <w:r>
        <w:t>provided that notwithstanding anything contained in this Section 6.12(b) or any Loan Document to the contrary, (A) no more than 65% of the voting Capital Stock and 100% of the non-voting Capital Stock of any Foreign Subsidiary formed or acquired by any Credit Party shall be required to be subject to the security interest of the Administrative Agent and (B) notwithstanding clause (A) or anything in any Loan Document to the contrary, no Capital Stock which is directly or indirectly owned by any CFC shall be subject to the security interest of the Administrative Agent.</w:t>
      </w:r>
    </w:p>
    <w:p>
      <w:r>
        <w:t xml:space="preserve"> </w:t>
      </w:r>
    </w:p>
    <w:p>
      <w:r>
        <w:t>(c)           At any time upon request of the Administrative Agent, promptly execute and deliver any and all further instruments and documents and take all such other action as the Administrative Agent may deem necessary or desirable in obtaining the full benefits of, or (as applicable) in perfecting and preserving the Liens of, such Security Documents.</w:t>
      </w:r>
    </w:p>
    <w:p>
      <w:r>
        <w:t xml:space="preserve"> </w:t>
      </w:r>
    </w:p>
    <w:p>
      <w:r>
        <w:t>6.13        Intentionally Omitted.</w:t>
      </w:r>
    </w:p>
    <w:p>
      <w:r>
        <w:t xml:space="preserve"> </w:t>
      </w:r>
    </w:p>
    <w:p>
      <w:r>
        <w:t>6.14        Intentionally Omitted.</w:t>
      </w:r>
    </w:p>
    <w:p>
      <w:r>
        <w:t xml:space="preserve"> </w:t>
      </w:r>
    </w:p>
    <w:p>
      <w:r>
        <w:t>6.15        Further Assurances.  Each Credit Party will cooperate with the Lenders and the Administrative Agent and execute such further instruments and documents as the Lenders or the Administrative Agent shall reasonably request to carry out to their reasonable satisfaction the transactions contemplated by this Agreement and the other Loan Documents.</w:t>
      </w:r>
    </w:p>
    <w:p>
      <w:r>
        <w:t xml:space="preserve"> </w:t>
      </w:r>
    </w:p>
    <w:p>
      <w:r>
        <w:t>115</w:t>
      </w:r>
    </w:p>
    <w:p>
      <w:r>
        <w:t xml:space="preserve"> </w:t>
      </w:r>
    </w:p>
    <w:p>
      <w:r>
        <w:t>6.16        Inspections; Collateral Reports; Appraisals, etc.</w:t>
      </w:r>
    </w:p>
    <w:p>
      <w:r>
        <w:t xml:space="preserve"> </w:t>
      </w:r>
    </w:p>
    <w:p>
      <w:r>
        <w:t>(a)           General.  Each Credit Party shall permit the Lenders and the Administrative Agent, at the Credit Parties’ expense, to visit and inspect any of the properties of any Credit Party accompanied by a representative of the Credit Party to the extent such representative does not interfere with such inspection, to examine the books of account of such Credit Party (and to make copies thereof and extracts therefrom), and to discuss the affairs, finances and accounts of such Credit Party with, and to be advised as to the same by, its and their officers, in each case, except when an Event of Default shall have occurred and be continuing, at such reasonable times and intervals and with reasonable prior notice as the Administrative Agent or any Lender may reasonably request; provided that, excluding any such visits and inspections during the continuation of an Event of Default, no Lender shall be able to exercise rights under this Section 6.16(a) unless accompanied by the Administrative Agent.</w:t>
      </w:r>
    </w:p>
    <w:p>
      <w:r>
        <w:t xml:space="preserve"> </w:t>
      </w:r>
    </w:p>
    <w:p>
      <w:r>
        <w:t>(b)           Collateral Reports.  From time to time upon the request of the Administrative Agent or the Required Lenders, at the Credit Parties’ expense, the Credit Parties will cooperate with the Administrative Agent in the Administrative Agent’s obtaining, a report of an independent (or internal) collateral auditor reasonably satisfactory to the Administrative Agent and the Lenders (which may be affiliated with one of the Lenders) with respect to the Collateral, which report shall indicate whether or not the information set forth in the Borrowing Base Certificates delivered to the Administrative Agent and Lenders are accurate and complete in all material respects based upon a review by such auditors of the Receivables (including verification with respect to the ownership of such Receivables, amount, aging, identity and credit of the respective account debtors and the billing practices of the applicable Credit Parties) and Inventory (including verification as to the value, location and respective types) and other Collateral; provided that the Credit Parties shall be required to incur the costs and expenses of no more than three (3) such collateral value reports in any Fiscal Year, unless an Event of Default has occurred and is continuing or a Liquidity Trigger Period is in effect when a collateral valuation is initiated, then there shall be no limit on the number of collateral value reports made at the expense of the Credit Parties.  In the case of Receivables or of Collateral in the possession of any third Person, at any time during the continuance of an Event of Default, the Administrative Agent may contact Account Debtors or the third Person possessing such Collateral, in the name of the Administrative Agent, any designee of the Administrative Agent or any Credit Party, by mail, telephone or otherwise for purpose of verifying the validity, amount, quality, quantity, value, condition and status of, or any other matter relating to, the Collateral.  Prior to an Event of Default, the Administrative Agent shall have the right to require reasonable test verifications of the validity, amount and any other matter relating to any Receivables of a Credit Party selected by the Administrative Agent, such verifications to be made by the Administrative Agent (or designee) by mail or conducted through an employee of a Credit Party in the presence of the Administrative Agent or its designee.</w:t>
      </w:r>
    </w:p>
    <w:p>
      <w:r>
        <w:t xml:space="preserve"> </w:t>
      </w:r>
    </w:p>
    <w:p>
      <w:r>
        <w:t>(c)           Appraisals.  From time to time upon the request of the Administrative Agent or the Required Lenders, at the Credit Parties’ expense, the Credit Parties shall permit and shall enable the Administrative Agent to obtain appraisal reports for delivery</w:t>
      </w:r>
    </w:p>
    <w:p>
      <w:r>
        <w:t xml:space="preserve"> </w:t>
      </w:r>
    </w:p>
    <w:p>
      <w:r>
        <w:t>116</w:t>
      </w:r>
    </w:p>
    <w:p>
      <w:r>
        <w:t xml:space="preserve"> </w:t>
      </w:r>
    </w:p>
    <w:p>
      <w:r>
        <w:t>to the Administrative Agent and the Lenders (including field appraisal reports), in each case, in its Permitted Discretion from Appraisers, including, without limitation of scope, among other things, the then current fair market, Net Orderly Liquidation Value and forced liquidation values of all or any portion of the Inventory owned by the Credit Parties and describing changes to cost calculation methodology; provided that the Credit Parties shall not be required to incur the costs and expenses of more than two appraisals of any type (one of which shall be a “desktop” appraisal) unless an Event of Default has occurred and is continuing or a Liquidity Trigger Period is in effect when an appraisal is initiated, then there shall be no limit on the number of appraisals of any type made at the expense of the Credit Parties.  Each Credit Party acknowledges and agrees that any Appraiser may be an Affiliate of a (i) the Administrative Agent, (ii) any Lender, (iii) any Participant or (iv) any assignee or other participant permitted under Section 10.06.</w:t>
      </w:r>
    </w:p>
    <w:p>
      <w:r>
        <w:t xml:space="preserve"> </w:t>
      </w:r>
    </w:p>
    <w:p>
      <w:r>
        <w:t>(d)           Communications with Accountants.  Each Credit Party authorizes the Administrative Agent and the Lenders to communicate directly with such Credit Party’s independent certified public accountants and authorizes such accountants to disclose to the Administrative Agent and the Lenders any and all financial statements and other supporting financial documents and schedules including copies of any management letter with respect to the business, financial condition and other affairs of such Credit Party (provided that the Credit Parties shall have the opportunity to participate in any such communication).  At the request of the Administrative Agent or any Lender, each Credit Party shall deliver a letter addressed to such accountants authorizing them to communicate directly with the Administrative Agent and the Lenders in accordance with the foregoing.</w:t>
      </w:r>
    </w:p>
    <w:p>
      <w:r>
        <w:t xml:space="preserve"> </w:t>
      </w:r>
    </w:p>
    <w:p>
      <w:r>
        <w:t>6.17        Bank Accounts.</w:t>
      </w:r>
    </w:p>
    <w:p>
      <w:r>
        <w:t xml:space="preserve"> </w:t>
      </w:r>
    </w:p>
    <w:p>
      <w:r>
        <w:t>(a)           General.  The Credit Parties shall (i) (a) instruct account debtors with respect to Credit Card Receivables and Wholesale Receivables of the Credit Parties, pursuant to instruction letters, in form and substance reasonably satisfactory to the Administrative Agent, to remit all cash proceeds of Receivables, checks and other items of payment directly to depository accounts with Capital One that are subject to Agency Account Agreements and designated as a “Main Concentration Account” on Schedule 12 to the Perfection Certificate or the associated lockbox reflected on Schedule 12 to the Perfection Certificate, and to take all reasonable steps thereafter to insure that all collections of the Credit Parties received from credit card issuers or credit card processors (pursuant to Credit Card Agreements or otherwise with respect to Credit Card Receivables) and all collections from account debtors in respect of commercial Receivables, are directed or deposited into a Main Concentration Account and (b) cause, on each Business Day, all cash and checks collected from the Credit Parties’ retail store locations (or directly by the Credit Parties at any other location) to be deposited directly to (x) local depository accounts (“Local Accounts”) for transfer to depository accounts with financial institutions which have entered into Agency Account Agreements in form and substance reasonably satisfactory to the Administrative Agent (collectively, “Concentration Accounts”), or (y) a Concentration Account, in each case of clauses (a) and (b), for transfer to a Main Concentration Account, and for ultimate transfer to an account designated by, in the name of and in the control of, the Administrative Agent (the</w:t>
      </w:r>
    </w:p>
    <w:p>
      <w:r>
        <w:t xml:space="preserve"> </w:t>
      </w:r>
    </w:p>
    <w:p>
      <w:r>
        <w:t>117</w:t>
      </w:r>
    </w:p>
    <w:p>
      <w:r>
        <w:t xml:space="preserve"> </w:t>
      </w:r>
    </w:p>
    <w:p>
      <w:r>
        <w:t>“Collection Account”) which proceeds received in the Collection Account shall be applied to the payment of the Obligations in accordance with Sections 2.07(c); and (ii) subject to the Senior Notes Intercreditor Agreement, at all times ensure that all other cash, cash proceeds, checks and other items of payment of the Credit Parties not contained in Excluded Accounts of the types described in clauses (a), (b) and (d) of the definition thereof (including proceeds of any Collateral or (subject to the Senior Notes Intercreditor Agreement) any Net Cash Proceeds in connection with events or transactions described in Sections 2.05(b) through (f)), be immediately deposited in a Local Account, Concentration Account or transferred directly into a Main Concentration Account.  Each depository institution with a Local Account (other than Local Accounts that are Excluded Accounts of the type described in clause (d) thereof) shall be required to cause all funds held in each such Local Account to be transferred to, and only to, a Concentration Account or directly to a Main Concentration Account no less frequently than once each Business Day (except as less frequently approved by the Administrative Agent with respect to Local Accounts described in clause (c) of the definition of Excluded Accounts).  Each depository institution with a Concentration Account (other than a Main Concentration Account) shall be required to cause all funds held in each such Concentration Account to be transferred no less frequently than once each Business Day to, and only to, a Main Concentration Account for ultimate transfer on each Business Day to the Collection Account. To the extent that an Agency Account Agreement is not delivered to the Administrative Agent on the Closing Date for any depository account that was (on the day before the Closing Date) a “Concentration Account” under and as defined in the Prior Credit Agreements (the “Prior Concentration Accounts”), the Credit Parties may continue to have funds in Local Accounts transferred to Prior Concentration Accounts or have payments and collections deposited directly to Prior Concentration Accounts, in each case, consistent with past practices and shall not be in breach of the provisions of this Section 6.17 as a result thereof; provided that the Credit Parties timely comply with the requirements and provisions of Section 6.20 with respect to delivery of Agency Account Agreements and the closing of deposit accounts.  On each Business Day, the Credit Parties shall transfer (or caused to be transferred) all funds in all Prior Concentration Accounts to a Main Concentration Account, until such Prior Concentration Accounts are or become Concentration Accounts hereunder or are closed.</w:t>
      </w:r>
    </w:p>
    <w:p>
      <w:r>
        <w:t xml:space="preserve"> </w:t>
      </w:r>
    </w:p>
    <w:p>
      <w:r>
        <w:t>(b)           Other Accounts.  The Credit Parties shall cause all deposit accounts, all securities accounts and all commodities accounts (other than Excluded Accounts) of the Credit Parties to be subject to Agency Account Agreements.  Without the prior written consent of the Administrative Agent (which consent shall not be unreasonably withheld), no Credit Party shall modify or amend the instructions provided to account debtors, credit card issuers, credit card processors and other obligors pursuant to any of the notices of assignment, instruction letters, Credit Card Agreements or the Agency Account Agreements.</w:t>
      </w:r>
    </w:p>
    <w:p>
      <w:r>
        <w:t xml:space="preserve"> </w:t>
      </w:r>
    </w:p>
    <w:p>
      <w:r>
        <w:t>(c)           Depository Bank.  As soon as practicable following the Closing Date but, in any event, at all times after the date that is 60 days after the Closing Date (or such later date as agreed by the Administrative Agent in its discretion), the Credit Parties shall maintain Capital One as their principal depository bank, including for the maintenance of</w:t>
      </w:r>
    </w:p>
    <w:p>
      <w:r>
        <w:t xml:space="preserve"> </w:t>
      </w:r>
    </w:p>
    <w:p>
      <w:r>
        <w:t>118</w:t>
      </w:r>
    </w:p>
    <w:p>
      <w:r>
        <w:t xml:space="preserve"> </w:t>
      </w:r>
    </w:p>
    <w:p>
      <w:r>
        <w:t>operating, collection, disbursement and other deposit accounts and Cash Management Services.</w:t>
      </w:r>
    </w:p>
    <w:p>
      <w:r>
        <w:t xml:space="preserve"> </w:t>
      </w:r>
    </w:p>
    <w:p>
      <w:r>
        <w:t>6.18        Lien Waivers.  Each Credit Party shall use commercially reasonable efforts to obtain a Lien Waiver from each (a) mortgagee or beneficiary under a mortgage or deed of trust with respect to all real property owned by such Credit Party, (b) each lessor of leased property leased by such Credit Party with respect to each retail store location located in Delaware, the District of Columbia, Iowa, Pennsylvania, Washington, West Virginia, or Virginia or such other jurisdictions as Agent may determine in its Permitted Discretion, and (c) each warehouseman, processor, shipper, repairman mechanic, bailee or other similar Person in possession of any other Collateral, which agreement shall be reasonably satisfactory in form and substance to the Administrative Agent; provided that in the event a Credit Party is unsuccessful in obtaining such Lien Waivers, the Administrative Agent may, without limiting the generality of its discretionary rights with respect to Reserves, impose Reserves with respect to such location or with respect to any Collateral held by any such Person.</w:t>
      </w:r>
    </w:p>
    <w:p>
      <w:r>
        <w:t xml:space="preserve"> </w:t>
      </w:r>
    </w:p>
    <w:p>
      <w:r>
        <w:t>6.19        Intentionally Omitted.</w:t>
      </w:r>
    </w:p>
    <w:p>
      <w:r>
        <w:t xml:space="preserve"> </w:t>
      </w:r>
    </w:p>
    <w:p>
      <w:r>
        <w:t>6.20        Post Closing Obligations.  Each Credit Party agrees to comply with each of the covenants contained in Schedule 6.20 on or before the time periods prescribed therein.</w:t>
      </w:r>
    </w:p>
    <w:p>
      <w:r>
        <w:t xml:space="preserve"> </w:t>
      </w:r>
    </w:p>
    <w:p>
      <w:r>
        <w:t>ARTICLE VII</w:t>
        <w:br/>
        <w:t>NEGATIVE COVENANTS</w:t>
      </w:r>
    </w:p>
    <w:p>
      <w:r>
        <w:t xml:space="preserve"> </w:t>
      </w:r>
    </w:p>
    <w:p>
      <w:r>
        <w:t>Each Credit Party signatory hereto covenants and agrees for itself and on behalf of its Subsidiaries that, so long as any Lender shall have any Commitment hereunder, any Loan or other Obligation remains outstanding or the Administrative Agent has any obligation to cause the L/C Issuer to issue, extend or renew any Letter of Credit:</w:t>
      </w:r>
    </w:p>
    <w:p>
      <w:r>
        <w:t xml:space="preserve"> </w:t>
      </w:r>
    </w:p>
    <w:p>
      <w:r>
        <w:t>7.01        Investments.  None of the Credit Parties nor any of its Subsidiaries will make any Investment in any Person, except for Investments which consist of:</w:t>
      </w:r>
    </w:p>
    <w:p>
      <w:r>
        <w:t xml:space="preserve"> </w:t>
      </w:r>
    </w:p>
    <w:p>
      <w:r>
        <w:t>(a)           Investments comprised of notes payable, or stock or other securities issued by non-Affiliated account debtors to such Credit Parties (or issued by account debtors to Subsidiaries that are not Credit Parties) pursuant to negotiated agreements with respect to settlement of such account debtor’s accounts in the ordinary course of business or following delinquency or financial distress of such account debtor;</w:t>
      </w:r>
    </w:p>
    <w:p>
      <w:r>
        <w:t xml:space="preserve"> </w:t>
      </w:r>
    </w:p>
    <w:p>
      <w:r>
        <w:t>(b)           Capital Stock (i) issued and outstanding on the Closing Date in its Subsidiaries in existence on the Closing Date, (ii) issued following the Closing Date by a Credit Party to another Credit Party, (iii) issued following the Closing Date by a Subsidiary that is not a Credit Party in favor of a Credit Party, (iv) issued following the Closing Date by a Subsidiary that is not (and that is not required to be) a Credit Party in favor of another Subsidiary that is not (and this is not required to be) a Credit Party or (v) issued to a Credit Party following the Closing Date by another Person that will become a Credit Party promptly following such issuance or capital contribution between such Persons;</w:t>
      </w:r>
    </w:p>
    <w:p>
      <w:r>
        <w:t xml:space="preserve"> </w:t>
      </w:r>
    </w:p>
    <w:p>
      <w:r>
        <w:t>119</w:t>
      </w:r>
    </w:p>
    <w:p>
      <w:r>
        <w:t xml:space="preserve"> </w:t>
      </w:r>
    </w:p>
    <w:p>
      <w:r>
        <w:t>(c)           Investments consisting of capital contributions by (i) a Credit Party to another Credit Party or (ii) a Subsidiary that is not a Credit Party in favor of a Credit Party or a Subsidiary that is not a Credit Party;</w:t>
      </w:r>
    </w:p>
    <w:p>
      <w:r>
        <w:t xml:space="preserve"> </w:t>
      </w:r>
    </w:p>
    <w:p>
      <w:r>
        <w:t>(d)           Investments consisting of (i) unsecured, intercompany loans by and among the Credit Parties so long as the Administrative Agent has a first priority, perfected Lien in such intercompany loans and has received the Intercompany Note evidencing such intercompany loans, together with transfer powers executed in blank and a Subordination Agreement in connection therewith, and (ii) intercompany loans made by any Subsidiary to any Credit Party on terms and conditions acceptable to the Administrative Agent, including the Administrative Agent’s receipt of a Subordination Agreement;</w:t>
      </w:r>
    </w:p>
    <w:p>
      <w:r>
        <w:t xml:space="preserve"> </w:t>
      </w:r>
    </w:p>
    <w:p>
      <w:r>
        <w:t>(e)           Investments by a Subsidiary that is not a Credit Party in a Credit Party or a Subsidiary that is not a Credit Party;</w:t>
      </w:r>
    </w:p>
    <w:p>
      <w:r>
        <w:t xml:space="preserve"> </w:t>
      </w:r>
    </w:p>
    <w:p>
      <w:r>
        <w:t>(f)            Investments consisting of any Credit Party or any Subsidiary Guaranteeing (i) the Obligations of the Credit Parties and (ii) any obligations or other Indebtedness if such Credit Party or such Subsidiary would be permitted to directly incur such Indebtedness under Section 7.02 or if such obligations would be permitted to be incurred under this Agreement, except in each case, the Guarantee by a Credit Party of Indebtedness or trade payables of Foreign Subsidiaries other than as permitted under clause (k) of this Section 7.01;</w:t>
      </w:r>
    </w:p>
    <w:p>
      <w:r>
        <w:t xml:space="preserve"> </w:t>
      </w:r>
    </w:p>
    <w:p>
      <w:r>
        <w:t>(g)           Investments in cash or Cash Equivalents;</w:t>
      </w:r>
    </w:p>
    <w:p>
      <w:r>
        <w:t xml:space="preserve"> </w:t>
      </w:r>
    </w:p>
    <w:p>
      <w:r>
        <w:t>(h)           Investments consisting of loans to its respective employees on an arm’s-length basis in the ordinary course of business consistent with past practices for travel expenses, relocation costs and similar purposes up to a maximum of $50,000 per employee at any one time outstanding and $500,000 in the aggregate at any one time outstanding;</w:t>
      </w:r>
    </w:p>
    <w:p>
      <w:r>
        <w:t xml:space="preserve"> </w:t>
      </w:r>
    </w:p>
    <w:p>
      <w:r>
        <w:t>(i)            Investments existing as of the Closing Date and set forth on Schedule 7.01;</w:t>
      </w:r>
    </w:p>
    <w:p>
      <w:r>
        <w:t xml:space="preserve"> </w:t>
      </w:r>
    </w:p>
    <w:p>
      <w:r>
        <w:t>(j)            Investments in Foreign Subsidiaries (other than the AA Canadian Subsidiaries) after the Closing Date in an aggregate amount outstanding at any time not to exceed $5,000,000; provided that, to the extent such Investments are in the form of loans, advances or other extensions of credit to a Foreign Subsidiary, such Investments are evidenced by the Intercompany Note pledged to the Administrative Agent, together with transfer powers executed in blank in connection therewith;</w:t>
      </w:r>
    </w:p>
    <w:p>
      <w:r>
        <w:t xml:space="preserve"> </w:t>
      </w:r>
    </w:p>
    <w:p>
      <w:r>
        <w:t>(k)           Investments by the Credit Parties in their Foreign Subsidiaries consisting of extensions of credit in the nature of intercompany accounts receivables from the sale of Inventory; provided that (i) the aggregate book value of all outstanding accounts receivable of all Subsidiaries that are not Credit Parties owing to any Credit Party, whether or not arising out of the sale of Inventory, shall not exceed $40,000,000 at any time, (ii) the amount of cash held at all Foreign Subsidiaries of the Credit Parties</w:t>
      </w:r>
    </w:p>
    <w:p>
      <w:r>
        <w:t xml:space="preserve"> </w:t>
      </w:r>
    </w:p>
    <w:p>
      <w:r>
        <w:t>120</w:t>
      </w:r>
    </w:p>
    <w:p>
      <w:r>
        <w:t xml:space="preserve"> </w:t>
      </w:r>
    </w:p>
    <w:p>
      <w:r>
        <w:t>(excluding cash on deposit with third parties as security under a lease agreement) shall not exceed $10,000,000 in the aggregate as of the last day of any Fiscal Month except, for any period not to exceed 2 consecutive Fiscal Months in any Fiscal Year, by an amount not greater than $2,500,000, (iii) such Investments may not be converted into Capital Stock or a capital contribution, no payments with respect to such Investments may be waived by the Credit Parties and such Investments are repayable in cash by the Foreign Subsidiaries; provided that returns of Inventory by any Foreign Subsidiary to any Credit Party in the ordinary course of business may be credited to any outstanding accounts receivable of such Foreign Subsidiary owing to such Credit Party, and (iv) such Investments are evidenced by the Intercompany Note pledged to the Administrative Agent, together with transfer powers executed in blank in connection therewith;</w:t>
      </w:r>
    </w:p>
    <w:p>
      <w:r>
        <w:t xml:space="preserve"> </w:t>
      </w:r>
    </w:p>
    <w:p>
      <w:r>
        <w:t>(l)            advances of payroll payments to employees in the ordinary course of business consistent with past practices in an amount not to exceed payments for one (1) payroll period for any employee;</w:t>
      </w:r>
    </w:p>
    <w:p>
      <w:r>
        <w:t xml:space="preserve"> </w:t>
      </w:r>
    </w:p>
    <w:p>
      <w:r>
        <w:t>(m)          Investments held solely by Foreign Subsidiaries denominated in any foreign currency that is the local foreign currency of such Foreign Subsidiary customarily used by similar foreign companies for cash management purposes in any jurisdiction outside the United States to the extent reasonably required or desirable in connection with any business conducted by any Foreign Subsidiary organized in such jurisdiction;</w:t>
      </w:r>
    </w:p>
    <w:p>
      <w:r>
        <w:t xml:space="preserve"> </w:t>
      </w:r>
    </w:p>
    <w:p>
      <w:r>
        <w:t>(n)           Investments consisting of any Credit Party Guaranteeing, pursuant to the Senior Notes Documents, the Indebtedness evidenced by the Senior Notes incurred by another Credit Party to the extent such incurrence is permitted by Section 7.02(c);</w:t>
      </w:r>
    </w:p>
    <w:p>
      <w:r>
        <w:t xml:space="preserve"> </w:t>
      </w:r>
    </w:p>
    <w:p>
      <w:r>
        <w:t>(o)           Investments either (i) solely in exchange for Capital Stock (other than Disqualified Capital Stock) of Holdings or (ii) in an amount not to exceed the Net Cash Proceeds of a sale for cash (other than to a Subsidiary of Holdings) of Capital Stock (other than Disqualified Capital Stock) of Holdings within 60 days after such sale (such proceeds to be remitted to the Administrative Agent in accordance with Section 2.05(e) and the Administrative Agent may establish a reserve in the amount of such proceeds until such Investment is made); provided that, if any Acquisition results therefrom, (A) the Credit Parties and any such newly created or acquired Subsidiary shall comply with the requirements of Section 6.12(a); (B) the lines of business of the Person to be (or the property and assets of which are to be) so purchased or otherwise acquired shall be a business permitted by Section 7.11; (C) such Acquisition shall be approved by the board of directors or other appropriate governing body of the Person which is the subject of such Acquisition and such Person does not otherwise oppose such Acquisition; (D) immediately before (including on a pro forma basis giving effect to the Acquisition) and immediately after giving effect to any such Acquisition, no Default or Event of Default shall have occurred and be continuing; and (E) none of the Inventory or Receivables acquired shall be included in the Borrowing Base until the Administrative Agent has conducted field examinations (which field examinations shall be at the expense of the Borrowers and shall not count towards the limits set forth in Section 6.16) reasonably required by it with results reasonably satisfactory to the Administrative Agent,</w:t>
      </w:r>
    </w:p>
    <w:p>
      <w:r>
        <w:t xml:space="preserve"> </w:t>
      </w:r>
    </w:p>
    <w:p>
      <w:r>
        <w:t>121</w:t>
      </w:r>
    </w:p>
    <w:p>
      <w:r>
        <w:t xml:space="preserve"> </w:t>
      </w:r>
    </w:p>
    <w:p>
      <w:r>
        <w:t>and the Person owning such Inventory and Receivables shall be a (directly or indirectly) wholly-owned Subsidiary of Holdings and shall have become a Borrower;</w:t>
      </w:r>
    </w:p>
    <w:p>
      <w:r>
        <w:t xml:space="preserve"> </w:t>
      </w:r>
    </w:p>
    <w:p>
      <w:r>
        <w:t>(p)           Permitted Acquisitions; and</w:t>
      </w:r>
    </w:p>
    <w:p>
      <w:r>
        <w:t xml:space="preserve"> </w:t>
      </w:r>
    </w:p>
    <w:p>
      <w:r>
        <w:t>(q)           Investments in an aggregate outstanding amount not exceeding (x) at any time the Revolving Credit Facility is less than $50,000,000, $10,000,000 and (y) at any time the Revolving Credit Facility is at least $50,000,000, $15,000,000, in each case, including the aggregate amount of Investments made and outstanding pursuant to Section 7.01(j), made when (i) no Default or Event of Default has occurred and is continuing; (ii) average Overall Excess Availability (after deducting trade payables more than 60 days past due) for the 90-day period immediately before such Investment (on a pro forma basis giving effect to such Investment as if it had occurred on the first day of such 90-day period) and immediately after giving effect to such Investment is greater than $12,500,000; (iii) with respect to any such Investment in the form of loans, advances or other extensions of credit to a Credit Party or Subsidiary, such Investment is evidenced by the Intercompany Note pledged to the Administrative Agent, together with transfer powers executed in blank in connection therewith; and (v) not less than 10 days (or such shorter period as agreed by the Administrative Agent in its discretion) prior to such Investment, the Borrower Representative has delivered a certificate to the Administrative Agent demonstrating compliance with Section 7.01(q).</w:t>
      </w:r>
    </w:p>
    <w:p>
      <w:r>
        <w:t xml:space="preserve"> </w:t>
      </w:r>
    </w:p>
    <w:p>
      <w:r>
        <w:t>7.02        Restrictions on Indebtedness.  None of the Credit Parties nor any of its Subsidiaries will incur, assume, guarantee or be or remain liable, contingently or otherwise, with respect to any Indebtedness other than:</w:t>
      </w:r>
    </w:p>
    <w:p>
      <w:r>
        <w:t xml:space="preserve"> </w:t>
      </w:r>
    </w:p>
    <w:p>
      <w:r>
        <w:t>(a)           Indebtedness secured by purchase money security interests and Capitalized Leases permitted by Section 7.03(a)(viii) and any Permitted Refinancing thereof or amendments or modifications thereof that do not have the effect of increasing the principal amount thereof (except by an amount not in excess of accrued and unpaid interest and premiums owing thereon and fees and expenses incurred in connection with such refinancing), changing the amortization thereof (other than to extend the same), accelerating the maturity date thereof or decreasing the weighted average life thereof;</w:t>
      </w:r>
    </w:p>
    <w:p>
      <w:r>
        <w:t xml:space="preserve"> </w:t>
      </w:r>
    </w:p>
    <w:p>
      <w:r>
        <w:t>(b)           Indebtedness of the Credit Parties consisting of the Obligations under the Loan Documents;</w:t>
      </w:r>
    </w:p>
    <w:p>
      <w:r>
        <w:t xml:space="preserve"> </w:t>
      </w:r>
    </w:p>
    <w:p>
      <w:r>
        <w:t>(c)           Indebtedness evidenced by the Senior Notes (including any additional Senior Notes issued after the date of this Agreement in accordance with the terms of the Senior Notes Intercreditor Agreement) in an amount not to exceed $250,000,000 plus the amount of any Senior Notes increased or issued for the purpose of paying interest in kind and in the case of and to the extent not duplicative of the foregoing, Indebtedness incurred pursuant to a Permitted Refinancing of the Senior Notes;</w:t>
      </w:r>
    </w:p>
    <w:p>
      <w:r>
        <w:t xml:space="preserve"> </w:t>
      </w:r>
    </w:p>
    <w:p>
      <w:r>
        <w:t>(d)           Indebtedness of the AA Canadian Subsidiaries under the Canadian Documents in an aggregate principal amount not to exceed Cdn. $11,000,000 and any</w:t>
      </w:r>
    </w:p>
    <w:p>
      <w:r>
        <w:t xml:space="preserve"> </w:t>
      </w:r>
    </w:p>
    <w:p>
      <w:r>
        <w:t>122</w:t>
      </w:r>
    </w:p>
    <w:p>
      <w:r>
        <w:t xml:space="preserve"> </w:t>
      </w:r>
    </w:p>
    <w:p>
      <w:r>
        <w:t>Permitted Refinancing thereof; provided that such Indebtedness is not secured by Liens except for Liens permitted by Section 7.03(vi);</w:t>
      </w:r>
    </w:p>
    <w:p>
      <w:r>
        <w:t xml:space="preserve"> </w:t>
      </w:r>
    </w:p>
    <w:p>
      <w:r>
        <w:t>(e)           (i) Indebtedness of any Credit Party outstanding as of the Closing Date and reflected on Schedule 7.02 hereto and any Permitted Refinancing thereof and (ii) the letters of credit identified on Schedule 1.01(a) and (b) but only during the period commencing on the Closing Date through the date that is 60 days after the Closing Date (or such longer period as the Administrative Agent may otherwise agree);</w:t>
      </w:r>
    </w:p>
    <w:p>
      <w:r>
        <w:t xml:space="preserve"> </w:t>
      </w:r>
    </w:p>
    <w:p>
      <w:r>
        <w:t>(f)            Indebtedness in respect of Swap Contracts entered into not for speculative purposes specifically permitted under Section 7.09;</w:t>
      </w:r>
    </w:p>
    <w:p>
      <w:r>
        <w:t xml:space="preserve"> </w:t>
      </w:r>
    </w:p>
    <w:p>
      <w:r>
        <w:t>(g)           unsecured Subordinated Debt on terms and conditions acceptable to the Required Lenders in their sole discretion, provided that the maturity date of such Subordinated Debt shall be at least one hundred and eighty (180) days following the Maturity Date (after taking into account any extension thereof);</w:t>
      </w:r>
    </w:p>
    <w:p>
      <w:r>
        <w:t xml:space="preserve"> </w:t>
      </w:r>
    </w:p>
    <w:p>
      <w:r>
        <w:t>(h)           Indebtedness consisting of intercompany loans and advances permitted by Section 7.01;</w:t>
      </w:r>
    </w:p>
    <w:p>
      <w:r>
        <w:t xml:space="preserve"> </w:t>
      </w:r>
    </w:p>
    <w:p>
      <w:r>
        <w:t>(i)            Guarantees by (i) any Credit Party of Indebtedness of any Credit Party permitted by this Section 7.02, (ii) any Subsidiary that is not a Credit Party of any Indebtedness of any Credit Party permitted by this Section 7.02, (iii) any Subsidiary that is not a Credit Party of any Indebtedness of any other Subsidiary that is also not a Credit Party permitted by this Section 7.02 and (iv) a Credit Party of any Indebtedness of any other Subsidiary that is not a Credit Party permitted by Section 7.01(k);</w:t>
      </w:r>
    </w:p>
    <w:p>
      <w:r>
        <w:t xml:space="preserve"> </w:t>
      </w:r>
    </w:p>
    <w:p>
      <w:r>
        <w:t>(j)            Indebtedness consisting of contingent liabilities under surety bonds and similar instruments incurred in the ordinary course of business;</w:t>
      </w:r>
    </w:p>
    <w:p>
      <w:r>
        <w:t xml:space="preserve"> </w:t>
      </w:r>
    </w:p>
    <w:p>
      <w:r>
        <w:t>(k)           Indebtedness in respect of netting services, automatic clearing house arrangements and similar arrangement in the ordinary course of business in each case in connection with deposit and securities account;</w:t>
      </w:r>
    </w:p>
    <w:p>
      <w:r>
        <w:t xml:space="preserve"> </w:t>
      </w:r>
    </w:p>
    <w:p>
      <w:r>
        <w:t>(l)            to the extent constituting Indebtedness, obligations in respect of agreements for the deferred payment of premiums or to finance the deferred payment of premiums owing by any Credit Party under any insurance policies entered into in the ordinary course of business that are either (i) unsecured or (ii) secured by a Lien permitted under Section 7.03(xv);</w:t>
      </w:r>
    </w:p>
    <w:p>
      <w:r>
        <w:t xml:space="preserve"> </w:t>
      </w:r>
    </w:p>
    <w:p>
      <w:r>
        <w:t>(m)          Guarantees by Holdings consisting of Liens permitted by Section 7.03(vi)(a)(y) and Section 7.03(vi)(b);</w:t>
      </w:r>
    </w:p>
    <w:p>
      <w:r>
        <w:t xml:space="preserve"> </w:t>
      </w:r>
    </w:p>
    <w:p>
      <w:r>
        <w:t>(n)           Attributable Indebtedness incurred following the Closing Date pursuant to sale-leaseback transactions permitted by Section 7.06;</w:t>
      </w:r>
    </w:p>
    <w:p>
      <w:r>
        <w:t xml:space="preserve"> </w:t>
      </w:r>
    </w:p>
    <w:p>
      <w:r>
        <w:t>(o)           Acquired Indebtedness of any Credit Party in an amount not to exceed $5,000,000 at any time outstanding (and any Permitted Refinancing thereof); and</w:t>
      </w:r>
    </w:p>
    <w:p>
      <w:r>
        <w:t xml:space="preserve"> </w:t>
      </w:r>
    </w:p>
    <w:p>
      <w:r>
        <w:t>123</w:t>
      </w:r>
    </w:p>
    <w:p>
      <w:r>
        <w:t xml:space="preserve"> </w:t>
      </w:r>
    </w:p>
    <w:p>
      <w:r>
        <w:t>(p)           other unsecured Indebtedness in an aggregate principal amount not to exceed $3,000,000 at any time outstanding.</w:t>
      </w:r>
    </w:p>
    <w:p>
      <w:r>
        <w:t xml:space="preserve"> </w:t>
      </w:r>
    </w:p>
    <w:p>
      <w:r>
        <w:t>7.03        Restrictions on Liens.</w:t>
      </w:r>
    </w:p>
    <w:p>
      <w:r>
        <w:t xml:space="preserve"> </w:t>
      </w:r>
    </w:p>
    <w:p>
      <w:r>
        <w:t>(a)           Permitted Liens.  None of the Credit Parties nor any of its Subsidiaries will create or incur or suffer to be created or incurred or to exist any Lien upon any of their respective property or assets of any character whether now owned or hereafter acquired, or upon the income or profits therefrom other than:</w:t>
      </w:r>
    </w:p>
    <w:p>
      <w:r>
        <w:t xml:space="preserve"> </w:t>
      </w:r>
    </w:p>
    <w:p>
      <w:r>
        <w:t>(i)            Liens of landlords, carriers, warehousemen, mechanics and materialmen and other like Liens created in the ordinary course of business, for amounts not yet due or which are being contested in good faith by appropriate proceedings and as to which adequate reserves or other appropriate provisions are being maintained in accordance with GAAP;</w:t>
      </w:r>
    </w:p>
    <w:p>
      <w:r>
        <w:t xml:space="preserve"> </w:t>
      </w:r>
    </w:p>
    <w:p>
      <w:r>
        <w:t>(ii)           pledges or deposits made in connection with worker’s compensation, employee benefit plans, unemployment or other insurance, old age pensions, or other Social Security benefits, and good faith deposits in connection with tenders, contracts, bids, statutory obligations or leases to which it is a party or deposits to secure, or in lieu of, surety, penalty or appeal bonds, performance bonds, letters of credit and other similar obligations or arising as a result of progress payments under government contracts or contracts with public utilities, in each case, in the ordinary course of business;</w:t>
      </w:r>
    </w:p>
    <w:p>
      <w:r>
        <w:t xml:space="preserve"> </w:t>
      </w:r>
    </w:p>
    <w:p>
      <w:r>
        <w:t>(iii)          such minor defects, irregularities, encumbrances, easements, rights of way, and clouds on title as normally exist with respect to similar properties which do not materially interfere with the present or proposed use of the applicable real property;</w:t>
      </w:r>
    </w:p>
    <w:p>
      <w:r>
        <w:t xml:space="preserve"> </w:t>
      </w:r>
    </w:p>
    <w:p>
      <w:r>
        <w:t>(iv)          Liens in favor of the Administrative Agent and the other Secured Parties securing the Obligations, including Liens on Cash Collateral;</w:t>
      </w:r>
    </w:p>
    <w:p>
      <w:r>
        <w:t xml:space="preserve"> </w:t>
      </w:r>
    </w:p>
    <w:p>
      <w:r>
        <w:t>(v)           Senior Notes Liens subject to the Senior Notes Intercreditor Agreement;</w:t>
      </w:r>
    </w:p>
    <w:p>
      <w:r>
        <w:t xml:space="preserve"> </w:t>
      </w:r>
    </w:p>
    <w:p>
      <w:r>
        <w:t>(vi)          (a) Liens granted by (x) the AA Canadian Subsidiaries solely on the assets of the AA Canadian Subsidiaries in favor of the secured party under the Canadian Documents securing the Indebtedness under the Canadian Documents and (y) Holdings solely on the Capital Stock of the AA Canadian Subsidiaries to secure the Indebtedness under the Canadian Documents, in each case, subject to the Canadian Intercreditor Agreement and (b) to the extent constituting Liens, those royalty-free non-exclusive licenses of certain trademarks of AA USA in favor of the lender under the Canadian Documents as evidenced under the Canadian Documents solely for the purposes of permitting such lender to exercise remedies with respect to the collateral of the AA Canadian Subsidiaries under the Canadian Documents;</w:t>
      </w:r>
    </w:p>
    <w:p>
      <w:r>
        <w:t xml:space="preserve"> </w:t>
      </w:r>
    </w:p>
    <w:p>
      <w:r>
        <w:t>124</w:t>
      </w:r>
    </w:p>
    <w:p>
      <w:r>
        <w:t xml:space="preserve"> </w:t>
      </w:r>
    </w:p>
    <w:p>
      <w:r>
        <w:t>(vii)         Liens in existence on the Closing Date and listed on Schedule 7.03; provided that (i) the Lien does not extend to any additional property (other than accessions to equipment and proceeds thereof) and (ii) to the extent such amount secured constitutes Indebtedness, such Indebtedness is permitted by Section 7.02(e);</w:t>
      </w:r>
    </w:p>
    <w:p>
      <w:r>
        <w:t xml:space="preserve"> </w:t>
      </w:r>
    </w:p>
    <w:p>
      <w:r>
        <w:t>(viii)        Liens created after the date hereof by conditional sale or other title retention agreements (including Capitalized Leases and pursuant to sale-leaseback transactions permitted by this Agreement) or in connection with purchase money Indebtedness, in each case,  with respect to equipment and fixed assets acquired by any Credit Party or any Subsidiary of a Credit Party, involving the incurrence of an aggregate amount of purchase money Indebtedness and obligations with respect to conditional sale or title retention agreements of not more than $15,000,000 outstanding at any one time for all such Liens (provided that such Liens attach only to the assets subject to such purchase money debt and such Indebtedness is incurred within one hundred twenty (120) days following such purchase and does not exceed 100% of the purchase price of the subject assets);</w:t>
      </w:r>
    </w:p>
    <w:p>
      <w:r>
        <w:t xml:space="preserve"> </w:t>
      </w:r>
    </w:p>
    <w:p>
      <w:r>
        <w:t>(ix)          judgment Liens for the payment of money not constituting an Event of Default so long as the enforcement of such Lien has been effectively stayed and so long as such Lien is junior to the Lien in favor of the Administrative Agent granted under the Security Documents;</w:t>
      </w:r>
    </w:p>
    <w:p>
      <w:r>
        <w:t xml:space="preserve"> </w:t>
      </w:r>
    </w:p>
    <w:p>
      <w:r>
        <w:t>(x)           Liens in favor of a banking institution encumbering deposits (including the right of set-off) and which are within the general parameters customary in the banking industry to secure usual and customary fees, returned items and other like exposure with respect to such account relating to deposit or securities accounts maintained by Holdings or any of its Subsidiaries with such banking institution;</w:t>
      </w:r>
    </w:p>
    <w:p>
      <w:r>
        <w:t xml:space="preserve"> </w:t>
      </w:r>
    </w:p>
    <w:p>
      <w:r>
        <w:t>(xi)          Liens arising by operation of law under Article 2 of the UCC in favor of a reclaiming seller of goods or buyer of goods so long as such goods are not included in the calculation of the Borrowing Base;</w:t>
      </w:r>
    </w:p>
    <w:p>
      <w:r>
        <w:t xml:space="preserve"> </w:t>
      </w:r>
    </w:p>
    <w:p>
      <w:r>
        <w:t>(xii)         Liens for Taxes not yet due and payable or which are being contested in good faith by appropriate proceedings, provided that the applicable Credit Party or Subsidiary shall have set aside on its books adequate reserves in accordance with GAAP with respect thereto;</w:t>
      </w:r>
    </w:p>
    <w:p>
      <w:r>
        <w:t xml:space="preserve"> </w:t>
      </w:r>
    </w:p>
    <w:p>
      <w:r>
        <w:t>(xiii)        Liens in favor of customs and revenue authorities to secure payment of customs duties in connection with the importation of goods so long as such goods are not included in the calculation of the Borrowing Base;</w:t>
      </w:r>
    </w:p>
    <w:p>
      <w:r>
        <w:t xml:space="preserve"> </w:t>
      </w:r>
    </w:p>
    <w:p>
      <w:r>
        <w:t>(xiv)        Liens on (A) the Permitted Bank of America Cash Collateral and (B) the Permitted Crystal Cash Collateral but, in each case of clauses (A) and (B), only during the period commencing on the Closing Date through the date that is</w:t>
      </w:r>
    </w:p>
    <w:p>
      <w:r>
        <w:t xml:space="preserve"> </w:t>
      </w:r>
    </w:p>
    <w:p>
      <w:r>
        <w:t>125</w:t>
      </w:r>
    </w:p>
    <w:p>
      <w:r>
        <w:t xml:space="preserve"> </w:t>
      </w:r>
    </w:p>
    <w:p>
      <w:r>
        <w:t>60 days after the Closing Date (or such longer period as the Administrative Agent may otherwise agree);</w:t>
      </w:r>
    </w:p>
    <w:p>
      <w:r>
        <w:t xml:space="preserve"> </w:t>
      </w:r>
    </w:p>
    <w:p>
      <w:r>
        <w:t>(xv)         Liens on unearned insurance premiums securing the payment of financed insurance premiums so long as such financed amounts are promptly paid; provided that such Liens extend only to such insurance premiums or loss payment or similar payment from any insurance provider in an amount not in excess of any unpaid financed premiums;</w:t>
      </w:r>
    </w:p>
    <w:p>
      <w:r>
        <w:t xml:space="preserve"> </w:t>
      </w:r>
    </w:p>
    <w:p>
      <w:r>
        <w:t>(xvi)        Liens on assets of a Subsidiary that is not a Credit Party in favor of a Credit Party or Subsidiary thereof, provided that, if such Liens relate to obligations under the Intercompany Note, such Liens are assigned to the Administrative Agent (or, in the Administrative Agent’s discretion, subject to a Subordination Agreement) pursuant to documentation and agreements in form and substance reasonably satisfactory to the Administrative Agent; and</w:t>
      </w:r>
    </w:p>
    <w:p>
      <w:r>
        <w:t xml:space="preserve"> </w:t>
      </w:r>
    </w:p>
    <w:p>
      <w:r>
        <w:t>(xvii)       Liens securing Indebtedness permitted by Section 7.02(o); provided such Liens were not created in contemplation of such Person becoming a Subsidiary, such Permitted Acquisition or such asset acquisition (except to the extent relating to a Permitted Refinancing of Indebtedness under Section 7.02(o)) and do not extend to (x) Receivables or Inventory or (y) any other assets other than those of the Subsidiary acquired or the property acquired and such assets are not commingled with Collateral.</w:t>
      </w:r>
    </w:p>
    <w:p>
      <w:r>
        <w:t xml:space="preserve"> </w:t>
      </w:r>
    </w:p>
    <w:p>
      <w:r>
        <w:t>(b)           Restrictions on Negative Pledges and Upstream Limitations.  No Credit Party shall nor shall any Subsidiary (a) enter into or permit to exist any arrangement or agreement which directly or indirectly prohibits any Credit Party from creating, assuming or incurring any of the Obligations or any Lien upon its properties, revenues or assets whether now owned or hereafter acquired, as security for the Obligations, or from making Guarantees of, or payments on, the Obligations, or (b) enter into any agreement, contract or arrangement (excluding this Agreement and the other Loan Documents and the Senior Notes Documents) restricting the ability of any Subsidiary of any Credit Party to pay or make dividends or distributions in cash or kind to any Credit Party, to make loans, advances or other payments of whatsoever nature to any Credit Party, or to make transfers or distributions of all or any part of its assets to any Credit Party in each case other than customary anti-assignment provisions contained in leases, licensing agreement and other agreements restricting the assignment thereof entered into by any Credit Party or any Subsidiary in the ordinary course of its business; provided that Section 7.03(b) shall not apply with respect to (i) prohibitions and restrictions contained in this Agreement, the other Loan Documents and the Senior Notes Documents, (ii) prohibitions and restrictions solely binding on the AA Canadian Subsidiaries pursuant to the Canadian Documents, (iii) the negative pledge prohibition under the Canadian Documents that restricts Holdings from granting a lien on the stock of the Canadian Subsidiaries and (iv) Indebtedness permitted under Section 7.02(a) solely to the extent related to the property financed thereby or the property subject thereto.</w:t>
      </w:r>
    </w:p>
    <w:p>
      <w:r>
        <w:t xml:space="preserve"> </w:t>
      </w:r>
    </w:p>
    <w:p>
      <w:r>
        <w:t>126</w:t>
      </w:r>
    </w:p>
    <w:p>
      <w:r>
        <w:t xml:space="preserve"> </w:t>
      </w:r>
    </w:p>
    <w:p>
      <w:r>
        <w:t>7.04        Restricted Payments; Prepayments.</w:t>
      </w:r>
    </w:p>
    <w:p>
      <w:r>
        <w:t xml:space="preserve"> </w:t>
      </w:r>
    </w:p>
    <w:p>
      <w:r>
        <w:t>(a)           Restricted Payments.  No Credit Party nor any Subsidiary shall make any Restricted Payment, except (a) Restricted Payments to a Credit Party; (b) Restricted Payments solely in shares of common stock or warrants to purchase common stock so long as no Change of Control would result therefrom, (c) Restricted Payments in the form of splits of Capital Stock or reclassifications of Capital Stock into additional shares of common stock, (d) Restricted Payments by a Subsidiary of a Credit Party that is not a Credit Party made ratably to the holders of its Capital Stock, and (e) repurchases of Capital Stock in any Credit Party or any Subsidiary deemed to occur upon “cashless” exercise of stock options or warrants.</w:t>
      </w:r>
    </w:p>
    <w:p>
      <w:r>
        <w:t xml:space="preserve"> </w:t>
      </w:r>
    </w:p>
    <w:p>
      <w:r>
        <w:t>(b)           Payments.  No Credit Party nor any Subsidiary shall pay, prepay, redeem, purchase, defease or otherwise satisfy in any manner any Indebtedness under any of the Senior Notes Documents, the Canadian Documents or the Subordinated Debt Documents other than:</w:t>
      </w:r>
    </w:p>
    <w:p>
      <w:r>
        <w:t xml:space="preserve"> </w:t>
      </w:r>
    </w:p>
    <w:p>
      <w:r>
        <w:t>(i)            With respect to the Indebtedness under the Senior Notes Documents, (A) regularly scheduled payments of interest and fees when due; (B) payment of principal on the scheduled maturity date thereof; (C) mandatory repurchase of the Senior Notes pursuant to Section 4.10 or Section 4.11 of the Senior Notes Indenture (as in effect on the Closing Date) and solely to the extent required thereby; provided that if any asset sale includes the disposition of ABL Priority Collateral (or proceeds of other Collateral which, by the terms of the Senior Notes Indenture, may be applied to the Obligations), then the Borrowers shall prepay the Obligations in an amount equal to 100% of the Net Cash Proceeds so received from such ABL Priority Collateral; (D) to the extent not prohibited by the Senior Notes Intercreditor Agreement, prepayments, redemptions, repurchases, defeasances or acquisition or retirement of the Senior Notes in an aggregate amount not to exceed the lesser of 15% of the Revolving Credit Facility and 15% of the Borrowing Base if (1)(x) the Fixed Charge Coverage Ratio for the Reference Period most recently ended prior to the Senior Notes Prepayment Offer Date (and for which the financial statements required by Section 6.04(b) have been delivered to the Administrative Agent), calculated on a pro forma basis giving effect to such prepayment as if it had occurred on the first day of such Reference Period, is at least 1.00 to 1.00, (y) average daily Overall Excess Availability (after deducting trade payables more than 60 days past due) is at least $20,000,000 for each day during the 90-day period prior to the Senior Notes Prepayment Offer Date (on a pro forma basis giving effect to such prepayment as if it had occurred on the first day of such 90-day period) and on the Senior Notes Prepayment Offer Date (on a pro forma basis giving effect to such prepayment as if it had occurred on the Senior Notes Prepayment Offer Date), and (z) no Default or Event of Default exists before or immediately after giving effect to such prepayment as if it had occurred on the Senior Notes Prepayment Offer Date and not less than 10 Business Days (or such shorter period as agreed by the Administrative Agent in its discretion) prior to the Senior Notes Prepayment Offer Date, the Borrower Representative has delivered a certificate to the</w:t>
      </w:r>
    </w:p>
    <w:p>
      <w:r>
        <w:t xml:space="preserve"> </w:t>
      </w:r>
    </w:p>
    <w:p>
      <w:r>
        <w:t>127</w:t>
      </w:r>
    </w:p>
    <w:p>
      <w:r>
        <w:t xml:space="preserve"> </w:t>
      </w:r>
    </w:p>
    <w:p>
      <w:r>
        <w:t>Administrative Agent demonstrating compliance with this clause (1); and (2) a reserve equal to the amount of such prepayment (the “Senior Notes Prepayment Reserve”) shall be included in the Reserves from the Senior Notes Prepayment Offer Date until the date such prepayment is made; (E) at any time the Revolving Credit Facility is greater than $50,000,000, prepayments, redemptions, repurchases, defeasances or acquisition or retirement of the Senior Notes in an aggregate amount not to exceed 75% of Excess Cash Flow if (1)(w) the Leverage Ratio for the Reference Period most recently ended prior to the Senior Notes Prepayment Offer Date (and for which the financial statements required by Section 6.04(b) have been delivered to the Administrative Agent), calculated on a pro forma basis giving effect to such prepayment as if it had occurred on the first day of such Reference Period, is no greater than 4.50 to 1.00, (x) the Fixed Charge Coverage Ratio for the Reference Period most recently ended prior to the Senior Notes Prepayment Offer Date (and for which the financial statements required by Section 6.04(b) have been delivered to the Administrative Agent), calculated on a pro forma basis giving effect to such prepayment as if it had occurred on the first day of such Reference Period, is at least 1.10 to 1.00, (y) daily Overall Excess Availability (after deducting trade payables more than 60 days past due) is at least $20,000,000 for each day during the 30-day period prior to the Senior Notes Prepayment Offer Date (on a pro forma basis giving effect to such prepayment as if it had occurred on the first day of such 30-day period) and on the Senior Notes Prepayment Offer Date (on a pro forma basis giving effect to such prepayment as if it had occurred on the Senior Notes Prepayment Offer Date), and (z) no Default or Event of Default exists before or immediately after giving effect to such prepayment as if it had occurred on the Senior Notes Prepayment Offer Date and not less than 10 Business Days (or such shorter period as agreed by the Administrative Agent in its discretion) prior to the Senior Notes Prepayment Offer Date, the Borrower Representative has delivered a certificate to the Administrative Agent demonstrating compliance with this clause (1); and (2) a reserve equal to the amount of such prepayment (the “Senior Notes Prepayment Reserve”) shall be included in the Reserves from the Senior Notes Prepayment Offer Date until the date such prepayment is made; (F) payments made in connection with any Permitted Refinancing of the Senior Notes; and (G) after the fifth anniversary of the Closing Date and so long as no Event of Default exists at the time of such prepayment (or is caused thereby), a prepayment of the Senior Notes in an aggregate amount not to exceed the amount required to prevent the Senior Notes from constituting “applicable high yield discount obligations’’ within the meaning of Section 163(i)(1) of the Internal Revenue Code of 1986, provided that the Borrower Representative has notified the Administrative Agent in writing of the amount to be prepaid pursuant to this clause (G) on or before the date that is 90 days before the fifth anniversary of the Closing Date and the amount prepaid does not exceed such notified amount; and</w:t>
      </w:r>
    </w:p>
    <w:p>
      <w:r>
        <w:t xml:space="preserve"> </w:t>
      </w:r>
    </w:p>
    <w:p>
      <w:r>
        <w:t>(ii)           With respect to any Subordinated Debt, those payments expressly permitted to be made under the Subordination Agreement applicable thereto; and</w:t>
      </w:r>
    </w:p>
    <w:p>
      <w:r>
        <w:t xml:space="preserve"> </w:t>
      </w:r>
    </w:p>
    <w:p>
      <w:r>
        <w:t>128</w:t>
      </w:r>
    </w:p>
    <w:p>
      <w:r>
        <w:t xml:space="preserve"> </w:t>
      </w:r>
    </w:p>
    <w:p>
      <w:r>
        <w:t>(iii)          With respect to the Indebtedness under the Canadian Documents, payments thereunder only to the extent made by the AA Canadian Subsidiaries and so long as no Loan proceeds or Collateral are used, directly or indirectly to make such payments.</w:t>
      </w:r>
    </w:p>
    <w:p>
      <w:r>
        <w:t xml:space="preserve"> </w:t>
      </w:r>
    </w:p>
    <w:p>
      <w:r>
        <w:t>7.05        Merger, Consolidation and Disposition of Assets.</w:t>
      </w:r>
    </w:p>
    <w:p>
      <w:r>
        <w:t xml:space="preserve"> </w:t>
      </w:r>
    </w:p>
    <w:p>
      <w:r>
        <w:t>(a)           Mergers and Acquisitions.  None of the Credit Parties nor any Subsidiary will become a party to any merger, dissolution, liquidation or consolidation, except for, so long as no Default or Event of Default is continuing or would result therefrom:</w:t>
      </w:r>
    </w:p>
    <w:p>
      <w:r>
        <w:t xml:space="preserve"> </w:t>
      </w:r>
    </w:p>
    <w:p>
      <w:r>
        <w:t>(i)            the merger or consolidation of one or more of the Domestic Subsidiaries of AA USA with and into a Credit Party (other than Holdings); provided that such Credit Party shall be the surviving entity);</w:t>
      </w:r>
    </w:p>
    <w:p>
      <w:r>
        <w:t xml:space="preserve"> </w:t>
      </w:r>
    </w:p>
    <w:p>
      <w:r>
        <w:t>(ii)           the merger or consolidation of any Subsidiary that is not a Credit Party with any other Subsidiary that is not a Credit Party; and</w:t>
      </w:r>
    </w:p>
    <w:p>
      <w:r>
        <w:t xml:space="preserve"> </w:t>
      </w:r>
    </w:p>
    <w:p>
      <w:r>
        <w:t>(iii)          following the transfer of all assets of an AA UK Subsidiary to another AA UK Subsidiary (to the extent permitted by Section 7.05(b)) in accordance with applicable law, the dissolution of the AA UK Subsidiary transferring such assets in accordance with applicable law.</w:t>
      </w:r>
    </w:p>
    <w:p>
      <w:r>
        <w:t xml:space="preserve"> </w:t>
      </w:r>
    </w:p>
    <w:p>
      <w:r>
        <w:t>(b)           Disposition of Assets.  No Credit Party nor any Subsidiary shall dissolve, liquidate or sell, transfer, convey, assign or otherwise dispose of any of its properties or other assets, including any Capital Stock of any of its Subsidiary (whether in a public or a private offering or otherwise), any of its Receivables or any of its other Investments, other than:</w:t>
      </w:r>
    </w:p>
    <w:p>
      <w:r>
        <w:t xml:space="preserve"> </w:t>
      </w:r>
    </w:p>
    <w:p>
      <w:r>
        <w:t>(i)            the sale of Inventory in the ordinary course of business;</w:t>
      </w:r>
    </w:p>
    <w:p>
      <w:r>
        <w:t xml:space="preserve"> </w:t>
      </w:r>
    </w:p>
    <w:p>
      <w:r>
        <w:t>(ii)           dispositions of assets (other than Receivables owned by Credit Parties) (a) among Credit Parties, (b) by Subsidiaries that are not Credit Parties to (x) Credit Parties and (y) other Subsidiaries that are not Credit Parties, (c) among Foreign Subsidiaries or (d) by Foreign Subsidiaries to Credit Parties;</w:t>
      </w:r>
    </w:p>
    <w:p>
      <w:r>
        <w:t xml:space="preserve"> </w:t>
      </w:r>
    </w:p>
    <w:p>
      <w:r>
        <w:t>(iii)          dispositions of obsolete or worn out equipment or fixtures no longer useful in the business, whether now owned or hereafter acquired, in the ordinary course of business;</w:t>
      </w:r>
    </w:p>
    <w:p>
      <w:r>
        <w:t xml:space="preserve"> </w:t>
      </w:r>
    </w:p>
    <w:p>
      <w:r>
        <w:t>(iv)          so long as no Default or Event of Default is continuing or would result therefrom, sales of equipment now owned or hereafter acquired by any Credit Party or any Subsidiary thereof in an aggregate amount not to exceed $5,000,000;</w:t>
      </w:r>
    </w:p>
    <w:p>
      <w:r>
        <w:t xml:space="preserve"> </w:t>
      </w:r>
    </w:p>
    <w:p>
      <w:r>
        <w:t>(v)           sales of tangible assets pursuant to sale-leaseback transactions permitted under Section 7.06;</w:t>
      </w:r>
    </w:p>
    <w:p>
      <w:r>
        <w:t xml:space="preserve"> </w:t>
      </w:r>
    </w:p>
    <w:p>
      <w:r>
        <w:t>129</w:t>
      </w:r>
    </w:p>
    <w:p>
      <w:r>
        <w:t xml:space="preserve"> </w:t>
      </w:r>
    </w:p>
    <w:p>
      <w:r>
        <w:t>(vi)          non-exclusive licenses of intellectual property in the ordinary course of business (other than to the extent such licenses would restrict the ability of the Credit Party or the Administrative Agent to sell or license the subject intellectual property or impair the security interests granted to the Administrative Agent); provided that to the extent approved by the Administrative Agent in its Permitted Discretion (such approval not to be unreasonably withheld), such licenses are permitted to be exclusive to the extent such licenses relate to specific lines or products or specific geographic locations;</w:t>
      </w:r>
    </w:p>
    <w:p>
      <w:r>
        <w:t xml:space="preserve"> </w:t>
      </w:r>
    </w:p>
    <w:p>
      <w:r>
        <w:t>(vii)         (a) Permitted Specified Sales and the termination or assignments of leases or subleases for retail stores closed as a result of a Permitted Specified Sale and (b) the termination or assignments of leases or subleases for retail stores not in connection with a Permitted Specified Sale not to exceed ten (10) leases (unless agreed by the Administrative Agent in its discretion) during the term of this Agreement so long as the disposal of Inventory at such retail stores is permitted by this Section 7.05(b);</w:t>
      </w:r>
    </w:p>
    <w:p>
      <w:r>
        <w:t xml:space="preserve"> </w:t>
      </w:r>
    </w:p>
    <w:p>
      <w:r>
        <w:t>(viii)        the abandonment or termination of intellectual property rights in the ordinary course of business which are not material to the operation of the business of the Credit Parties; and</w:t>
      </w:r>
    </w:p>
    <w:p>
      <w:r>
        <w:t xml:space="preserve"> </w:t>
      </w:r>
    </w:p>
    <w:p>
      <w:r>
        <w:t>(ix)          dispositions of cash and Cash Equivalents except with respect to transactions prohibited hereunder so long as such dispositions are not in violation of Section 6.17 or the Agency Account Agreements to which they are subject.</w:t>
      </w:r>
    </w:p>
    <w:p>
      <w:r>
        <w:t xml:space="preserve"> </w:t>
      </w:r>
    </w:p>
    <w:p>
      <w:r>
        <w:t>Notwithstanding anything to the contrary contained in this Section 7.05, (i) any disposition of Capital Stock or (ii) any merger, dissolution, liquidation or consolidation, in each case, among the Credit Parties and/or their Subsidiaries that would otherwise be permitted by this Section 7.05 shall be subject to the requirement that (a) the Credit Parties provide the Administrative Agent no less than thirty (30) days’ notice (or such earlier time acceptable to the Administrative Agent) prior to the consummation of any such disposition, merger, dissolution, liquidation or consolidation and (b) the Credit Parties shall have complied with Section 6.12 prior to the consummation thereof; provided further that the deadlines for the execution and delivery of Loan Documents, descriptions, legal opinions, resolutions, and all other instruments, certificates, documents,  agreements and deliverables referred to in Section 6.12 shall be deemed to refer to the date of such disposition, merger, dissolution, liquidation or consolidation, and all action required to be taken by the Credit Parties under Section 6.12 shall be required to be taken on or before the date of such disposition, merger, dissolution, liquidation or consolidation.</w:t>
      </w:r>
    </w:p>
    <w:p>
      <w:r>
        <w:t xml:space="preserve"> </w:t>
      </w:r>
    </w:p>
    <w:p>
      <w:r>
        <w:t>7.06        Sale and Leaseback.  No Credit Party nor any Subsidiary shall engage in any sale-leaseback of or similar transaction or incur any Synthetic Lease Obligations involving any of its assets, except (i) sale-leaseback transactions consummated prior to the Closing Date and described on Schedule 7.06 or (ii) other sale-leaseback transactions consummated after the Closing Date with respect to real property or equipment having a fair market value in the aggregate not to exceed $5,000,000 so long as no Event of Default is continuing or would arise therefrom.</w:t>
      </w:r>
    </w:p>
    <w:p>
      <w:r>
        <w:t xml:space="preserve"> </w:t>
      </w:r>
    </w:p>
    <w:p>
      <w:r>
        <w:t>130</w:t>
      </w:r>
    </w:p>
    <w:p>
      <w:r>
        <w:t xml:space="preserve"> </w:t>
      </w:r>
    </w:p>
    <w:p>
      <w:r>
        <w:t>7.07        Accounting Changes; Change of Fiscal Year.  No Credit Party nor any Subsidiary will make any change in (i) accounting policies or reporting practices, except as permitted by GAAP or (ii) their Fiscal Year (except to make the Fiscal Year of a Subsidiary end on December 31).</w:t>
      </w:r>
    </w:p>
    <w:p>
      <w:r>
        <w:t xml:space="preserve"> </w:t>
      </w:r>
    </w:p>
    <w:p>
      <w:r>
        <w:t>7.08        Transactions with Affiliates.  No Credit Party nor any Subsidiary will engage in any transaction with any Affiliate or its or any of its Affiliate’s employees, officers or directors, whether or not in the ordinary course of business, including any contract, agreement or other arrangement providing for the furnishing of services to or by, providing for rental of real or personal property to or from, or otherwise requiring payments to or from any such Affiliate, on terms more favorable to such Person than would have been obtainable on an arm’s-length basis in the ordinary course of business, provided that the foregoing restriction shall not apply to (i) transactions solely among the Credit Parties otherwise permitted hereunder, (ii) transactions solely among Subsidiaries that are not Credit Parties, (iii) any Restricted Payment permitted under Section 7.04, (iv) Investments permitted by Sections 7.01, (v) Indebtedness permitted under Section 7.02(h), (i) and (m), (vi) employment, benefit, indemnification and severance arrangements between the Credit Parties, their Subsidiaries and their respective officers, directors and employees in the ordinary course of business and consistent with past practices and (vii) transactions pursuant to agreements in existence on the Closing Date and set forth on Schedule 7.08 or any amendment thereto that is not materially adverse to any Lender or any Credit Party.</w:t>
      </w:r>
    </w:p>
    <w:p>
      <w:r>
        <w:t xml:space="preserve"> </w:t>
      </w:r>
    </w:p>
    <w:p>
      <w:r>
        <w:t>7.09        No Speculative Transactions.  No Credit Party shall engage in any transaction involving commodity options, futures contracts or similar transactions, except in connection with Swap Contracts entered into solely to hedge against fluctuations in the prices of commodities owned or purchased by it and the values of foreign currencies receivable or payable by it and interest swaps, caps or collars; provided that, such Swap Contract does not contain any provision exonerating the non-defaulting party from its obligation to make payments on outstanding transactions to the defaulting party and is not for speculative purposes.</w:t>
      </w:r>
    </w:p>
    <w:p>
      <w:r>
        <w:t xml:space="preserve"> </w:t>
      </w:r>
    </w:p>
    <w:p>
      <w:r>
        <w:t>7.10        Change in Terms of Governing Documents; Material Agreements.  No Credit Party nor any Subsidiary shall change or amend, modify, supplement or waive the terms of any (a) of its Governing Documents, except amendments, modifications, supplements or waivers that do not adversely affect the rights or interests of the Administrative Agent or the Lenders, (b) Senior Notes Documents, except to the extent permitted by the Senior Notes Intercreditor Agreement; provided that, without the prior written consent of the Administrative Agent, no such amendment, modification, supplement or waiver shall (i) increase the aggregate principal amount of the Senior Notes or interest, premiums or fees owing thereon, except to the extent permitted under Section 7.02(c), (ii) shorten the weighted average life, (iii) change the amortization (other than to extend the same), (iv) amend the maturity date (other than to extend the same), (v) increase the overall interest rate, or (v) otherwise amend the covenants and defaults under the Senior Notes Documents if such amendment would result in such covenants and defaults being materially less favorable to the Credit Parties, taken as a whole, or materially more adverse to the interests of the Lenders; or (c) any Subordinated Debt Document, except to the extent permitted by the Subordination Agreement applicable thereto.</w:t>
      </w:r>
    </w:p>
    <w:p>
      <w:r>
        <w:t xml:space="preserve"> </w:t>
      </w:r>
    </w:p>
    <w:p>
      <w:r>
        <w:t>131</w:t>
      </w:r>
    </w:p>
    <w:p>
      <w:r>
        <w:t xml:space="preserve"> </w:t>
      </w:r>
    </w:p>
    <w:p>
      <w:r>
        <w:t>7.11        Change in Nature of Business.  No Credit Party nor any Subsidiary shall engage in any line of business substantially different from those lines of business conducted by such Credit Party on the Closing Date other than lines of business reasonably related or ancillary to such lines of business conducted on the Closing Date.</w:t>
      </w:r>
    </w:p>
    <w:p>
      <w:r>
        <w:t xml:space="preserve"> </w:t>
      </w:r>
    </w:p>
    <w:p>
      <w:r>
        <w:t>7.12        Margin Regulations.  No Credit Party shall 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r>
    </w:p>
    <w:p>
      <w:r>
        <w:t xml:space="preserve"> </w:t>
      </w:r>
    </w:p>
    <w:p>
      <w:r>
        <w:t>7.13        Fixed Charge Coverage Ratio.  The Credit Parties shall not permit the Fixed Charge Coverage Ratio, determined as of the end of each Fiscal Quarter for the Reference Period then ended, to be less than 1.00 to 1.00.</w:t>
      </w:r>
    </w:p>
    <w:p>
      <w:r>
        <w:t xml:space="preserve"> </w:t>
      </w:r>
    </w:p>
    <w:p>
      <w:r>
        <w:t>7.14        Maximum Capital Expenditures.  The Credit Parties shall not make any Capital Expenditures (excluding (a) normal replacements and maintenance which are properly charged to current operations and (b) Capital Expenditures financed with Borrowed Money other than Loans), except for Capital Expenditures in the ordinary course of business for the Credit Parties not exceeding, in the aggregate for the Credit Parties during each Fiscal Year set forth below, the amount set forth opposite such Fiscal Year:</w:t>
      </w:r>
    </w:p>
    <w:p>
      <w:r>
        <w:t xml:space="preserve"> </w:t>
      </w:r>
    </w:p>
    <w:p>
      <w:r>
        <w:t>Fiscal Year Ending</w:t>
      </w:r>
    </w:p>
    <w:p>
      <w:r>
        <w:t xml:space="preserve"> </w:t>
      </w:r>
    </w:p>
    <w:p>
      <w:r>
        <w:t>Maximum Capital Expenditures</w:t>
      </w:r>
    </w:p>
    <w:p>
      <w:r>
        <w:t xml:space="preserve"> </w:t>
      </w:r>
    </w:p>
    <w:p>
      <w:r>
        <w:t>December 31, 2013</w:t>
      </w:r>
    </w:p>
    <w:p>
      <w:r>
        <w:t xml:space="preserve"> </w:t>
      </w:r>
    </w:p>
    <w:p>
      <w:r>
        <w:t>$</w:t>
      </w:r>
    </w:p>
    <w:p>
      <w:r>
        <w:t>17,000,000</w:t>
      </w:r>
    </w:p>
    <w:p>
      <w:r>
        <w:t xml:space="preserve"> </w:t>
      </w:r>
    </w:p>
    <w:p>
      <w:r>
        <w:t>December 31, 2014</w:t>
      </w:r>
    </w:p>
    <w:p>
      <w:r>
        <w:t xml:space="preserve"> </w:t>
      </w:r>
    </w:p>
    <w:p>
      <w:r>
        <w:t>$</w:t>
      </w:r>
    </w:p>
    <w:p>
      <w:r>
        <w:t>22,000,000</w:t>
      </w:r>
    </w:p>
    <w:p>
      <w:r>
        <w:t xml:space="preserve"> </w:t>
      </w:r>
    </w:p>
    <w:p>
      <w:r>
        <w:t>December 31, 2015</w:t>
      </w:r>
    </w:p>
    <w:p>
      <w:r>
        <w:t xml:space="preserve"> </w:t>
      </w:r>
    </w:p>
    <w:p>
      <w:r>
        <w:t>$</w:t>
      </w:r>
    </w:p>
    <w:p>
      <w:r>
        <w:t>23,000,000</w:t>
      </w:r>
    </w:p>
    <w:p>
      <w:r>
        <w:t xml:space="preserve"> </w:t>
      </w:r>
    </w:p>
    <w:p>
      <w:r>
        <w:t>December 31, 2016</w:t>
      </w:r>
    </w:p>
    <w:p>
      <w:r>
        <w:t xml:space="preserve"> </w:t>
      </w:r>
    </w:p>
    <w:p>
      <w:r>
        <w:t>$</w:t>
      </w:r>
    </w:p>
    <w:p>
      <w:r>
        <w:t>24,000,000</w:t>
      </w:r>
    </w:p>
    <w:p>
      <w:r>
        <w:t xml:space="preserve"> </w:t>
      </w:r>
    </w:p>
    <w:p>
      <w:r>
        <w:t>December 31, 2017</w:t>
      </w:r>
    </w:p>
    <w:p>
      <w:r>
        <w:t xml:space="preserve"> </w:t>
      </w:r>
    </w:p>
    <w:p>
      <w:r>
        <w:t>$</w:t>
      </w:r>
    </w:p>
    <w:p>
      <w:r>
        <w:t>25,000,000</w:t>
      </w:r>
    </w:p>
    <w:p>
      <w:r>
        <w:t xml:space="preserve"> </w:t>
      </w:r>
    </w:p>
    <w:p>
      <w:r>
        <w:t xml:space="preserve"> </w:t>
      </w:r>
    </w:p>
    <w:p>
      <w:r>
        <w:t>; provided that the Credit Parties may make Capital Expenditures (excluding (a) normal replacements and maintenance which are properly charged to current operations and (b) Capital Expenditures financed with Borrowed Money other than Loans) in addition to the limits set forth above in an aggregate amount for the Credit Parties during the term of this Agreement not to exceed $5,000,000.  For the avoidance of doubt, it is acknowledged and agreed that Capital Expenditures measured by this Section 7.14 do not include Capital Expenditures of Subsidiaries of Credit Parties that are not Credit Parties.</w:t>
      </w:r>
    </w:p>
    <w:p>
      <w:r>
        <w:t xml:space="preserve"> </w:t>
      </w:r>
    </w:p>
    <w:p>
      <w:r>
        <w:t>132</w:t>
      </w:r>
    </w:p>
    <w:p>
      <w:r>
        <w:t xml:space="preserve"> </w:t>
      </w:r>
    </w:p>
    <w:p>
      <w:r>
        <w:t>7.15        Maximum Leverage Ratio.  The Credit Parties shall not permit the Leverage Ratio at any time during any of the Reference Periods set forth below to be greater than the amount set forth below opposite such period:</w:t>
      </w:r>
    </w:p>
    <w:p>
      <w:r>
        <w:t xml:space="preserve"> </w:t>
      </w:r>
    </w:p>
    <w:p>
      <w:r>
        <w:t xml:space="preserve"> </w:t>
      </w:r>
    </w:p>
    <w:p>
      <w:r>
        <w:t>Reference Period Ending</w:t>
      </w:r>
    </w:p>
    <w:p>
      <w:r>
        <w:t xml:space="preserve"> </w:t>
      </w:r>
    </w:p>
    <w:p>
      <w:r>
        <w:t>Maximum Leverage Ratio</w:t>
      </w:r>
    </w:p>
    <w:p>
      <w:r>
        <w:t>Closing Date through March 31, 2013</w:t>
      </w:r>
    </w:p>
    <w:p>
      <w:r>
        <w:t xml:space="preserve"> </w:t>
      </w:r>
    </w:p>
    <w:p>
      <w:r>
        <w:t>7.35 to 1.00</w:t>
      </w:r>
    </w:p>
    <w:p>
      <w:r>
        <w:t>April 1, 2013 through June 30, 2013</w:t>
      </w:r>
    </w:p>
    <w:p>
      <w:r>
        <w:t xml:space="preserve"> </w:t>
      </w:r>
    </w:p>
    <w:p>
      <w:r>
        <w:t>6.50 to 1.00</w:t>
      </w:r>
    </w:p>
    <w:p>
      <w:r>
        <w:t>July 1, 2013 through September 30, 2013</w:t>
      </w:r>
    </w:p>
    <w:p>
      <w:r>
        <w:t xml:space="preserve"> </w:t>
      </w:r>
    </w:p>
    <w:p>
      <w:r>
        <w:t>6.25 to 1.00</w:t>
      </w:r>
    </w:p>
    <w:p>
      <w:r>
        <w:t>October 1, 2013 through December 31, 2013</w:t>
      </w:r>
    </w:p>
    <w:p>
      <w:r>
        <w:t xml:space="preserve"> </w:t>
      </w:r>
    </w:p>
    <w:p>
      <w:r>
        <w:t>6.00 to 1.00</w:t>
      </w:r>
    </w:p>
    <w:p>
      <w:r>
        <w:t>January 1, 2014 through March 31, 2014</w:t>
      </w:r>
    </w:p>
    <w:p>
      <w:r>
        <w:t xml:space="preserve"> </w:t>
      </w:r>
    </w:p>
    <w:p>
      <w:r>
        <w:t>5.75 to 1.00</w:t>
      </w:r>
    </w:p>
    <w:p>
      <w:r>
        <w:t>April 1, 2014 through June 30, 2014</w:t>
      </w:r>
    </w:p>
    <w:p>
      <w:r>
        <w:t xml:space="preserve"> </w:t>
      </w:r>
    </w:p>
    <w:p>
      <w:r>
        <w:t>5.50 to 1.00</w:t>
      </w:r>
    </w:p>
    <w:p>
      <w:r>
        <w:t>July 1, 2014 through December 31, 2014</w:t>
      </w:r>
    </w:p>
    <w:p>
      <w:r>
        <w:t xml:space="preserve"> </w:t>
      </w:r>
    </w:p>
    <w:p>
      <w:r>
        <w:t>5.25 to 1.00</w:t>
      </w:r>
    </w:p>
    <w:p>
      <w:r>
        <w:t>January 1, 2015 through March 31, 2015</w:t>
      </w:r>
    </w:p>
    <w:p>
      <w:r>
        <w:t xml:space="preserve"> </w:t>
      </w:r>
    </w:p>
    <w:p>
      <w:r>
        <w:t>5.00 to 1.00</w:t>
      </w:r>
    </w:p>
    <w:p>
      <w:r>
        <w:t>April 1, 2015 through June 30, 2015</w:t>
      </w:r>
    </w:p>
    <w:p>
      <w:r>
        <w:t xml:space="preserve"> </w:t>
      </w:r>
    </w:p>
    <w:p>
      <w:r>
        <w:t>4.75 to 1.00</w:t>
      </w:r>
    </w:p>
    <w:p>
      <w:r>
        <w:t>July 1, 2015 and thereafter</w:t>
      </w:r>
    </w:p>
    <w:p>
      <w:r>
        <w:t xml:space="preserve"> </w:t>
      </w:r>
    </w:p>
    <w:p>
      <w:r>
        <w:t>4.50 to 1.00</w:t>
      </w:r>
    </w:p>
    <w:p>
      <w:r>
        <w:t xml:space="preserve"> </w:t>
      </w:r>
    </w:p>
    <w:p>
      <w:r>
        <w:t>7.16        Sanctions.  Permit any Loan or the proceeds of any Loan, directly or indirectly, (i) to be lent, contributed or otherwise made available to fund any activity or business in any Designated Jurisdiction; (ii) to fund any activity or business of any Person located, organized or residing in any Designated Jurisdiction or who is the subject of any Sanctions; or (iii) in any other manner that will result in any violation by any Person (including any Lender, Arranger, Administrative Agent, L/C Issuer or Swing Line Lender) of any Sanctions.</w:t>
      </w:r>
    </w:p>
    <w:p>
      <w:r>
        <w:t xml:space="preserve"> </w:t>
      </w:r>
    </w:p>
    <w:p>
      <w:r>
        <w:t>7.17        Limitation on Modification of Receivables.  Without the Administrative Agent’s prior written consent, grant any extension of the time of payment of any of the Receivables, compromise, compound or settle the same for less than the full amount thereof, release, wholly or partly, any Person liable for the payment thereof or allow any credit or discount whatsoever thereon, other than extensions, releases, credits, discounts, compromises or settlements granted or made in the ordinary course of business and consistent with its current practices and in accordance with such prudent and standard practices used in industries that are the same as or similar to those in which such Credit Party is engaged.</w:t>
      </w:r>
    </w:p>
    <w:p>
      <w:r>
        <w:t xml:space="preserve"> </w:t>
      </w:r>
    </w:p>
    <w:p>
      <w:r>
        <w:t>7.18        Consignments.  No Credit Party shall acquire or accept any Inventory on consignment or approval without the Administrative Agent’s written consent.  No Credit Party shall sell any wholesale Inventory on consignment or approval or any other basis under which the customer may return or require a Credit Party to repurchase such Inventory except in the ordinary course of business and included in a Borrowing Base Certificate or otherwise disclosed to the Administrative Agent.</w:t>
      </w:r>
    </w:p>
    <w:p>
      <w:r>
        <w:t xml:space="preserve"> </w:t>
      </w:r>
    </w:p>
    <w:p>
      <w:r>
        <w:t>133</w:t>
      </w:r>
    </w:p>
    <w:p>
      <w:r>
        <w:t xml:space="preserve"> </w:t>
      </w:r>
    </w:p>
    <w:p>
      <w:r>
        <w:t>ARTICLE VIII</w:t>
        <w:br/>
        <w:t>EVENTS OF DEFAULT AND REMEDIES</w:t>
      </w:r>
    </w:p>
    <w:p>
      <w:r>
        <w:t xml:space="preserve"> </w:t>
      </w:r>
    </w:p>
    <w:p>
      <w:r>
        <w:t>8.01        Events of Default.  If any of the following events (“Events of Default”) shall occur:</w:t>
      </w:r>
    </w:p>
    <w:p>
      <w:r>
        <w:t xml:space="preserve"> </w:t>
      </w:r>
    </w:p>
    <w:p>
      <w:r>
        <w:t>(a)           Non-Payment.  Any Credit Party shall fail to pay (i) any principal of the Loans or any L/C Obligation when the same shall become due and payable, whether at the stated date of maturity or any accelerated date of maturity or at any other date fixed for payment; or (ii) any interest on the Loans, the fees or other sums due hereunder or under any of the other Loan Documents, when the same shall become due and payable, whether at the stated date of maturity or any accelerated date of maturity or at any other date fixed for payment; or</w:t>
      </w:r>
    </w:p>
    <w:p>
      <w:r>
        <w:t xml:space="preserve"> </w:t>
      </w:r>
    </w:p>
    <w:p>
      <w:r>
        <w:t>(b)           Specific Covenants.</w:t>
      </w:r>
    </w:p>
    <w:p>
      <w:r>
        <w:t xml:space="preserve"> </w:t>
      </w:r>
    </w:p>
    <w:p>
      <w:r>
        <w:t>(i)            Any Credit Party shall fail to comply with any of its covenants contained in Section 6.04(d), Section 6.05(a), Section 6.06(a), Section 6.07,  Section 6.11, Section 6.16, Section 6.17, or Article 7; or</w:t>
      </w:r>
    </w:p>
    <w:p>
      <w:r>
        <w:t xml:space="preserve"> </w:t>
      </w:r>
    </w:p>
    <w:p>
      <w:r>
        <w:t>(ii)           Any Credit Party shall fail to comply with any of its covenants contained in Section 6.04(a) - (k) (other than (d)), Section 6.05(e), (f), (g), (i) (k) and (m) or Section 6.20 and such failure continues for two (2) Business Days;</w:t>
      </w:r>
    </w:p>
    <w:p>
      <w:r>
        <w:t xml:space="preserve"> </w:t>
      </w:r>
    </w:p>
    <w:p>
      <w:r>
        <w:t>(c)           Other Defaults.  Any Credit Party shall fail (or, to the extent applicable, fail to cause its Subsidiaries) to perform any term, covenant or agreement contained herein or in any of the other Loan Documents (other than those specified elsewhere in this Section 8.01) and such failure continues for thirty (30) days; or</w:t>
      </w:r>
    </w:p>
    <w:p>
      <w:r>
        <w:t xml:space="preserve"> </w:t>
      </w:r>
    </w:p>
    <w:p>
      <w:r>
        <w:t>(d)           Representations and Warranties.</w:t>
      </w:r>
    </w:p>
    <w:p>
      <w:r>
        <w:t xml:space="preserve"> </w:t>
      </w:r>
    </w:p>
    <w:p>
      <w:r>
        <w:t>(i)            Generally.  Any representation or warranty of any Credit Party in this Agreement or any of the other Loan Documents or in any other document or instrument delivered pursuant to or in connection with this Agreement shall prove to have been false in any material respect (but without any duplication of any materiality qualifications) upon the date when made or deemed to have been made or repeated; or</w:t>
      </w:r>
    </w:p>
    <w:p>
      <w:r>
        <w:t xml:space="preserve"> </w:t>
      </w:r>
    </w:p>
    <w:p>
      <w:r>
        <w:t>(ii)           Borrowing Base Certificates.  Without limiting the generality of the foregoing contained in clause (i) above, any information contained in any Borrowing Base Certificate is untrue, incorrect or misleading (other than (i) inadvertent errors not exceeding $100,000 in the aggregate so long as the Administrative Agent receives a corrected Borrowing Base Certificate no later than one (1) Business Day after the discovery of such error or (ii) errors understating the Borrowing Base); or</w:t>
      </w:r>
    </w:p>
    <w:p>
      <w:r>
        <w:t xml:space="preserve"> </w:t>
      </w:r>
    </w:p>
    <w:p>
      <w:r>
        <w:t>(e)           Inability to Pay Debt; Insolvency Proceedings; Etc.  Any Credit Party or any of its Subsidiaries shall make a composition, compromise, arrangement or</w:t>
      </w:r>
    </w:p>
    <w:p>
      <w:r>
        <w:t xml:space="preserve"> </w:t>
      </w:r>
    </w:p>
    <w:p>
      <w:r>
        <w:t>134</w:t>
      </w:r>
    </w:p>
    <w:p>
      <w:r>
        <w:t xml:space="preserve"> </w:t>
      </w:r>
    </w:p>
    <w:p>
      <w:r>
        <w:t>assignment for the benefit of creditors, or shall petition or apply for the appointment of a trustee or other custodian, liquidator, receiver administrative receiver, compulsory manager or other similar officer of such Credit Party or such Subsidiary or of any substantial part of the assets of any Credit Party or such Subsidiary or shall commence any case or other proceeding relating to any Credit Party or such Subsidiary under any Debtor Relief Law, now or hereafter in effect, or shall take any action to authorize or in furtherance of any of the foregoing, or if any such petition or application (including a bankruptcy application) shall be filed or any such case or other proceeding shall be commenced against any Credit Party or such Subsidiary and such Credit Party or such Subsidiary shall indicate its approval thereof, consent thereto or acquiescence therein or such petition or application shall not have been dismissed or stayed within sixty (60) days following the filing thereof; a decree or order (including a bankruptcy order) is entered appointing any such trustee, custodian, liquidator, receiver, compulsory or other similar officer or adjudicating any Credit Party or any Subsidiary bankrupt or insolvent, or approving a petition or a bankruptcy application in any such case or other proceeding, or a decree or order (including a bankruptcy order) for relief is entered in respect of any Credit Party or any Subsidiary in an involuntary case under federal bankruptcy laws or applicable bankruptcy laws in any jurisdiction as now or hereafter constituted; a moratorium is declared in respect of any indebtedness of any Credit Party or any of its Subsidiaries (and if a moratorium occurs, the ending of the moratorium will not remedy any Event of Default caused by that moratorium); or</w:t>
      </w:r>
    </w:p>
    <w:p>
      <w:r>
        <w:t xml:space="preserve"> </w:t>
      </w:r>
    </w:p>
    <w:p>
      <w:r>
        <w:t>(f)            Judgments.  There shall remain in force for more than thirty (30) days, whether or not consecutive, any final judgment against any Credit Party (considered collectively) that exceeds in the aggregate $1,000,000 which are not covered by insurance policies unless such judgment has been discharged, satisfied, bonded or stayed pending appeal; or</w:t>
      </w:r>
    </w:p>
    <w:p>
      <w:r>
        <w:t xml:space="preserve"> </w:t>
      </w:r>
    </w:p>
    <w:p>
      <w:r>
        <w:t>(g)           ERISA Event.  An ERISA Event occurs with respect to a Pension Plan or Multiemployer Plan which has resulted or could reasonably be expected to result in liability of the Credit Parties under Title IV of ERISA to the Pension Plan, Multiemployer Plan or the PBGC in an aggregate amount in excess of the $1,000,000, or (ii) any Borrower or any ERISA Affiliate fails to pay when due, after the expiration of any applicable grace period, any installment payment with respect to its withdrawal liability under Section 4201 of ERISA under a Multiemployer Plan in an aggregate amount in excess of the $1,000,000; or</w:t>
      </w:r>
    </w:p>
    <w:p>
      <w:r>
        <w:t xml:space="preserve"> </w:t>
      </w:r>
    </w:p>
    <w:p>
      <w:r>
        <w:t>(h)           Indebtedness.  Any Credit Party shall fail to pay at maturity, or within any applicable period of grace, any obligation for Indebtedness in excess of $1,000,000, or fail to observe or perform any material term, covenant or agreement contained in any agreement by which it is bound, evidencing or securing Indebtedness in excess of $1,000,000 for such period of time as would permit (assuming the lapse of time and/or giving of appropriate notice if required and assuming such breach has not been cured within the applicable grace period thereunder) the holder or holders thereof or of any obligations issued thereunder to accelerate the maturity thereof; or</w:t>
      </w:r>
    </w:p>
    <w:p>
      <w:r>
        <w:t xml:space="preserve"> </w:t>
      </w:r>
    </w:p>
    <w:p>
      <w:r>
        <w:t>135</w:t>
      </w:r>
    </w:p>
    <w:p>
      <w:r>
        <w:t xml:space="preserve"> </w:t>
      </w:r>
    </w:p>
    <w:p>
      <w:r>
        <w:t>(i)            Invalidity of Loan Documents; Etc.  If any of the Loan Documents shall be cancelled, terminated, revoked, rescinded or otherwise ceases to be in full force and effect other than in accordance with their terms; or the Administrative Agent’s security interests, mortgages or Liens in all or a material portion of the Collateral shall cease to be perfected, or shall cease to have the priority contemplated by the Security Documents, the Senior Notes Intercreditor Agreement and the Canadian Intercreditor Agreement, in each case otherwise than in accordance with the terms thereof or with a consent or approval obtained in accordance with Section 10.01; or any action at law, suit or in equity or other legal proceeding to cancel, revoke, rescind or declare void any of the Loan Documents shall be commenced by or on behalf of any Credit Party, any Subsidiary or any of their respective equity holders; or any court or any other Governmental Authority shall make a determination that, or issue a judgment, order, decree or ruling to the effect that, any one or more of the Loan Documents is illegal, invalid or unenforceable in accordance with the terms thereof; or</w:t>
      </w:r>
    </w:p>
    <w:p>
      <w:r>
        <w:t xml:space="preserve"> </w:t>
      </w:r>
    </w:p>
    <w:p>
      <w:r>
        <w:t>(j)            Change of Control.  A Change of Control shall occur; or</w:t>
      </w:r>
    </w:p>
    <w:p>
      <w:r>
        <w:t xml:space="preserve"> </w:t>
      </w:r>
    </w:p>
    <w:p>
      <w:r>
        <w:t>(k)           Loss of Collateral; Labor Matters; Force Majeure; Etc.  There shall occur (i) any strike, lockout, labor dispute, embargo, condemnation, expropriation, act of God or public enemy, or other casualty, which in any such case causes the cessation or substantial curtailment of revenue producing activities at any facility of any Credit Party if such event or circumstance is not covered by business interruption insurance and would have a Material Adverse Effect or (ii) any material damage to, or loss, theft or destruction of, any Collateral having a value in excess of $2,000,000, not covered by insurance ; or</w:t>
      </w:r>
    </w:p>
    <w:p>
      <w:r>
        <w:t xml:space="preserve"> </w:t>
      </w:r>
    </w:p>
    <w:p>
      <w:r>
        <w:t>(l)            Conduct of Business.  Any Credit Party shall be enjoined, restrained or in any way prevented by the order of any Governmental Authority from conducting any part of their business unless such order would not have a Material Adverse Effect; or there shall otherwise be, except to the extent permitted by Section 7.05(b), a suspension of the conduct of any material portion of the Credit Parties business, taken as a whole in the ordinary course, a liquidation of any material portion of the Credit Parties’ assets or store locations, a retention of an agent or other third party to conduct any store closings, store liquidations or “Going-Out-Of Business” sales with respect to any material portion of the Credit Parties’ assets or store locations (or any Credit Party shall take any action in furtherance of the foregoing, whether by vote of its board of directors (or equivalent governing body) or otherwise); or</w:t>
      </w:r>
    </w:p>
    <w:p>
      <w:r>
        <w:t xml:space="preserve"> </w:t>
      </w:r>
    </w:p>
    <w:p>
      <w:r>
        <w:t>(m)          Licenses, Permits, Etc.  There shall occur the loss, suspension or revocation of, or failure to renew, any license or permit now held or hereafter acquired by any Credit Party if such loss, suspension, revocation or failure to renew would have a Material Adverse Effect; or</w:t>
      </w:r>
    </w:p>
    <w:p>
      <w:r>
        <w:t xml:space="preserve"> </w:t>
      </w:r>
    </w:p>
    <w:p>
      <w:r>
        <w:t>(n)           Subordinated Debt.  (i) Any “event of default” under any Subordinated Debt Document shall occur, or (ii) the holders of all or any part of the Subordinated Debt shall accelerate the maturity of all or any part of the Subordinated Debt, or (iii) other than in accordance with the express terms of Section 7.04, the Subordinated Debt shall be prepaid, redeemed or repurchased in whole or in part or an offer to prepay, redeem or</w:t>
      </w:r>
    </w:p>
    <w:p>
      <w:r>
        <w:t xml:space="preserve"> </w:t>
      </w:r>
    </w:p>
    <w:p>
      <w:r>
        <w:t>136</w:t>
      </w:r>
    </w:p>
    <w:p>
      <w:r>
        <w:t xml:space="preserve"> </w:t>
      </w:r>
    </w:p>
    <w:p>
      <w:r>
        <w:t>repurchase the Subordinated Debt in whole or in part shall be required to be made, or (iv) the Obligations shall cease for any reason to rank senior in right of payment to any Subordinated Debt; or</w:t>
      </w:r>
    </w:p>
    <w:p>
      <w:r>
        <w:t xml:space="preserve"> </w:t>
      </w:r>
    </w:p>
    <w:p>
      <w:r>
        <w:t>(o)           Senior Notes Documents.  (i) Any “Event of Default” under any Senior Notes Document shall occur or (ii) the holders of the Senior Notes shall accelerate the maturity of all or any part of the obligations under the Senior Notes Documents or (iii) other than in accordance with the express terms of Section 7.04, an offer to prepay, redeem or repurchase all or any portion of the Senior Notes shall be required; or</w:t>
      </w:r>
    </w:p>
    <w:p>
      <w:r>
        <w:t xml:space="preserve"> </w:t>
      </w:r>
    </w:p>
    <w:p>
      <w:r>
        <w:t>(p)           Canadian Documents.  (i) Any “event of default” under any Canadian Document shall occur or (ii) the holders of the Indebtedness under the Canadian Documents shall accelerate the maturity of all or any part of the obligations under the Canadian Documents; or</w:t>
      </w:r>
    </w:p>
    <w:p>
      <w:r>
        <w:t xml:space="preserve"> </w:t>
      </w:r>
    </w:p>
    <w:p>
      <w:r>
        <w:t>(q)           Senior Notes Intercreditor Agreement; Subordination Agreements.  The provisions in the Senior Notes Intercreditor Agreement shall cease, in whole or in part, to be effective or cease to be legally valid, binding and enforceable against the Indenture Agent (as defined in the Senior Notes Intercreditor Agreement), any Person party to any Senior Notes Document or the Credit Parties identified therein. The provisions in any Subordination Agreement shall cease (except in accordance with the terms thereof), in whole or in part, to be effective or cease to be legally valid, binding and enforceable against the applicable subordinated parties or the Credit Parties identified therein; or</w:t>
      </w:r>
    </w:p>
    <w:p>
      <w:r>
        <w:t xml:space="preserve"> </w:t>
      </w:r>
    </w:p>
    <w:p>
      <w:r>
        <w:t>(r)            Indictment.  Any Credit Party, any of its Subsidiaries or any member of the Senior Management of any Credit Party or any of its Subsidiaries shall be indicted or convicted for a state or federal crime or any other criminal action having the force of law for a felony; or</w:t>
      </w:r>
    </w:p>
    <w:p>
      <w:r>
        <w:t xml:space="preserve"> </w:t>
      </w:r>
    </w:p>
    <w:p>
      <w:r>
        <w:t>(s)            Chief Financial Officer. The chief financial officer of the Credit Parties in existence on the Closing Date shall resign, be terminated or otherwise cease to be the chief financial officer of the Borrowers and a successor chief financial officer satisfactory to the Administrative Agent is not appointed within a reasonable period of time required by the Administrative Agent.</w:t>
      </w:r>
    </w:p>
    <w:p>
      <w:r>
        <w:t xml:space="preserve"> </w:t>
      </w:r>
    </w:p>
    <w:p>
      <w:r>
        <w:t>(t)            Loss of Trade Support.  The Credit Parties, taken as a whole, suffer a material loss of material trade support that has not been or is not replaced substantially simultaneously therewith.</w:t>
      </w:r>
    </w:p>
    <w:p>
      <w:r>
        <w:t xml:space="preserve"> </w:t>
      </w:r>
    </w:p>
    <w:p>
      <w:r>
        <w:t>8.02        Remedies Upon Event of Default.  If any Event of Default occurs and is continuing, the Administrative Agent may, or at the request of the Required Lenders, shall take any or all of the following actions:</w:t>
      </w:r>
    </w:p>
    <w:p>
      <w:r>
        <w:t xml:space="preserve"> </w:t>
      </w:r>
    </w:p>
    <w:p>
      <w:r>
        <w:t>(a)           Reduce or condition the availability of Loans, establish additional Reserves and /or declare the commitment of each Lender to make Loans and any obligation of the L/C Issuer to make L/C Credit Extensions to be terminated, whereupon such commitments and obligation shall be terminated;</w:t>
      </w:r>
    </w:p>
    <w:p>
      <w:r>
        <w:t xml:space="preserve"> </w:t>
      </w:r>
    </w:p>
    <w:p>
      <w:r>
        <w:t>137</w:t>
      </w:r>
    </w:p>
    <w:p>
      <w:r>
        <w:t xml:space="preserve"> </w:t>
      </w:r>
    </w:p>
    <w:p>
      <w: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Credit Parties;</w:t>
      </w:r>
    </w:p>
    <w:p>
      <w:r>
        <w:t xml:space="preserve"> </w:t>
      </w:r>
    </w:p>
    <w:p>
      <w:r>
        <w:t>(c)           require that the Credit Parties Cash Collateralize the L/C Obligations (in an amount equal to the Minimum Collateral Amount with respect thereto); and</w:t>
      </w:r>
    </w:p>
    <w:p>
      <w:r>
        <w:t xml:space="preserve"> </w:t>
      </w:r>
    </w:p>
    <w:p>
      <w:r>
        <w:t>(d)           exercise on behalf of itself and the other Secured Parties all rights and remedies available to it and the other Secured Parties under the Loan Documents;</w:t>
      </w:r>
    </w:p>
    <w:p>
      <w:r>
        <w:t xml:space="preserve"> </w:t>
      </w:r>
    </w:p>
    <w:p>
      <w:r>
        <w:t>provided, however, that upon the occurrence of an Event of Default under Section 8.01(e),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Borrowers to Cash Collateralize the L/C Obligations as aforesaid shall automatically become effective, in each case without further act of the Administrative Agent or any Lender.  No termination of the commitments hereunder shall relieve any Credit Party of any of the Obligations.  No termination of the commitments hereunder shall relieve the Lenders of their obligation to fund their participations in the Letters of Credit as otherwise set out in this Agreement.</w:t>
      </w:r>
    </w:p>
    <w:p>
      <w:r>
        <w:t xml:space="preserve"> </w:t>
      </w:r>
    </w:p>
    <w:p>
      <w:r>
        <w:t>8.03        Application of Funds.  In the event that, following the occurrence and during the continuance of any Event of Default, the Administrative Agent or any Lender, as the case may be, receives any monies in connection with the enforcement of any of the Loan Documents, or otherwise with respect to the realization upon any of the Collateral, the Administrative Agent may apply (and shall apply at (a) the request of the Required Lenders or (b) following the exercise of remedies pursuant to Section 8.02, including without limitation, pursuant to the proviso thereof) such monies as follows (and each Lender shall comply with the instructions of the Administrative Agent in the case of any such monies received by any Lender):</w:t>
      </w:r>
    </w:p>
    <w:p>
      <w:r>
        <w:t xml:space="preserve"> </w:t>
      </w:r>
    </w:p>
    <w:p>
      <w:r>
        <w:t>(i)            First, to payment of outstanding Protective Advances funded by the Administrative Agent;</w:t>
      </w:r>
    </w:p>
    <w:p>
      <w:r>
        <w:t xml:space="preserve"> </w:t>
      </w:r>
    </w:p>
    <w:p>
      <w:r>
        <w:t>(ii)           Second, to payment of that portion of Obligations (excluding Bank Product Obligations) owing to the Administrative Agent constituting (a) indemnities and expenses due and payable under this Agreement and the other Loan Documents (including fees, charges and disbursements of counsel to the Administrative Agent) and (b) the fees due and payable under the Administrative Agent’s Commitment Letter;</w:t>
      </w:r>
    </w:p>
    <w:p>
      <w:r>
        <w:t xml:space="preserve"> </w:t>
      </w:r>
    </w:p>
    <w:p>
      <w:r>
        <w:t>(iii)          Third, to payment of that portion of the Obligations (excluding Bank Product Obligations) constituting indemnities and expenses (including fees, charges and disbursements of counsel to the L/C Issuer and the Swing Line Lender and amounts payable under Article III) due and payable to the L/C Issuer and the Swing Line Lender in their respective capacities as such under this</w:t>
      </w:r>
    </w:p>
    <w:p>
      <w:r>
        <w:t xml:space="preserve"> </w:t>
      </w:r>
    </w:p>
    <w:p>
      <w:r>
        <w:t>138</w:t>
      </w:r>
    </w:p>
    <w:p>
      <w:r>
        <w:t xml:space="preserve"> </w:t>
      </w:r>
    </w:p>
    <w:p>
      <w:r>
        <w:t>Agreement and the other Loan Documents, ratably among such Persons in proportion to the respective amounts described in this clause Third payable to them;</w:t>
      </w:r>
    </w:p>
    <w:p>
      <w:r>
        <w:t xml:space="preserve"> </w:t>
      </w:r>
    </w:p>
    <w:p>
      <w:r>
        <w:t>(iv)          Fourth, to payment of that portion of the Obligations (excluding Bank Product Obligations) constituting indemnities and expenses (including fees, charges and disbursements of counsel to Revolving Credit Lenders and amounts payable under Article III) due and payable to the Revolving Credit Lenders such under this Agreement and the other Loan Documents, ratably among such Persons in proportion to the respective amounts described in this clause Fourth payable to them;</w:t>
      </w:r>
    </w:p>
    <w:p>
      <w:r>
        <w:t xml:space="preserve"> </w:t>
      </w:r>
    </w:p>
    <w:p>
      <w:r>
        <w:t>(v)           Fifth, to payment of that portion of the Obligations (excluding Bank Product Obligations) constituting accrued and unpaid interest and fees due and payable to the L/C Issuer and the Swing Line Lender in their respective capacities as such under this Agreement and the other Loan Documents, ratably among such Persons in proportion to the respective amounts described in this clause Fifth payable to them;</w:t>
      </w:r>
    </w:p>
    <w:p>
      <w:r>
        <w:t xml:space="preserve"> </w:t>
      </w:r>
    </w:p>
    <w:p>
      <w:r>
        <w:t>(vi)          Sixth, to payment of that portion of the Obligations (other than Bank Product Obligations) constituting accrued and unpaid interest and fees (including Letter of Credit Fees and Unused Facility Fees but excluding the Early Termination Fee) due and payable to the Revolving Credit Lenders under this Agreement and the other Loan Documents ratably among such Persons in proportion to the respective amounts described in this clause Sixth payable to them;</w:t>
      </w:r>
    </w:p>
    <w:p>
      <w:r>
        <w:t xml:space="preserve"> </w:t>
      </w:r>
    </w:p>
    <w:p>
      <w:r>
        <w:t>(vii)         Seventh, to payment of that portion of the Obligations constituting unpaid principal on the Swing Line Loan, unpaid L/C Borrowings and Cash Management Obligations due to the Administrative Agent or its Affiliates, ratably among the holders thereof in proportion to the respective amounts described in this clause Seventh held by them;</w:t>
      </w:r>
    </w:p>
    <w:p>
      <w:r>
        <w:t xml:space="preserve"> </w:t>
      </w:r>
    </w:p>
    <w:p>
      <w:r>
        <w:t>(viii)        Eighth, to (i) the payment of that portion of the Obligations constituting unpaid principal of the Revolving Credit Loans and Bank Product Obligations, ratably among the holders thereof in proportion to the respective amounts described in this clause Eighth held by them and (ii) Cash Collateralize the L/C Obligations in an amount equal to 105% of the Outstanding Amount of the L/C Obligations, which monies at the Administrative Agent’s election, shall be applied to clause (ii) hereof prior to clause (i) hereof;</w:t>
      </w:r>
    </w:p>
    <w:p>
      <w:r>
        <w:t xml:space="preserve"> </w:t>
      </w:r>
    </w:p>
    <w:p>
      <w:r>
        <w:t>(ix)          Ninth, to the payment of all other Obligations (including, without limitation, the Early Termination Fee but excluding Bank Product Obligations) ratably among the holders thereof in proportion to the respective amounts described in this clause Ninth;;</w:t>
      </w:r>
    </w:p>
    <w:p>
      <w:r>
        <w:t xml:space="preserve"> </w:t>
      </w:r>
    </w:p>
    <w:p>
      <w:r>
        <w:t>139</w:t>
      </w:r>
    </w:p>
    <w:p>
      <w:r>
        <w:t xml:space="preserve"> </w:t>
      </w:r>
    </w:p>
    <w:p>
      <w:r>
        <w:t>(x)           Tenth, the balance, if any, after all of the Obligations have been indefeasible paid in full, to the Borrowers or as otherwise required by Law.</w:t>
      </w:r>
    </w:p>
    <w:p>
      <w:r>
        <w:t xml:space="preserve"> </w:t>
      </w:r>
    </w:p>
    <w:p>
      <w:r>
        <w:t>Subject to Section 2.03(c), amounts used to Cash Collateralize the aggregate undrawn amount of Letters of Credit pursuant to clause Eighth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All payments applied to the Loans pursuant to this Section 8.03 shall be applied to the Loans owing to the Lenders in accordance with their respective Applicable Percentages.  Notwithstanding the foregoing, Excluded Swap Obligations with respect to any Guarantor shall not be paid with amounts received from such Guarantor or its assets.</w:t>
      </w:r>
    </w:p>
    <w:p>
      <w:r>
        <w:t xml:space="preserve"> </w:t>
      </w:r>
    </w:p>
    <w:p>
      <w:r>
        <w:t>ARTICLE IX</w:t>
        <w:br/>
        <w:t>ADMINISTRATIVE AGENT</w:t>
      </w:r>
    </w:p>
    <w:p>
      <w:r>
        <w:t xml:space="preserve"> </w:t>
      </w:r>
    </w:p>
    <w:p>
      <w:r>
        <w:t>9.01        Appointment and Authority.</w:t>
      </w:r>
    </w:p>
    <w:p>
      <w:r>
        <w:t xml:space="preserve"> </w:t>
      </w:r>
    </w:p>
    <w:p>
      <w:r>
        <w:t>(a)           Each of the Lenders and the L/C Issuer hereby irrevocably appoints COLF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 and neither any Borrower nor any other Credit Party shall have rights as a third party beneficiary of any of such provisions other than as provided in Section 9.10.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r>
    </w:p>
    <w:p>
      <w:r>
        <w:t xml:space="preserve"> </w:t>
      </w:r>
    </w:p>
    <w:p>
      <w:r>
        <w:t>(b)           The Administrative Agent shall also act as the “collateral agent” under the Loan Documents, and each of the Lenders (including in its capacities as a potential holder of Bank Product Obligations) and the L/C Issuer hereby irrevocably appoints and authorizes the Administrative Agent to act as the collateral agent of such Lender and the L/C Issuer for purposes of acquiring, holding and enforcing any and all Liens on Collateral granted by any of the Credit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IX and Article X (including Section 10.04(c), as though such</w:t>
      </w:r>
    </w:p>
    <w:p>
      <w:r>
        <w:t xml:space="preserve"> </w:t>
      </w:r>
    </w:p>
    <w:p>
      <w:r>
        <w:t>140</w:t>
      </w:r>
    </w:p>
    <w:p>
      <w:r>
        <w:t xml:space="preserve"> </w:t>
      </w:r>
    </w:p>
    <w:p>
      <w:r>
        <w:t>co-agents, sub-agents and attorneys-in-fact were the “collateral agent” under the Loan Documents) as if set forth in full herein with respect thereto.</w:t>
      </w:r>
    </w:p>
    <w:p>
      <w:r>
        <w:t xml:space="preserve"> </w:t>
      </w:r>
    </w:p>
    <w:p>
      <w: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Credit Parties or any Subsidiary or other Affiliate thereof as if such Person were not the Administrative Agent hereunder and without any duty to account therefor to the Lenders.</w:t>
      </w:r>
    </w:p>
    <w:p>
      <w:r>
        <w:t xml:space="preserve"> </w:t>
      </w:r>
    </w:p>
    <w:p>
      <w:r>
        <w:t>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r>
    </w:p>
    <w:p>
      <w:r>
        <w:t xml:space="preserve"> </w:t>
      </w:r>
    </w:p>
    <w:p>
      <w:r>
        <w:t>(a)           shall not be subject to any fiduciary or other implied duties, regardless of whether a Default has occurred and is continuing;</w:t>
      </w:r>
    </w:p>
    <w:p>
      <w:r>
        <w:t xml:space="preserve"> </w:t>
      </w:r>
    </w:p>
    <w:p>
      <w: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it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r>
    </w:p>
    <w:p>
      <w:r>
        <w:t xml:space="preserve"> </w:t>
      </w:r>
    </w:p>
    <w:p>
      <w:r>
        <w:t>(c)           shall not, except as expressly set forth herein and in the other Loan Documents, have any duty to disclose, and shall not be liable for the failure to disclose, any information relating to the Credit Parties or any of their Affiliates that is communicated to or obtained by the Person serving as the Administrative Agent or any of its Affiliates in any capacity.</w:t>
      </w:r>
    </w:p>
    <w:p>
      <w:r>
        <w:t xml:space="preserve"> </w:t>
      </w:r>
    </w:p>
    <w:p>
      <w: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bad faith, or willful misconduct as determined by a court of competent jurisdiction in a final non-appealable order.  The Administrative Agent shall be deemed not to have knowledge of any Default or Event of Default unless and until notice</w:t>
      </w:r>
    </w:p>
    <w:p>
      <w:r>
        <w:t xml:space="preserve"> </w:t>
      </w:r>
    </w:p>
    <w:p>
      <w:r>
        <w:t>141</w:t>
      </w:r>
    </w:p>
    <w:p>
      <w:r>
        <w:t xml:space="preserve"> </w:t>
      </w:r>
    </w:p>
    <w:p>
      <w:r>
        <w:t>describing such Default or Event of Default is given to the Administrative Agent in writing by a Credit Party, a Lender or the L/C Issuer.</w:t>
      </w:r>
    </w:p>
    <w:p>
      <w:r>
        <w:t xml:space="preserve"> </w:t>
      </w:r>
    </w:p>
    <w:p>
      <w: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w:t>
      </w:r>
    </w:p>
    <w:p>
      <w:r>
        <w:t xml:space="preserve"> </w:t>
      </w:r>
    </w:p>
    <w:p>
      <w:r>
        <w:t>9.04        Reliance by Administrative Agent.</w:t>
      </w:r>
    </w:p>
    <w:p>
      <w:r>
        <w:t xml:space="preserve"> </w:t>
      </w:r>
    </w:p>
    <w:p>
      <w:r>
        <w:t>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L/C Issuer, the Administrative Agent may presume that such condition is satisfactory to such Lender or the L/C Issuer unless the Administrative Agent shall have received notice to the contrary from such Lender or the L/C Issuer prior to the making of such Loan or the issuance of such Letter of Credit.  The Administrative Agent may consult with legal counsel (who may be counsel for the Credit Parties), independent accountants and other experts selected by it, and shall not be liable for any action taken or not taken by it in accordance with the advice of any such counsel, accountants or experts.</w:t>
      </w:r>
    </w:p>
    <w:p>
      <w:r>
        <w:t xml:space="preserve"> </w:t>
      </w:r>
    </w:p>
    <w:p>
      <w:r>
        <w:t>9.05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r>
    </w:p>
    <w:p>
      <w:r>
        <w:t xml:space="preserve"> </w:t>
      </w:r>
    </w:p>
    <w:p>
      <w:r>
        <w:t>142</w:t>
      </w:r>
    </w:p>
    <w:p>
      <w:r>
        <w:t xml:space="preserve"> </w:t>
      </w:r>
    </w:p>
    <w:p>
      <w:r>
        <w:t>9.06        Resignation of Administrative Agent.</w:t>
      </w:r>
    </w:p>
    <w:p>
      <w:r>
        <w:t xml:space="preserve"> </w:t>
      </w:r>
    </w:p>
    <w:p>
      <w:r>
        <w:t>(a)           The Administrative Agent may at any time give notice of its resignation to the Lenders, the L/C Issuer and the Borrowers.  Upon receipt of any such notice of resignation, the Required Lenders shall have the right, in consultation with the Borrowers,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Administrative Agent gives notice of its resignation (or such earlier day as shall be agreed by the Required Lenders), then the retiring Administrative Agent may on behalf of the Lenders and the L/C Issuer, appoint a successor meeting the qualifications set forth above; provided that if the Administrative Agent shall notify the Borrowers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Administrative Agent shall continue to hold such collateral security until such time as a successor Administrative Agent is appointed) and (2) all payments, communications and determinations provided to be made by, to or through the Administrative Agent shall instead be made by or to each Lender and the L/C Issuer directly, until such time as the Required Lenders appoint a successor as provided for above in this Section.  Upon the acceptance of a successor’s appointment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Borrowers to a successor Administrative Agent shall be the same as those payable to its predecessor unless otherwise agreed between the Borrowers and such successor.  After the retiring Administrative Agent’s resignation hereunder and under the other Loan Documents, the provisions of this Article and Section 10.04 shall continue in effect for the benefit of such retiring Administrative Agent its sub agents and its respective Related Parties in respect of any actions taken or omitted to be taken by any of them prior to such resignation.</w:t>
      </w:r>
    </w:p>
    <w:p>
      <w:r>
        <w:t xml:space="preserve"> </w:t>
      </w:r>
    </w:p>
    <w:p>
      <w:r>
        <w:t>(b)           Any resignation by the Administrative Agent pursuant to this Section shall also constitute its resignation as L/C Issuer and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(if not already discharged therefrom as provided above in this Section),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r>
    </w:p>
    <w:p>
      <w:r>
        <w:t xml:space="preserve"> </w:t>
      </w:r>
    </w:p>
    <w:p>
      <w:r>
        <w:t>143</w:t>
      </w:r>
    </w:p>
    <w:p>
      <w:r>
        <w:t xml:space="preserve"> </w:t>
      </w:r>
    </w:p>
    <w:p>
      <w:r>
        <w:t>9.07        Non-Reliance.  Each Lender and the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the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r>
    </w:p>
    <w:p>
      <w:r>
        <w:t xml:space="preserve"> </w:t>
      </w:r>
    </w:p>
    <w:p>
      <w:r>
        <w:t>9.08        No Other Duties, Etc.  Anything herein to the contrary notwithstanding, none of the Sole Lead Arranger or Sole Bookrunner shall have any powers, duties or responsibilities under this Agreement or any of the other Loan Documents, except in its capacity, as applicable, as the Administrative Agent, a Lender or the L/C Issuer hereunder.</w:t>
      </w:r>
    </w:p>
    <w:p>
      <w:r>
        <w:t xml:space="preserve"> </w:t>
      </w:r>
    </w:p>
    <w:p>
      <w:r>
        <w:t>9.09        Administrative Agent May File Proofs of Claim.  In case of the pendency of any proceeding under any Debtor Relief Law or any other judicial proceeding relative to any Credit Party, the Administrative Agent (irrespective of whether the principal of any Loan or L/C Obligation shall then be due and payable as herein expressed or by declaration or otherwise and irrespective of whether the Administrative Agent shall have made any demand on the Borrowers) shall be entitled and empowered, by intervention in such proceeding or otherwise:</w:t>
      </w:r>
    </w:p>
    <w:p>
      <w:r>
        <w:t xml:space="preserve"> </w:t>
      </w:r>
    </w:p>
    <w:p>
      <w: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2.03(h) and (i), 2.09 and 10.04) allowed in such judicial proceeding; and</w:t>
      </w:r>
    </w:p>
    <w:p>
      <w:r>
        <w:t xml:space="preserve"> </w:t>
      </w:r>
    </w:p>
    <w:p>
      <w:r>
        <w:t>(b)           to collect and receive any monies or other property payable or deliverable on any such claims and to distribute the same;</w:t>
      </w:r>
    </w:p>
    <w:p>
      <w:r>
        <w:t xml:space="preserve"> </w:t>
      </w:r>
    </w:p>
    <w:p>
      <w:r>
        <w:t>and any custodian, receiver, assignee, trustee, liquidator, sequestrator or other similar official in any such judicial proceeding is hereby authorized by each Lender and the L/C Issuer to make such payments to the Administrative Agent and, in the event that the Administrative Agent shall consent to the making of such payments directly to the Lenders and the L/C Issuer, to pay to the Administrative Agent any amount due for the reasonable compensation, expenses, disbursements and advances of the Administrative Agent and its agents and counsel, and any other amounts due the Administrative Agent under Sections 2.09 and 10.04.</w:t>
      </w:r>
    </w:p>
    <w:p>
      <w:r>
        <w:t xml:space="preserve"> </w:t>
      </w:r>
    </w:p>
    <w:p>
      <w:r>
        <w:t>Nothing contained herein shall be deemed to authorize the Administrative Agent to authorize or consent to or accept or adopt on behalf of any Lender or the L/C Issuer any plan of reorganization, arrangement, adjustment or composition affecting the Obligations or the rights of</w:t>
      </w:r>
    </w:p>
    <w:p>
      <w:r>
        <w:t xml:space="preserve"> </w:t>
      </w:r>
    </w:p>
    <w:p>
      <w:r>
        <w:t>144</w:t>
      </w:r>
    </w:p>
    <w:p>
      <w:r>
        <w:t xml:space="preserve"> </w:t>
      </w:r>
    </w:p>
    <w:p>
      <w:r>
        <w:t>any Lender or the L/C Issuer to authorize the Administrative Agent to vote in respect of the claim of any Lender or the L/C Issuer in any such proceeding.</w:t>
      </w:r>
    </w:p>
    <w:p>
      <w:r>
        <w:t xml:space="preserve"> </w:t>
      </w:r>
    </w:p>
    <w:p>
      <w:r>
        <w:t>9.10        Collateral and Guarantee Matters; Field Examinations and Other Reports; Credit Bidding.  Each of the Lenders (including in its capacities as a potential holder of Bank Product Obligations) and the L/C Issuer irrevocably authorize the Administrative Agent to and upon the commercially reasonable request of the Borrower Representative (and at its sole cost and expense) with reasonable advance notice, the Administrative Agent hereby agrees,</w:t>
      </w:r>
    </w:p>
    <w:p>
      <w:r>
        <w:t xml:space="preserve"> </w:t>
      </w:r>
    </w:p>
    <w:p>
      <w:r>
        <w:t>(a)           to release any Lien on any property granted to or held by the Administrative Agent under any Loan Document (i) upon termination of the Revolving Credit Facility and payment in full in cash of all Obligations (other than contingent indemnification obligations for which no claim has then been asserted), and the expiration or termination of all Letters of Credit (other than Letters of Credit as to which other arrangements satisfactory to the Administrative Agent and the L/C Issuer shall have been made), (ii) that is sold or to be sold as part of or in connection with any sale permitted hereunder (other than sales among Credit Parties), or (iii) subject to Section 10.01, if approved, authorized or ratified in writing by the Required Lenders;</w:t>
      </w:r>
    </w:p>
    <w:p>
      <w:r>
        <w:t xml:space="preserve"> </w:t>
      </w:r>
    </w:p>
    <w:p>
      <w:r>
        <w:t>(b)           to subordinate any Lien on any property granted to or held by the Administrative Agent under any Loan Document to the holder of any Lien on such property that is permitted by Section 7.02(a) or on assets permitted to be sold pursuant to Section 7.05(b)(v);</w:t>
      </w:r>
    </w:p>
    <w:p>
      <w:r>
        <w:t xml:space="preserve"> </w:t>
      </w:r>
    </w:p>
    <w:p>
      <w:r>
        <w:t>(c)           to release any Guarantor from its obligations under the Security Documents and release any related Collateral if such Person ceases to be a Subsidiary as a result of a transaction permitted by Section 7.05; and</w:t>
      </w:r>
    </w:p>
    <w:p>
      <w:r>
        <w:t xml:space="preserve"> </w:t>
      </w:r>
    </w:p>
    <w:p>
      <w:r>
        <w:t>(d)           in connection with any replacement or refinancing of the Senior Notes pursuant to a Permitted Refinancing, enter into a Senior Notes Intercreditor Agreement referred to in clause (ii) of the definition thereof;</w:t>
      </w:r>
    </w:p>
    <w:p>
      <w:r>
        <w:t xml:space="preserve"> </w:t>
      </w:r>
    </w:p>
    <w:p>
      <w:r>
        <w:t>(e)           in connection with any replacement or refinancing of the credit agreement referred to in clause (i) of the definition of Canadian Documents that is permitted by Section 7.02, enter into a Canadian Intercreditor Agreement referred to in clause (ii) of the definition thereof.</w:t>
      </w:r>
    </w:p>
    <w:p>
      <w:r>
        <w:t xml:space="preserve"> </w:t>
      </w:r>
    </w:p>
    <w:p>
      <w:r>
        <w:t>Upon request by the Administrative Agent at any time, the Required Lenders will confirm in writing the Administrative Agent’s authority to release or subordinate its interest in particular types or items of property, or to release any Guarantor from its obligations under the Guarantees pursuant to this Section 9.10.</w:t>
      </w:r>
    </w:p>
    <w:p>
      <w:r>
        <w:t xml:space="preserve"> </w:t>
      </w:r>
    </w:p>
    <w:p>
      <w:r>
        <w:t>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Credit Party in connection therewith, nor shall the Administrative</w:t>
      </w:r>
    </w:p>
    <w:p>
      <w:r>
        <w:t xml:space="preserve"> </w:t>
      </w:r>
    </w:p>
    <w:p>
      <w:r>
        <w:t>145</w:t>
      </w:r>
    </w:p>
    <w:p>
      <w:r>
        <w:t xml:space="preserve"> </w:t>
      </w:r>
    </w:p>
    <w:p>
      <w:r>
        <w:t>Agent be responsible or liable to the Lenders for any failure to monitor or maintain any portion of the Collateral.</w:t>
      </w:r>
    </w:p>
    <w:p>
      <w:r>
        <w:t xml:space="preserve"> </w:t>
      </w:r>
    </w:p>
    <w:p>
      <w:r>
        <w:t>The Administrative Agent shall promptly provide to the Lenders, when complete, any field audit, examination or appraisal report prepared for the Administrative Agent with respect to any Credit Party or Collateral (“Report”).  Reports and other Borrower Materials may be made available to the Lenders by providing access to them on the Platform, but the Administrative Agent shall not be responsible for system failures or access issues that may occur from time to time.  Each Lender agrees (a) that Reports are not intended to be comprehensive audits or examinations, and that the Administrative Agent or any other Person performing an audit or examination will inspect only specific information regarding the Obligations or Collateral and will rely significantly upon Borrowers’ books, records and representations; (b) that the Administrative Agent makes no representation or warranty as to the accuracy or completeness of any Borrower Materials and shall not be liable for any information contained in or omitted from any Borrower Materials, including any Report; and (c) to keep all Borrower Materials confidential and strictly for such Lender’s internal use, not to distribute any Report or other Borrower Materials (or the contents thereof) to any Person (except to such Lender’s Participants, attorneys and accountants), and to use all Borrower Materials solely for administration of the Obligations.  Each Lender shall indemnify and hold harmless the Administrative Agent and any other Person preparing a Report from any action such Lender may take as a result of or any conclusion it may draw from any Borrower Materials, as well as from any claims, liabilities, obligations, judgments, interest, costs and expenses of any kind arising as a direct or indirect result of the Administrative Agent furnishing same to such Lender, via the Platform or otherwise.</w:t>
      </w:r>
    </w:p>
    <w:p>
      <w:r>
        <w:t xml:space="preserve"> </w:t>
      </w:r>
    </w:p>
    <w:p>
      <w:r>
        <w:t>The Credit Parties and the Secured Parties hereby irrevocably authorize the Administrative Agent, based upon the instruction of the Required Lenders, to (a) credit bid and in such manner purchase (either directly or through one or more acquisition vehicles) all or any portion of the Collateral at any sale thereof conducted under the provisions of the Bankruptcy Code of the United States, including under Section 363 of the Bankruptcy Code of the United States or any similar Laws in any other jurisdictions to which a Credit Party is subject, or (b) credit bid and in such manner purchase (either directly or through one or more acquisition vehicles) all or any portion of the Collateral at any other sale or foreclosure conducted by (or with the consent or at the direction of) the Administrative Agent (whether by judicial action or otherwise) in accordance with applicable Law.  In connection with any such credit bid and purchase, the Obligations owed to the Secured Parties shall be entitled to be, and shall be, credit bid on a ratable basis (with Obligations with respect to contingent or unliquidated claims being estimated for such purpose if the fixing or liquidation thereof would not unduly delay the ability of the Administrative Agent to credit bid and purchase at such sale or other disposition of the Collateral and, if such claims cannot be estimated without unduly delaying the ability of the Administrative Agent to credit bid, then such claims shall be disregarded, not credit bid, and not entitled to any interest in the asset or assets purchased by means of such credit bid) and the Secured Parties whose Obligations are credit bid shall be entitled to receive interests (ratably based upon the proportion of their Obligations credit bid in relation to the aggregate amount of Obligations so credit bid) in the asset or assets so purchased (or in the Capital Stock of the acquisition vehicle or vehicles that are used to consummate such purchase).  Upon request by the Administrative Agent or the Borrower Representative at any time, the Secured Parties will</w:t>
      </w:r>
    </w:p>
    <w:p>
      <w:r>
        <w:t xml:space="preserve"> </w:t>
      </w:r>
    </w:p>
    <w:p>
      <w:r>
        <w:t>146</w:t>
      </w:r>
    </w:p>
    <w:p>
      <w:r>
        <w:t xml:space="preserve"> </w:t>
      </w:r>
    </w:p>
    <w:p>
      <w:r>
        <w:t>confirm in writing the Administrative Agent’s authority to release any such Liens on particular types or items of Collateral pursuant to this Section 9.09.</w:t>
      </w:r>
    </w:p>
    <w:p>
      <w:r>
        <w:t xml:space="preserve"> </w:t>
      </w:r>
    </w:p>
    <w:p>
      <w:r>
        <w:t>9.11        Bank Product Obligations.  No Lender nor any Affiliate of any Lender which holds any Bank Product Obligation that obtains the benefits of Section 8.03, the Guarantees or any Collateral by virtue of the provisions hereof or of any Security Document shall have any right to notice of any action or to consent to, direct or object to any action hereunder or under any other Loan Document or otherwise in respect of the Collateral (including the release or impairment of any Collateral) (or to notice of or to consent to any amendment, waiver or modification of the provisions hereof or of any Security Document)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Bank Product Obligations and, in respect of Bank Product Obligations arising from Swap Contracts permitted under this Agreement, the Administrative Agent shall be entitled to assume no amounts are due or owing to any Lender or its Affiliates in respect of any Swap Contract permitted hereunder unless such Lender or Affiliate has provided written certification (setting forth a reasonably detailed calculation) to the Administrative Agent as to amounts that are due and owing to it and such written certification is received by the Administrative Agent a reasonable period of time prior to the making of any distribution in respect thereof.  The Administrative Agent shall have no obligation to calculate the amount due and payable with respect to any such Bank Product Obligations arising from any Swap Contract permitted hereunder, but may rely upon the written certification of the amount due and payable from the relevant Lender or Affiliate of a Lender.  In the absence of an updated certification, the Administrative Agent shall be entitled to assume that the amount due and payable to a Lender or its Affiliate on account of a Swap Contract is the amount last certified to the Administrative Agent by such Lender or its Affiliate as being due and payable (less any distributions made to such Lender or its Affiliate on account thereof).</w:t>
      </w:r>
    </w:p>
    <w:p>
      <w:r>
        <w:t xml:space="preserve"> </w:t>
      </w:r>
    </w:p>
    <w:p>
      <w:r>
        <w:t>9.12        Senior Notes Intercreditor Agreement.  Each Lender hereunder (a) agrees that it will be bound by and will take no actions contrary to the provisions of the Senior Notes Intercreditor Agreement, (b) authorizes and instructs the Administrative Agent to enter into the Senior Notes Intercreditor Agreement as the “Credit Facility Agent” (as defined therein) and on behalf of such Lender.  The foregoing provisions are intended as an inducement to the Lenders under this Agreement to extend credit.</w:t>
      </w:r>
    </w:p>
    <w:p>
      <w:r>
        <w:t xml:space="preserve"> </w:t>
      </w:r>
    </w:p>
    <w:p>
      <w:r>
        <w:t>ARTICLE X</w:t>
        <w:br/>
        <w:t>MISCELLANEOUS</w:t>
      </w:r>
    </w:p>
    <w:p>
      <w:r>
        <w:t xml:space="preserve"> </w:t>
      </w:r>
    </w:p>
    <w:p>
      <w:r>
        <w:t>10.01      Amendments, Etc.  No amendment or waiver of any provision of this Agreement or any other Loan Document, and no consent to any departure by the Borrowers or any other Credit Party therefrom, shall be effective unless in writing signed by the Required Lenders and the Borrowers or the applicable Credit Party, as the case may be, and each such waiver or consent shall be effective only in the specific instance and for the specific purpose for which given; provided, however, that no such amendment, waiver or consent shall:</w:t>
      </w:r>
    </w:p>
    <w:p>
      <w:r>
        <w:t xml:space="preserve"> </w:t>
      </w:r>
    </w:p>
    <w:p>
      <w:r>
        <w:t>147</w:t>
      </w:r>
    </w:p>
    <w:p>
      <w:r>
        <w:t xml:space="preserve"> </w:t>
      </w:r>
    </w:p>
    <w:p>
      <w:r>
        <w:t>(a)           extend, increase or decrease the Commitment of any Lender (or reinstate any Commitment terminated pursuant to Section 8.02) without the written consent of such Lender;</w:t>
      </w:r>
    </w:p>
    <w:p>
      <w:r>
        <w:t xml:space="preserve"> </w:t>
      </w:r>
    </w:p>
    <w:p>
      <w:r>
        <w:t>(b)           postpone any date fixed by this Agreement or any other Loan Document for any payment of principal, interest, fees or other amounts due to the Lenders (or any of them) hereunder or under any other Loan Document without the written consent of each Lender directly affected thereby; provided that for the avoidance of doubt, mandatory prepayments pursuant to Section 2.05 may be postponed, delayed, reduced, waived or modified with the consent of the Required Lenders;</w:t>
      </w:r>
    </w:p>
    <w:p>
      <w:r>
        <w:t xml:space="preserve"> </w:t>
      </w:r>
    </w:p>
    <w:p>
      <w:r>
        <w:t>(c)           reduce the principal of, or the rate of interest specified herein on, any Loan or L/C Borrowing, or (subject to clause (v) of the second proviso to this Section 10.01)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Borrowers to pay interest or Letter of Credit Fees at the Default Rate;</w:t>
      </w:r>
    </w:p>
    <w:p>
      <w:r>
        <w:t xml:space="preserve"> </w:t>
      </w:r>
    </w:p>
    <w:p>
      <w:r>
        <w:t>(d)           (i) change Section 2.13 or Section 8.03 in a manner that would alter the pro rata sharing of payments required thereby or the order of the application of payments thereunder, in each case, without the written consent of each Lender or (ii) change Section 2.05 in a manner that would alter the pro rata sharing of Commitments reductions required thereby without the written consent of each Lender affected thereby;</w:t>
      </w:r>
    </w:p>
    <w:p>
      <w:r>
        <w:t xml:space="preserve"> </w:t>
      </w:r>
    </w:p>
    <w:p>
      <w:r>
        <w:t>(e)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r>
    </w:p>
    <w:p>
      <w:r>
        <w:t xml:space="preserve"> </w:t>
      </w:r>
    </w:p>
    <w:p>
      <w:r>
        <w:t>(f)            (i) release all or substantially all of the Collateral in any transaction or series of related transactions, (ii) release all or substantially all of the Guarantors party to the Guarantees, (iii) subordinate the Obligations hereunder to any other Indebtedness, (iv) except as provided by operation of applicable law, subordinate the Liens on all or substantially all of the Collateral granted in favor of the Administrative Agent for itself and the other Secured Parties under the Security Documents to any other Lien, in each case, without the written consent of each Lender; or</w:t>
      </w:r>
    </w:p>
    <w:p>
      <w:r>
        <w:t xml:space="preserve"> </w:t>
      </w:r>
    </w:p>
    <w:p>
      <w:r>
        <w:t>(g)           (i) increase the advance rates set forth in or otherwise amend the definition of “Borrowing Base” without the written consent of each Lender or (ii) make less restrictive the eligibility criteria contained in the definitions of “Eligible Credit Card Receivables”, “Eligible Inventory”, “Eligible Raw Materials Inventory”, “Eligible Retail Inventory”, “Eligible Wholesale Finished Goods Inventory”, “Eligible Wholesale Receivables”, “Overadvance” or “Protective Advance” without the written consent of each Lender; or (iii) amend Section 2.17 without the consent of each Lender in each case, in a manner which would result in a greater amount of credit being made available to the Borrowers (it being understood and agreed that the foregoing shall not limit, restrict or</w:t>
      </w:r>
    </w:p>
    <w:p>
      <w:r>
        <w:t xml:space="preserve"> </w:t>
      </w:r>
    </w:p>
    <w:p>
      <w:r>
        <w:t>148</w:t>
      </w:r>
    </w:p>
    <w:p>
      <w:r>
        <w:t xml:space="preserve"> </w:t>
      </w:r>
    </w:p>
    <w:p>
      <w:r>
        <w:t>impair the rights of the Administrative Agent to impose or establish any and all Reserves, and thereafter to reduce or eliminate such Reserves or to determine the eligibility of Collateral for inclusion in the calculation of the Borrowing Base);</w:t>
      </w:r>
    </w:p>
    <w:p>
      <w:r>
        <w:t xml:space="preserve"> </w:t>
      </w:r>
    </w:p>
    <w:p>
      <w:r>
        <w:t>and, provided further, that (i) no amendment, waiver or consent shall, unless in writing and signed by the L/C Issuer in addition to the Lenders required above, affect the rights or duties of the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the Administrative Agent’s Commitment Letter may be amended, or rights or privileges thereunder waived, in a writing executed only by the parties thereto.  Notwithstanding anything to the contrary herein, no Defaulting Lender shall have any right to exercise any voting, consent, elective or request right as a Lender, approve or disapprove any amendment, waiver or consent hereunder (and any amendment, waiver or consent which by its terms requires the consent of all Lenders or each affected Lender may be effected with the consent of all applicable Lenders other than Defaulting Lenders), except that (x) the Commitment of any Defaulting Lender may not be increased or extended without the consent of such Defaulting Lender and (y) any waiver, amendment or modification requiring the consent of all Lenders or each affected Lender that by its terms affects any Defaulting Lender more adversely than other affected Lenders shall require the consent of such Defaulting Lender.</w:t>
      </w:r>
    </w:p>
    <w:p>
      <w:r>
        <w:t xml:space="preserve"> </w:t>
      </w:r>
    </w:p>
    <w:p>
      <w:r>
        <w:t>10.02      Notices; Effectiveness; Electronic Communication.</w:t>
      </w:r>
    </w:p>
    <w:p>
      <w:r>
        <w:t xml:space="preserve"> </w:t>
      </w:r>
    </w:p>
    <w:p>
      <w: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r>
    </w:p>
    <w:p>
      <w:r>
        <w:t xml:space="preserve"> </w:t>
      </w:r>
    </w:p>
    <w:p>
      <w:r>
        <w:t>(i)            if to any Borrower, any other Credit Party, the Administrative Agent, the L/C Issuer or the Swing Line Lender, to the address, facsimile number, electronic mail address or telephone number specified for such Person on Schedule 10.02; and</w:t>
      </w:r>
    </w:p>
    <w:p>
      <w:r>
        <w:t xml:space="preserve"> </w:t>
      </w:r>
    </w:p>
    <w:p>
      <w:r>
        <w:t>(ii)           if to any other Lender, to the address, facsimile number, electronic mail address or telephone number specified in its Administrative Questionnaire.</w:t>
      </w:r>
    </w:p>
    <w:p>
      <w:r>
        <w:t xml:space="preserve"> </w:t>
      </w:r>
    </w:p>
    <w:p>
      <w: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w:t>
      </w:r>
    </w:p>
    <w:p>
      <w:r>
        <w:t xml:space="preserve"> </w:t>
      </w:r>
    </w:p>
    <w:p>
      <w:r>
        <w:t>149</w:t>
      </w:r>
    </w:p>
    <w:p>
      <w:r>
        <w:t xml:space="preserve"> </w:t>
      </w:r>
    </w:p>
    <w:p>
      <w:r>
        <w:t>communications delivered through electronic communications to the extent provided in subsection (b) below, shall be effective as provided in such subsection (b).</w:t>
      </w:r>
    </w:p>
    <w:p>
      <w:r>
        <w:t xml:space="preserve"> </w:t>
      </w:r>
    </w:p>
    <w:p>
      <w:r>
        <w:t>(b)           Electronic Communications.  Notices and other communications to the Lenders and the L/C Issuer hereunder may be delivered or furnished by electronic communication (including through any Electronic Medium) pursuant to procedures approved by the Administrative Agent, provided that the foregoing shall not apply to notices to any Lender or the L/C Issuer pursuant to Article II if such Lender or the L/C Issuer, as applicable, has notified the Administrative Agent that it is incapable of receiving notices under such Article by electronic communication.  The Administrative Agent, the L/C Issuer, the Swing Line Lender or the Borrowers may, in its discretion, agree to accept notices and other communications to it hereunder by electronic communications pursuant to procedures approved by it, provided that approval of such procedures may be limited to particular notices or communications.</w:t>
      </w:r>
    </w:p>
    <w:p>
      <w:r>
        <w:t xml:space="preserve"> </w:t>
      </w:r>
    </w:p>
    <w:p>
      <w: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or other communication is not sent during the normal business hours of the recipient, such notice or communication shall be deemed to have been sent at the opening of business on the next business day for the recipient.</w:t>
      </w:r>
    </w:p>
    <w:p>
      <w:r>
        <w:t xml:space="preserve"> </w:t>
      </w:r>
    </w:p>
    <w:p>
      <w:r>
        <w:t>(c)           Change of Address, Etc.  Each of the Borrowers, the Administrative Agent, the L/C Issuer and the Swing Line Lender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Borrowers, the Administrative Agent, the L/C Issuer and the Swing Line Lender.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w:t>
      </w:r>
    </w:p>
    <w:p>
      <w:r>
        <w:t xml:space="preserve"> </w:t>
      </w:r>
    </w:p>
    <w:p>
      <w:r>
        <w:t>(d)           Reliance by Administrative Agent, L/C Issuer and Lenders. The Administrative Agent, the L/C Issuer and the Lenders shall be entitled to rely and act upon any notices (including telephonic Borrowing Request Notices and Notices of Continuation/Conversion)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Administrative Agent, the L/C Issuer, each Lender and the Related Parties of each of them from all losses, costs, expenses and liabilities resulting</w:t>
      </w:r>
    </w:p>
    <w:p>
      <w:r>
        <w:t xml:space="preserve"> </w:t>
      </w:r>
    </w:p>
    <w:p>
      <w:r>
        <w:t>150</w:t>
      </w:r>
    </w:p>
    <w:p>
      <w:r>
        <w:t xml:space="preserve"> </w:t>
      </w:r>
    </w:p>
    <w:p>
      <w:r>
        <w:t>from the reliance by such Person on each notice purportedly given by or on behalf of the Borrowers.  All telephonic notices to and other telephonic communications with the Administrative Agent may be recorded by the Administrative Agent, and each of the parties hereto hereby consents to such recording.</w:t>
      </w:r>
    </w:p>
    <w:p>
      <w:r>
        <w:t xml:space="preserve"> </w:t>
      </w:r>
    </w:p>
    <w:p>
      <w:r>
        <w:t>(e)           Platform.  Borrower Materials may be delivered pursuant to procedures approved by the Administrative Agent, including electronic delivery (if possible) upon request by the Administrative Agent to an electronic system maintained by the Administrative Agent (“Platform”).  The Borrower Representative shall notify the Administrative Agent of each posting of Borrower Materials on the Platform and the materials shall be deemed received by the Administrative Agent only upon its receipt of such notice.  Borrower Materials and other information relating to this credit facility may be made available to the Lenders on the Platform.  The Platform is provided “as is” and “as available.”  The Administrative Agent does not warrant the accuracy or completeness of any information on the Platform nor the adequacy or functioning of the Platform, and expressly disclaims liability for any errors or omissions in the Borrower Materials or any issues involving the Platform.  NO WARRANTY OF ANY KIND, EXPRESS, IMPLIED OR STATUTORY, INCLUDING ANY WARRANTY OF MERCHANTABILITY, FITNESS FOR A PARTICULAR PURPOSE, NON-INFRINGEMENT OF THIRD PARTY RIGHTS, OR FREEDOM FROM VIRUSES OR OTHER CODE DEFECTS, IS MADE BY THE ADMINISTRATIVE AGENT WITH RESPECT TO BORROWER MATERIALS OR THE PLATFORM.  The Lenders acknowledge that Borrower Materials may include material non-public information of the Credit Parties and should not be made available to any personnel who do not wish to receive such information or who may be engaged in investment or other market-related activities with respect to any Credit Party’s securities.  No COLF Entity or any Related Party thereof shall have any liability to the Credit Parties, the Lenders or any other Person for losses, claims, damages, liabilities or expenses of any kind (whether in tort, contract or otherwise) relating to use by any Person of the Platform or delivery of Borrower Materials and other information through the Platform.</w:t>
      </w:r>
    </w:p>
    <w:p>
      <w:r>
        <w:t xml:space="preserve"> </w:t>
      </w:r>
    </w:p>
    <w:p>
      <w:r>
        <w:t>10.03      No Waiver; Cumulative Remedies.  No failure by any Lender, the L/C Issuer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r>
    </w:p>
    <w:p>
      <w:r>
        <w:t xml:space="preserve"> </w:t>
      </w:r>
    </w:p>
    <w:p>
      <w:r>
        <w:t>Notwithstanding anything to the contrary contained herein or in any other Loan Document, the authority to enforce rights and remedies hereunder and under the other Loan Documents against the Credit Parties or any of them shall be vested exclusively in, and all actions and proceedings at law in connection with such enforcement shall be instituted and maintained exclusively by, the Administrative Agent in accordance with Section 8.02 for the benefit of all the Lenders and the L/C Issuer; provided, however, that the foregoing shall not prohibit (a) the Administrative Agent from exercising on its own behalf the rights and remedies</w:t>
      </w:r>
    </w:p>
    <w:p>
      <w:r>
        <w:t xml:space="preserve"> </w:t>
      </w:r>
    </w:p>
    <w:p>
      <w:r>
        <w:t>151</w:t>
      </w:r>
    </w:p>
    <w:p>
      <w:r>
        <w:t xml:space="preserve"> </w:t>
      </w:r>
    </w:p>
    <w:p>
      <w:r>
        <w:t>that inure to its benefit (solely in its capacity as Administrative Agent) hereunder and under the other Loan Documents, (b) the L/C Issuer or the Swing Line Lender from exercising the rights and remedies that inure to its benefit (solely in its capacity as L/C Issuer or Swing Line Lender, as the case may be) hereunder and under the other Loan Documents, (c) any Lender from exercising setoff rights in accordance with Section 10.08 (subject to the terms of Section 2.13), or (d) any Lender from filing proofs of claim or appearing and filing pleadings on its own behalf during the pendency of a proceeding relative to any Credit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(c) and (d) of the preceding proviso and subject to Section 2.13, any Lender may, with the consent of the Required Lenders, enforce any rights and remedies available to it and as authorized by the Required Lenders.</w:t>
      </w:r>
    </w:p>
    <w:p>
      <w:r>
        <w:t xml:space="preserve"> </w:t>
      </w:r>
    </w:p>
    <w:p>
      <w:r>
        <w:t>10.04      Expenses; Indemnity; Damage Waiver.</w:t>
      </w:r>
    </w:p>
    <w:p>
      <w:r>
        <w:t xml:space="preserve"> </w:t>
      </w:r>
    </w:p>
    <w:p>
      <w:r>
        <w:t>(a)           Costs and Expenses.  The Borrowers shall pay (i) all reasonable out-of-pocket expenses incurred by the Administrative Agent, the Arranger and their respective Affiliates (including the reasonable fees, charges and disbursements of counsel for such Persons, including, without limitation, local counsel to such Persons in any relevant jurisdiction),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L/C Issuer in connection with the issuance, amendment, renewal or extension of any Letter of Credit or any demand for payment thereunder and (iii) all reasonable out-of-pocket expenses incurred by the Administrative Agent, the Arranger, the Lenders and the L/C Issuer (including the fees, charges and disbursements of (x) one (1) special counsel of the Administrative Agent and the L/C Issuer taken as a whole plus one (1) local counsel in any relevant jurisdiction, and (y) one (1) special counsel of the Lenders taken as a whole plus one (1) local counsel in any relevant jurisdiction) in connection with the enforcement or protection of its rights (A) in connection with this Agreement and the other Loan Documents, including its rights under this Section, or (B) in connection with the Loans made or Letters of Credit issued hereunder, including all such out-of-pocket expenses incurred during any workout, restructuring or negotiations in respect of such Loans or Letters of Credit.</w:t>
      </w:r>
    </w:p>
    <w:p>
      <w:r>
        <w:t xml:space="preserve"> </w:t>
      </w:r>
    </w:p>
    <w:p>
      <w:r>
        <w:t>(b)           Indemnification by the Borrowers.  The Borrowers shall indemnify the Administrative Agent (and any sub-agent thereof), the Arranger, each Lender and the L/C Issuer, and each Related Party of any of the foregoing Persons (each such Person being called an “Indemnitee”) against, and hold each Indemnitee harmless from, any and all losses, claims, damages, liabilities and related expenses (including the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Borrowers or any other Credit Party arising out</w:t>
      </w:r>
    </w:p>
    <w:p>
      <w:r>
        <w:t xml:space="preserve"> </w:t>
      </w:r>
    </w:p>
    <w:p>
      <w:r>
        <w:t>152</w:t>
      </w:r>
    </w:p>
    <w:p>
      <w:r>
        <w:t xml:space="preserve"> </w:t>
      </w:r>
    </w:p>
    <w:p>
      <w:r>
        <w:t>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Borrowers or any other Credit Party, or any Environmental Liability related in any way to the Borrowers or any other Credit Party, or (iv) any actual or prospective claim, litigation, investigation or proceeding relating to any of the foregoing, whether based on contract, tort or any other theory, whether brought by a third party or by the Borrowers or any other Credit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bad faith or willful misconduct of such Indemnitee or (y) result from a claim brought by the Borrowers or any other Credit Parties against an Indemnitee for breach in bad faith of such Indemnitee’s obligations hereunder or under any other Loan Document, if the Borrowers or such other Credit Parties has obtained a final and nonappealable judgment in its favor on such claim as determined by a court of competent jurisdiction.  Without limiting the provisions of Section 3.01(c), this Section 10.4(b) shall not apply with respect to Taxes other than any Taxes that represent losses, claims, damages, etc. arising from any non-Tax claim.</w:t>
      </w:r>
    </w:p>
    <w:p>
      <w:r>
        <w:t xml:space="preserve"> </w:t>
      </w:r>
    </w:p>
    <w:p>
      <w:r>
        <w:t>(c)           Reimbursement by Lenders.  To the extent that any Borrower for any reason fails to pay any amount required under subsection (a) or (b) of this Section to be paid by it to the Administrative Agent (and any sub-agent thereof), the L/C Issuer, the Swing Line Lender or any Related Party of any of the foregoing, each Lender severally agrees to pay to the Administrative Agent (and any sub-agent thereof), the L/C Issuer, the Swing Line Lender or such Related Party, as the case may be, such Lender’s pro rata share (determined as of the time that the applicable unreimbursed expense or indemnity payment is sought based on each Lender’s share of the unused Commitments and Total Outstandings at such time) of such unpaid amount (including any such unpaid amount in respect of a claim asserted by such Lender), such payment to be made severally among them based on such Lender’s Applicable Percentage (determined as of the time that the applicable unreimbursed expense or indemnity payment is sought), provided that the unreimbursed expense or indemnified loss, claim, damage, liability or related expense, as the case may be, was incurred by or asserted against the Administrative Agent (and any sub-agent thereof), the L/C Issuer or the Swing Line Lender in its capacity as such, or against any Related Party of any of the foregoing acting for the Administrative Agent (and any sub-agent thereof), L/C Issuer or the Swing Line Lender in connection with such capacity.  The obligations of the Lenders under this subsection (c) are subject to the provisions of Section 2.12(d).</w:t>
      </w:r>
    </w:p>
    <w:p>
      <w:r>
        <w:t xml:space="preserve"> </w:t>
      </w:r>
    </w:p>
    <w:p>
      <w:r>
        <w:t>153</w:t>
      </w:r>
    </w:p>
    <w:p>
      <w:r>
        <w:t xml:space="preserve"> </w:t>
      </w:r>
    </w:p>
    <w:p>
      <w:r>
        <w:t>(d)           Waiver of Consequential Damages, Etc.  To the fullest extent permitted by applicable law, the Borrowers shall not assert, and the Borrowers hereby waive,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other than for direct or actual damages resulting from the gross negligence, bad faith, willful misconduct or material breach as determined by a final and nonappealable judgment of a court of competent jurisdiction.</w:t>
      </w:r>
    </w:p>
    <w:p>
      <w:r>
        <w:t xml:space="preserve"> </w:t>
      </w:r>
    </w:p>
    <w:p>
      <w:r>
        <w:t>(e)           Payments.  All amounts due under this Section shall be payable not later than ten (10) Business Days after demand therefor.</w:t>
      </w:r>
    </w:p>
    <w:p>
      <w:r>
        <w:t xml:space="preserve"> </w:t>
      </w:r>
    </w:p>
    <w:p>
      <w:r>
        <w:t>(f)            Survival.  The agreements in this Section and the indemnity provisions of Section 10.02(d) shall survive the resignation of the Administrative Agent, the L/C Issuer and the Swing Line Lender, the replacement of any Lender, the termination of the Revolving Credit Facility and the repayment, satisfaction or discharge of all the other Obligations.</w:t>
      </w:r>
    </w:p>
    <w:p>
      <w:r>
        <w:t xml:space="preserve"> </w:t>
      </w:r>
    </w:p>
    <w:p>
      <w:r>
        <w:t>10.05      Payments Set Aside.  To the extent that any payment by or on behalf of any Credit Party is made to the Administrative Agent, the L/C Issuer or any Lender, or the Administrative Agent, the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the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the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and the L/C Issuer under clause (b) of the preceding sentence shall survive the payment in full of the Obligations and the termination of this Agreement.</w:t>
      </w:r>
    </w:p>
    <w:p>
      <w:r>
        <w:t xml:space="preserve"> </w:t>
      </w:r>
    </w:p>
    <w:p>
      <w:r>
        <w:t>10.06      Successors and Assigns.</w:t>
      </w:r>
    </w:p>
    <w:p>
      <w:r>
        <w:t>(a)           Successors and Assigns Generally.  The provisions of this Agreement shall be binding upon and inure to the benefit of the parties hereto and their respective successors and assigns permitted hereby, except that no Credit Party (except to the extent permitted by Section 7.05(a) to the extent a transaction permitted thereby would</w:t>
      </w:r>
    </w:p>
    <w:p>
      <w:r>
        <w:t xml:space="preserve"> </w:t>
      </w:r>
    </w:p>
    <w:p>
      <w:r>
        <w:t>154</w:t>
      </w:r>
    </w:p>
    <w:p>
      <w:r>
        <w:t xml:space="preserve"> </w:t>
      </w:r>
    </w:p>
    <w:p>
      <w:r>
        <w:t>constitute an assignment)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 and the Lenders) any legal or equitable right, remedy or claim under or by reason of this Agreement.</w:t>
      </w:r>
    </w:p>
    <w:p>
      <w:r>
        <w:t xml:space="preserve"> </w:t>
      </w:r>
    </w:p>
    <w:p>
      <w:r>
        <w:t>(b)           Assignments by Lenders.  Any Lender may at any time assign to one or more assignees all or a portion of its rights and obligations under this Agreement (including all or a portion of its Commitment and the Loans (including for purposes of this subsection (b), participations in L/C Obligations and in Swing Line Loans) at the time owing to it); provided that any such assignment shall be subject to the following conditions:</w:t>
      </w:r>
    </w:p>
    <w:p>
      <w:r>
        <w:t xml:space="preserve"> </w:t>
      </w:r>
    </w:p>
    <w:p>
      <w:r>
        <w:t>(i)            Except in the case of an assignment of the entire remaining amount of the assigning Lender’s Commitment and the Loans at the time owing to it or in the case of an assignment to a Lender or an Affiliate of a Lender or an Approved Fund with respect to a Lender,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in the case of any assignment, unless each of the Administrative Agent and, so long as no Event of Default has occurred and is continuing, the Borrower Representative otherwise consents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r>
    </w:p>
    <w:p>
      <w:r>
        <w:t xml:space="preserve"> </w:t>
      </w:r>
    </w:p>
    <w:p>
      <w:r>
        <w:t>(ii)           Each partial assignment shall be made as an assignment of a proportionate part of all the assigning Lender’s rights and obligations under this Agreement with respect to the Loans or the Commitment assigned, except that this clause (ii) shall not apply to the Swing Line Lender’s rights and obligations in respect of Swing Line Loans.</w:t>
      </w:r>
    </w:p>
    <w:p>
      <w:r>
        <w:t xml:space="preserve"> </w:t>
      </w:r>
    </w:p>
    <w:p>
      <w:r>
        <w:t>155</w:t>
      </w:r>
    </w:p>
    <w:p>
      <w:r>
        <w:t xml:space="preserve"> </w:t>
      </w:r>
    </w:p>
    <w:p>
      <w:r>
        <w:t>(iii)          No consent shall be required for any assignment except to the extent required by subsection (b)(i) of this Section and, in addition:</w:t>
      </w:r>
    </w:p>
    <w:p>
      <w:r>
        <w:t xml:space="preserve"> </w:t>
      </w:r>
    </w:p>
    <w:p>
      <w:r>
        <w:t>(A)          the consent of the Borrower Representative (such consent not to be unreasonably withheld or delayed) shall be required unless (1) an Event of Default has occurred and is continuing at the time of such assignment or (2) such assignment is to a Lender, an Affiliate of a Lender or an Approved Fund, provided that the Borrower Representative shall be deemed to have consented to any such assignment unless it shall object thereto by written notice to the Administrative Agent within five (5) Business Days after having received notice thereof;</w:t>
      </w:r>
    </w:p>
    <w:p>
      <w:r>
        <w:t xml:space="preserve"> </w:t>
      </w:r>
    </w:p>
    <w:p>
      <w:r>
        <w:t>(B)          the consent of the Administrative Agent (such consent not to be unreasonably withheld or delayed) shall be required for assignments in respect of any Commitment if such assignment is to a Person that is not a Lender, an Affiliate of such Lender or an Approved Fund with respect to such Lender; and</w:t>
      </w:r>
    </w:p>
    <w:p>
      <w:r>
        <w:t xml:space="preserve"> </w:t>
      </w:r>
    </w:p>
    <w:p>
      <w:r>
        <w:t>(C)          the consent of the L/C Issuer (such consent not to be unreasonably withheld or delayed); and</w:t>
      </w:r>
    </w:p>
    <w:p>
      <w:r>
        <w:t xml:space="preserve"> </w:t>
      </w:r>
    </w:p>
    <w:p>
      <w:r>
        <w:t>(D)          the consent of the Swing Line Lender (such consent not to be unreasonably withheld or delayed).</w:t>
      </w:r>
    </w:p>
    <w:p>
      <w:r>
        <w:t xml:space="preserve"> </w:t>
      </w:r>
    </w:p>
    <w:p>
      <w:r>
        <w:t>(iv)          The parties to each assignment shall execute and deliver to the Administrative Agent an Assignment and Assumption, together with a processing and recordation fee in the amount of $3,500 payable to the Administrative Agent; provided, however, that the Administrative Agent may, in its sole discretion, elect to waive such processing and recordation fee in the case of any assignment.  The assignee, if it is not a Lender, shall deliver to the Administrative Agent an Administrative Questionnaire.</w:t>
      </w:r>
    </w:p>
    <w:p>
      <w:r>
        <w:t xml:space="preserve"> </w:t>
      </w:r>
    </w:p>
    <w:p>
      <w:r>
        <w:t>(v)           No such assignment shall be made (a) to any Credit Party or any Affiliate or Subsidiary of any Credit Party, (b) to any Defaulting Lender or any of its Subsidiaries, or any Person who, upon becoming a Lender hereunder, would constitute any of the foregoing Persons described in this clause (b), or (c) to a natural person.</w:t>
      </w:r>
    </w:p>
    <w:p>
      <w:r>
        <w:t xml:space="preserve"> </w:t>
      </w:r>
    </w:p>
    <w:p>
      <w:r>
        <w:t>(vi)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Borrowers and the Administrative Agent, the applicable pro rata share of Loans previously requested but not funded by the Defaulting Lender, to</w:t>
      </w:r>
    </w:p>
    <w:p>
      <w:r>
        <w:t xml:space="preserve"> </w:t>
      </w:r>
    </w:p>
    <w:p>
      <w:r>
        <w:t>156</w:t>
      </w:r>
    </w:p>
    <w:p>
      <w:r>
        <w:t xml:space="preserve"> </w:t>
      </w:r>
    </w:p>
    <w:p>
      <w:r>
        <w:t>each of which the applicable assignee and assignor hereby irrevocably consent), to (x) pay and satisfy in full all payment liabilities then owed by such Defaulting Lender to the Administrative Agent, the L/C Issuer or any Lender hereunder (and interest accrued thereon) and (y) acquire (and fund as appropriate) its full pro rata share of all Loans and participations in Letters of Credit and Swing 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r>
    </w:p>
    <w:p>
      <w:r>
        <w:t xml:space="preserve"> </w:t>
      </w:r>
    </w:p>
    <w:p>
      <w:r>
        <w:t>Subject to acceptance and recording thereof by the Administrative Agent pursuant to subsection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and obligations of Sections 3.01, 3.04, 3.05, and 10.04 with respect to facts and circumstances occurring prior to the effective date of such assignment; provided that except to the extent otherwise expressly agreed by the affected parties, no assignment by a Defaulting Lender will constitute waiver or release of any claim of any party hereunder arising from that Lender having been a Defaulting Lender.  Upon request, the Borrowers (at their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r>
    </w:p>
    <w:p>
      <w:r>
        <w:t xml:space="preserve"> </w:t>
      </w:r>
    </w:p>
    <w:p>
      <w:r>
        <w:t>(c)           Register.  The Administrative Agent, acting solely for this purpose as a non-fiduciary agent of the Borrowers (and such agency being solely for tax purposes), shall maintain at the Administrative Agent’s Office a copy of each Assignment and Assumption delivered to it (or the equivalent thereof in electronic form)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absent manifest error, and the Borrowers,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Borrowers, any Lender and the L/C Issuer at any reasonable time and from time to time upon reasonable prior notice.</w:t>
      </w:r>
    </w:p>
    <w:p>
      <w:r>
        <w:t xml:space="preserve"> </w:t>
      </w:r>
    </w:p>
    <w:p>
      <w:r>
        <w:t>(d)           Participations.  Any Lender may at any time, without the consent of, or notice to, the Borrowers or the Administrative Agent, sell participations to any Person</w:t>
      </w:r>
    </w:p>
    <w:p>
      <w:r>
        <w:t xml:space="preserve"> </w:t>
      </w:r>
    </w:p>
    <w:p>
      <w:r>
        <w:t>157</w:t>
      </w:r>
    </w:p>
    <w:p>
      <w:r>
        <w:t xml:space="preserve"> </w:t>
      </w:r>
    </w:p>
    <w:p>
      <w:r>
        <w:t>(other than a natural Person, a Defaulting Lender or any Credit Party or any Affiliate or Subsidiary of any Credit Party)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Borrowers, the Administrative Agent, the Lenders and the L/C Issuer shall continue to deal solely and directly with such Lender in connection with such Lender’s rights and obligations under this Agreement.  For the avoidance of doubt, each Lender shall be responsible for the indemnity under Section 10.04(c) without regard to the existence of any participation.</w:t>
      </w:r>
    </w:p>
    <w:p>
      <w:r>
        <w:t xml:space="preserve"> </w:t>
      </w:r>
    </w:p>
    <w:p>
      <w: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The Borrowers agree that each Participant shall be entitled to the benefits of Sections 3.01, 3.04 and 3.05 to the same extent as if it were a Lender and had acquired its interest by assignment pursuant to subsection (b) of this Section (it being understood that the documentation required under Section 3.01(e) shall be delivered to the Lender who sells the participation) to the same extent as if it were a Lender and had acquired its interest by assignment pursuant to subsection (b) of this Section; provided that such Participant (A) agrees to be subject to the provisions of Sections 3.06 and 10.13 as if it were an assignee under paragraph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Borrowers to effectuate the provisions of Section 3.06 with respect to any Participant.  To the extent permitted by law, each Participant also shall be entitled to the benefits of Section 10.08 as though it were a Lender; provided that such Participant agrees to be subject to Section 2.13 as though it were a Lender.  Each Lender that sells a participation shall, acting solely for this purpose as a non-fiduciary agent of the Borrowers (solely for tax purposes),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w:t>
      </w:r>
    </w:p>
    <w:p>
      <w:r>
        <w:t xml:space="preserve"> </w:t>
      </w:r>
    </w:p>
    <w:p>
      <w:r>
        <w:t>158</w:t>
      </w:r>
    </w:p>
    <w:p>
      <w:r>
        <w:t xml:space="preserve"> </w:t>
      </w:r>
    </w:p>
    <w:p>
      <w:r>
        <w:t>the avoidance of doubt, the Administrative Agent (in its capacity as such) shall have no responsibility for maintaining a Participant Register.</w:t>
      </w:r>
    </w:p>
    <w:p>
      <w:r>
        <w:t xml:space="preserve"> </w:t>
      </w:r>
    </w:p>
    <w:p>
      <w:r>
        <w:t>(e)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r>
    </w:p>
    <w:p>
      <w:r>
        <w:t xml:space="preserve"> </w:t>
      </w:r>
    </w:p>
    <w:p>
      <w:r>
        <w:t>(f)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r>
    </w:p>
    <w:p>
      <w:r>
        <w:t xml:space="preserve"> </w:t>
      </w:r>
    </w:p>
    <w:p>
      <w:r>
        <w:t>(g)           Resignation as L/C Issuer or Swing Line Lender after Assignment.  Notwithstanding anything to the contrary contained herein, (a) if at any time the COLF assigns all of its Commitment and Loans pursuant to subsection (b) above, COLF may, upon thirty (30) days’ notice to the Borrowers and the Lenders, resign as L/C Issuer and (b) if at any time COLF assigns all of its Commitment and Loans pursuant to subsection (b) above, upon thirty (30) days’ notice to the Borrowers, resign as Swing Line Lender.  In the event of any such resignation as L/C Issuer or Swing Line Lender, the Borrowers shall be entitled to appoint from among the Lenders a successor L/C Issuer or Swing Line Lender hereunder (with such Lender’s consent); provided, however, that no failure by the Borrowers to appoint any such successor shall affect the resignation of COLF as L/C Issuer or COLF as Swing Line Lender, as the case may be.  If COLF resigns as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2.03(c)).  If COLF resigns as Swing Line Lender, it shall retain all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2.04(c).  Upon the appointment of a successor L/C Issuer 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succession or make other arrangements satisfactory to COLF to effectively assume the obligations of COLF with respect to such Letters of Credit.</w:t>
      </w:r>
    </w:p>
    <w:p>
      <w:r>
        <w:t xml:space="preserve"> </w:t>
      </w:r>
    </w:p>
    <w:p>
      <w:r>
        <w:t>159</w:t>
      </w:r>
    </w:p>
    <w:p>
      <w:r>
        <w:t xml:space="preserve"> </w:t>
      </w:r>
    </w:p>
    <w:p>
      <w:r>
        <w:t>(h)           Assignment by COLF Entities.  Notwithstanding anything in this Agreement or the other Loan Documents, (x) no COLF Entity shall be required to comply with Section 10.06(b) in connection with any transaction involving any other COLF Entity or any of its or their lenders or funding or financing sources, none of the foregoing shall be considered an assignee hereunder and COLF shall have no obligation to disclose any such transaction to any Person, and (y) there shall be no limitation or restriction on (I) the ability of any COLF Entity to assign or otherwise transfer its rights and/or obligations under this Agreement or any other Loan Document, any Commitment, or any Obligation to any other COLF Entity or any lender or financing or funding source of a COLF Entity or (II) any such lender’s or funding or financing source’s ability to assign or otherwise transfer its rights and/or obligations under this Agreement or any other Loan Document, any Commitment, or any Obligation; provided, however, that COLF shall continue to be liable as a “Lender” under this Agreement and the other Loan Documents unless such other Person complies with the provisions of this Agreement to become a “Lender.”</w:t>
      </w:r>
    </w:p>
    <w:p>
      <w:r>
        <w:t xml:space="preserve"> </w:t>
      </w:r>
    </w:p>
    <w:p>
      <w:r>
        <w:t>10.07      Treatment of Certain Information; Confidentiality.  Each of the Administrative Agent, the Lenders and the L/C Issuer agrees to maintain the confidentiality of the Information (as defined below), except that Information may be disclosed (a) to its Affiliates and to its and its Affiliates’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any Eligible Assignee invited to be a Lender pursuant to Section 2.15(c) or (ii) any actual or prospective counterparty (or its advisors) to any swap or derivative transaction relating to the Borrowers and their obligations, (g) on a confidential basis to any rating agency in connection with rating the Credit Parties or the Revolving Credit Facility, (h) with the consent of the Borrowers or (i) to the extent such Information (x) becomes publicly available other than as a result of a breach of this Section or (y) becomes available to the Administrative Agent, any Lender, the L/C Issuer or any of their respective Affiliates on a nonconfidential basis from a source other than the Borrowers.</w:t>
      </w:r>
    </w:p>
    <w:p>
      <w:r>
        <w:t xml:space="preserve"> </w:t>
      </w:r>
    </w:p>
    <w:p>
      <w:r>
        <w:t>For purposes of this Section, “Information” means all information received from the Borrowers or any Credit Party relating to the Borrowers or any Credit Party or any of their respective businesses, other than any such information that is available to the Administrative Agent, any Lender or the L/C Issuer on a nonconfidential basis prior to disclosure by the Borrowers or any Credit Party, provided that, in the case of information received from the Borrowers or any Credit Party after the date hereof, such information is clearly identified at the time of delivery as confidential.  Any Person required to maintain the confidentiality of Information as provided in this Section shall be considered to have complied with its obligation</w:t>
      </w:r>
    </w:p>
    <w:p>
      <w:r>
        <w:t xml:space="preserve"> </w:t>
      </w:r>
    </w:p>
    <w:p>
      <w:r>
        <w:t>160</w:t>
      </w:r>
    </w:p>
    <w:p>
      <w:r>
        <w:t xml:space="preserve"> </w:t>
      </w:r>
    </w:p>
    <w:p>
      <w:r>
        <w:t>to do so if such Person has exercised the same degree of care to maintain the confidentiality of such Information as such Person would accord to its own confidential information.</w:t>
      </w:r>
    </w:p>
    <w:p>
      <w:r>
        <w:t xml:space="preserve"> </w:t>
      </w:r>
    </w:p>
    <w:p>
      <w:r>
        <w:t>Each of the Administrative Agent, the Lenders and the L/C Issuer acknowledges that (a) the Information may include material non-public information concerning the Borrowers or a Credit Party, as the case may be, (b) it has developed compliance procedures regarding the use of material non-public information and (c) it will handle such material non-public information in accordance with applicable Law, including Federal and state securities Laws.</w:t>
      </w:r>
    </w:p>
    <w:p>
      <w:r>
        <w:t xml:space="preserve"> </w:t>
      </w:r>
    </w:p>
    <w:p>
      <w:r>
        <w:t>Notwithstanding anything to the contrary contained in this Section 10.07, each Credit Party consents to the publication by the Administrative Agent of any press releases, tombstones, advertising or other promotional materials (including, without limitation, via any Electronic Medium) relating to the financing transactions contemplated by this Agreement using such Credit Party’s name, product photographs, logo or trademark.  No party hereto shall or shall permit any of its Affiliates to, issue any press release or other public disclosure relating to the closing of the credit facilities provided for herein (other than any document required to be filed by the Credit Party with the SEC) using the name, logo or otherwise referring to COLF, Capital One or of any of their Affiliates or the Loan Documents to which COLF, Capital One or of any of their Affiliates are a party to without the prior written consent (including via e-mail) of such Person (not to be unreasonably withheld) except to the extent required to do so under applicable Requirements of Law and then, only after consulting with such Persons.</w:t>
      </w:r>
    </w:p>
    <w:p>
      <w:r>
        <w:t xml:space="preserve"> </w:t>
      </w:r>
    </w:p>
    <w:p>
      <w:r>
        <w:t>10.08      Right of Setoff.  If an Event of Default shall have occurred and be continuing, each Lender, the L/C Issuer and each of their respective Affiliates is hereby authorized at any time and from time to time after obtaining the prior written consent of the Administrative Agent, to the fullest extent permitted by applicable law, to set off and apply any and all deposits (general or special, time or demand, provisional or final, in whatever currency) at any time held and other obligations (in whatever currency) at any time owing by such Lender, the L/C Issuer or any such Affiliate to or for the credit or the account of any Credit Party against any and all of the obligations of any Credit Party now or hereafter existing under this Agreement or any other Loan Document to such Lender or the L/C Issuer or their respective Affiliates, irrespective of whether or not such Lender, the L/C Issuer or such Affiliate shall have made any demand under this Agreement or any other Loan Document and although such obligations of such Credit Party may be contingent or unmatured or are owed to a branch, office or Affiliate of such Lender or the L/C Issuer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2.12 and, pending such payment, shall be segregated by such Defaulting Lender from its other funds and deemed held in trust for the benefit of the Administrative Agent, the L/C Issuer and the Lenders, and (y) the Defaulting Lender shall provide promptly to the Administrative Agent a statement describing in reasonable detail the Obligations owing to such Defaulting Lender as to which it exercised such right of setoff.  The rights of each Lender, the L/C Issuer and their respective Affiliates under this Section are in addition to other rights and remedies (including other rights of setoff) that such Lender, the L/C Issuer or their respective Affiliates may have.  Each Lender and the L/C Issuer agrees to notify the Borrower Representative and the Administrative Agent, promptly after</w:t>
      </w:r>
    </w:p>
    <w:p>
      <w:r>
        <w:t xml:space="preserve"> </w:t>
      </w:r>
    </w:p>
    <w:p>
      <w:r>
        <w:t>161</w:t>
      </w:r>
    </w:p>
    <w:p>
      <w:r>
        <w:t xml:space="preserve"> </w:t>
      </w:r>
    </w:p>
    <w:p>
      <w:r>
        <w:t>any such setoff and application, provided that the failure to give such notice shall not affect the validity of such setoff and application.</w:t>
      </w:r>
    </w:p>
    <w:p>
      <w:r>
        <w:t xml:space="preserve"> </w:t>
      </w:r>
    </w:p>
    <w:p>
      <w: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
        <w:t xml:space="preserve"> </w:t>
      </w:r>
    </w:p>
    <w:p>
      <w:r>
        <w:t>10.10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Administrative Agent or the L/C Issuer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facsimile or other electronic imaging means shall be effective as delivery of a manually executed counterpart of this Agreement.</w:t>
      </w:r>
    </w:p>
    <w:p>
      <w:r>
        <w:t xml:space="preserve"> </w:t>
      </w:r>
    </w:p>
    <w:p>
      <w: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r>
    </w:p>
    <w:p>
      <w:r>
        <w:t xml:space="preserve"> </w:t>
      </w:r>
    </w:p>
    <w:p>
      <w: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w:t>
      </w:r>
    </w:p>
    <w:p>
      <w:r>
        <w:t xml:space="preserve"> </w:t>
      </w:r>
    </w:p>
    <w:p>
      <w:r>
        <w:t>162</w:t>
      </w:r>
    </w:p>
    <w:p>
      <w:r>
        <w:t xml:space="preserve"> </w:t>
      </w:r>
    </w:p>
    <w:p>
      <w:r>
        <w:t>invalidity of a provision in a particular jurisdiction shall not invalidate or render unenforceable such provision in any other jurisdiction.  Without limiting the foregoing provisions of this Section 10.12, if and to the extent that the enforceability of any provisions of this Agreement relating to Defaulting Lenders shall be limited by Debtor Relief Laws, as determined in good faith by the Administrative Agent, the L/C Issuer or the Swing Line Lender, as applicable, then such provisions shall be deemed to be in effect only to the extent not so limited.</w:t>
      </w:r>
    </w:p>
    <w:p>
      <w:r>
        <w:t xml:space="preserve"> </w:t>
      </w:r>
    </w:p>
    <w:p>
      <w:r>
        <w:t>10.13                 Replacement of Lenders.  If the Borrowers are entitled to replace a Lender pursuant to the provisions of Section 3.06, or if any Lender is a Defaulting Lender or a Non-Consenting Lender, then (x) the Borrowers may, at its sole expense and effort, upon notice to such Lender and the Administrative Agent and (y) the Administrative Agent may upon notice to such Lender, require such Lender to assign and delegate, without recourse (in accordance with and subject to the restrictions contained in, and consents required by, Section 10.06), all of its interests, rights (other than its existing rights to payments pursuant to Sections 3.01 and 3.04) and obligations under this Agreement and the related Loan Documents to an Eligible Assignee that shall assume such obligations (which assignee may be another Lender, if a Lender accepts such assignment), provided that:</w:t>
      </w:r>
    </w:p>
    <w:p>
      <w:r>
        <w:t xml:space="preserve"> </w:t>
      </w:r>
    </w:p>
    <w:p>
      <w:r>
        <w:t>(a)                                 the Borrowers shall have paid to the Administrative Agent the assignment fee (if any) specified in Section 10.06(b);</w:t>
      </w:r>
    </w:p>
    <w:p>
      <w:r>
        <w:t xml:space="preserve"> </w:t>
      </w:r>
    </w:p>
    <w:p>
      <w:r>
        <w:t>(b)                                 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Borrowers (in the case of all other amounts);</w:t>
      </w:r>
    </w:p>
    <w:p>
      <w:r>
        <w:t xml:space="preserve"> </w:t>
      </w:r>
    </w:p>
    <w:p>
      <w:r>
        <w:t>(c)                                  in the case of any such assignment resulting from a claim for compensation under Section 3.04 or payments required to be made pursuant to Section 3.01, such assignment will result in a reduction in such compensation or payments thereafter;</w:t>
      </w:r>
    </w:p>
    <w:p>
      <w:r>
        <w:t xml:space="preserve"> </w:t>
      </w:r>
    </w:p>
    <w:p>
      <w:r>
        <w:t>(d)                                 such assignment does not conflict with applicable Laws; and</w:t>
      </w:r>
    </w:p>
    <w:p>
      <w:r>
        <w:t xml:space="preserve"> </w:t>
      </w:r>
    </w:p>
    <w:p>
      <w:r>
        <w:t>(e)                                  in the case of an assignment resulting from a Lender becoming a Non-Consenting Lender, the Administrative Agent shall have consented to such assignment and the applicable assignee shall have consented to the applicable amendment, waiver or consent;</w:t>
      </w:r>
    </w:p>
    <w:p>
      <w:r>
        <w:t xml:space="preserve"> </w:t>
      </w:r>
    </w:p>
    <w:p>
      <w:r>
        <w:t>provided that the failure by any Lender to execute and deliver an Assignment and Assumption in connection with any of the foregoing assignments shall not impair the validity of the removal of such Lender and the mandatory assignment of such Lender’s Commitments and outstanding Loans and participations in L/C Obligations and Swing Line Loans pursuant to this Section 10.13 shall nevertheless be effective without the execution by such Lender of an Assignment and Assumption.</w:t>
      </w:r>
    </w:p>
    <w:p>
      <w:r>
        <w:t xml:space="preserve"> </w:t>
      </w:r>
    </w:p>
    <w:p>
      <w:r>
        <w:t>A Lender shall not be required to make any such assignment or delegation if, prior thereto, as a result of a waiver by such Lender or otherwise, the circumstances entitling any Borrower to require such assignment and delegation cease to apply.</w:t>
      </w:r>
    </w:p>
    <w:p>
      <w:r>
        <w:t xml:space="preserve"> </w:t>
      </w:r>
    </w:p>
    <w:p>
      <w:r>
        <w:t>163</w:t>
      </w:r>
    </w:p>
    <w:p>
      <w:r>
        <w:t xml:space="preserve"> </w:t>
      </w:r>
    </w:p>
    <w:p>
      <w:r>
        <w:t>10.14                 Governing Law; Jurisdiction; Etc.</w:t>
      </w:r>
    </w:p>
    <w:p>
      <w:r>
        <w:t xml:space="preserve"> </w:t>
      </w:r>
    </w:p>
    <w:p>
      <w: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(EXCLUDING THE LAWS APPLICABLE TO CONFLICTS OR CHOICE OF LAW (OTHER THAN THE NEW YORK GENERAL OBLIGATIONS LAW §§ 5-1401 and 5-1402)).</w:t>
      </w:r>
    </w:p>
    <w:p>
      <w:r>
        <w:t xml:space="preserve"> </w:t>
      </w:r>
    </w:p>
    <w:p>
      <w:r>
        <w:t>(b)                                 SUBMISSION TO JURISDICTION.  EACH PARTY HERETO EACH IRREVOCABLY AND UNCONDITIONALLY SUBMITS, FOR ITSELF AND ITS PROPERTY, TO THE NONEXCLUSIVE JURISDICTION OF THE COURTS OF THE STATE OF NEW YORK SITTING IN NEW YORK COUNTY AND OF THE UNITED STATES DISTRICT COURT OF THE SOUTHERN DISTRICT OF NEW YORK,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THE OTHER CREDIT PARTIES SIGNATORY HERETO OR THEIR RESPECTIVE PROPERTIES IN THE COURTS OF ANY JURISDICTION.</w:t>
      </w:r>
    </w:p>
    <w:p>
      <w:r>
        <w:t xml:space="preserve"> </w:t>
      </w:r>
    </w:p>
    <w:p>
      <w:r>
        <w:t>(c)                                  WAIVER OF VENUE.  EACH PARTY HERETO EACH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SUBSECTION (B) OF THIS SECTION.  EACH OF THE PARTIES HERETO HEREBY IRREVOCABLY WAIVES, TO THE FULLEST EXTENT PERMITTED BY APPLICABLE LAW, THE DEFENSE OF AN INCONVENIENT FORUM TO THE MAINTENANCE OF SUCH ACTION OR PROCEEDING IN ANY SUCH COURT.</w:t>
      </w:r>
    </w:p>
    <w:p>
      <w:r>
        <w:t xml:space="preserve"> </w:t>
      </w:r>
    </w:p>
    <w:p>
      <w:r>
        <w:t>164</w:t>
      </w:r>
    </w:p>
    <w:p>
      <w:r>
        <w:t xml:space="preserve"> </w:t>
      </w:r>
    </w:p>
    <w:p>
      <w:r>
        <w:t>(d)                                 SERVICE OF PROCESS.  EACH PARTY HERETO IRREVOCABLY CONSENTS TO SERVICE OF PROCESS IN THE MANNER PROVIDED FOR NOTICES IN SECTION 10.02.  NOTHING IN THIS AGREEMENT WILL AFFECT THE RIGHT OF ANY PARTY HERETO TO SERVE PROCESS IN ANY OTHER MANNER PERMITTED BY APPLICABLE LAW.</w:t>
      </w:r>
    </w:p>
    <w:p>
      <w:r>
        <w:t xml:space="preserve"> </w:t>
      </w:r>
    </w:p>
    <w:p>
      <w:r>
        <w:t>(e)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r>
    </w:p>
    <w:p>
      <w:r>
        <w:t xml:space="preserve"> </w:t>
      </w:r>
    </w:p>
    <w:p>
      <w:r>
        <w:t>(f)                                   Judicial Reference.  If any action or proceeding relating to any Obligations or Loan Documents is filed in a court sitting in or applying the Laws of California, the court shall, and is hereby directed to, make a general reference pursuant to Cal. Civ. Proc. Code §638 to a referee (who shall be an active or retired judge) to hear and determine all issues in such case (whether fact or law) and to report a statement of decision.  Nothing in this Section shall limit any right of the Administrative Agent or any other Secured Party to exercise self-help remedies, such as setoff, foreclosure or sale of any Collateral, or to obtain provisional or ancillary remedies from a court of competent jurisdiction before, during or after any judicial reference.  The exercise of a remedy does not waive the right of any party to resort to judicial reference.  At the Administrative Agent’s option, foreclosure under a mortgage or deed of trust may be accomplished either by exercise of power of sale thereunder or by judicial foreclosure.</w:t>
      </w:r>
    </w:p>
    <w:p>
      <w:r>
        <w:t xml:space="preserve"> </w:t>
      </w:r>
    </w:p>
    <w:p>
      <w:r>
        <w:t>10.15                 USA PATRIOT Act Notice.  Each Lender that is subject to the Act (as hereinafter defined), the Administrative Agent (for itself and not on behalf of any Lender) hereby notifies the Credit Parties that pursuant to the requirements of the USA Patriot Act (Title III of Pub. L. 107-56 (signed into law October 26, 2001)) (the “Act”), it is required to obtain, verify and record information that identifies the Credit Parties and their Subsidiaries, which information includes the name and address of the Credit Parties and their Subsidiaries and other information that will allow such Lender or the Administrative Agent, as applicable, to identify the Credit Parties and their Subsidiaries in accordance with the Act.  The Credit Parties shall, promptly following a request by the Administrative Agent or any Lender, provide all documentation and other information that the Administrative Agent or such Lender requests in order to comply with its ongoing obligations under applicable “know your customer” an anti-money laundering rules and regulations, including the Act.</w:t>
      </w:r>
    </w:p>
    <w:p>
      <w:r>
        <w:t xml:space="preserve"> </w:t>
      </w:r>
    </w:p>
    <w:p>
      <w:r>
        <w:t>165</w:t>
      </w:r>
    </w:p>
    <w:p>
      <w:r>
        <w:t xml:space="preserve"> </w:t>
      </w:r>
    </w:p>
    <w:p>
      <w:r>
        <w:t>10.16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r>
    </w:p>
    <w:p>
      <w:r>
        <w:t xml:space="preserve"> </w:t>
      </w:r>
    </w:p>
    <w:p>
      <w:r>
        <w:t>10.17                 No Advisory or Fiduciary Responsibility.  In connection with all aspects of each transaction contemplated hereby (including in connection with any amendment, waiver or other modification hereof or of any other Loan Document), each Credit Parties acknowledges and agrees, and acknowledges its Affiliates’ understanding, that: (i) (A) the arranging and other services regarding this Agreement provided by the Administrative Agent, the Arranger and the Lenders are arm’s-length commercial transactions between the Credit Parties and their respective Affiliates, on the one hand, and the Administrative Agent, the Arranger and the Lenders, on the other hand, (B) each Credit Party has consulted its own legal, accounting, regulatory and tax advisors to the extent it has deemed appropriate, and (C) each Credit Party is capable of evaluating, and understands and accepts, the terms, risks and conditions of the transactions contemplated hereby and by the other Loan Documents; (ii) (A) the Administrative Agent, the Arranger and each Lender is and has been acting solely as a principal and, except as expressly agreed in writing by the relevant parties, has not been, is not, and will not be acting as an advisor, agent or fiduciary for any Credit Party or any of its Affiliates, or any other Person and (B) none of the Administrative Agent, any Arranger or any Lender has any obligation to any Credit Party or any of its Affiliates with respect to the transactions contemplated hereby except those obligations expressly set forth herein and in the other Loan Documents; and (iii) the Administrative Agent, the Arranger, the Lenders and their respective Affiliates may be engaged in a broad range of transactions that involve interests that differ from those of Credit Parties and their Affiliates, and none of the Administrative Agent, the Arranger nor any Lender have any obligation to disclose any of such interests to the Credit Parties or any of their Affiliates.  To the fullest extent permitted by law, the Credit Parties hereby waive and release any claims that they may have against the Administrative Agent and the Arranger with respect to any breach or alleged breach of agency or fiduciary duty in connection with any aspect of any transaction contemplated hereby.</w:t>
      </w:r>
    </w:p>
    <w:p>
      <w:r>
        <w:t xml:space="preserve"> </w:t>
      </w:r>
    </w:p>
    <w:p>
      <w:r>
        <w:t>10.18                 Keepwell.  Each Qualified ECP Guarantor hereby jointly and severally, absolutely, unconditionally and irrevocably undertakes to provide such funds or other support as may be needed from time to time by each other Credit Party to honor all of its obligations under the Guarantees and the other Loan Documents to which it is a party in respect of Swap Obligations that would, in the absence of the agreement in this Section, otherwise constitute Excluded Swap Obligations (but, in each case, only up to the maximum amount of such liability that can be hereby incurred without rendering such Credit Party’s obligations and undertakings under this Section voidable under applicable law relating to fraudulent conveyance or fraudulent transfer, and not for any greater amount).  The obligations and undertakings of each Qualified ECP Guarantor under this Section shall remain in full force and effect until the Obligations have been indefeasibly paid and performed in full.  Each Qualified ECP Guarantor intends this Section to constitute, and this Section shall be deemed to constitute, a guarantee of the obligations of, and a “keepwell, support or other agreement” for the benefit of each other Credit Party for all purposes of the Commodity Exchange Act.</w:t>
      </w:r>
    </w:p>
    <w:p>
      <w:r>
        <w:t xml:space="preserve"> </w:t>
      </w:r>
    </w:p>
    <w:p>
      <w:r>
        <w:t>166</w:t>
      </w:r>
    </w:p>
    <w:p>
      <w:r>
        <w:t xml:space="preserve"> </w:t>
      </w:r>
    </w:p>
    <w:p>
      <w:r>
        <w:t>10.19                 Senior Notes Intercreditor Agreement.  Notwithstanding anything herein to the contrary, the lien and security interest granted to the Administrative Agent pursuant to this Agreement and the Security Documents and the exercise of any right or remedy by the Administrative Agent hereunder and thereunder are subject to the provisions of the Senior Notes Intercreditor Agreement. In the event of any conflict between the terms of the Senior Notes Intercreditor Agreement and this Agreement with respect to lien priority or rights and remedies in connection with the Common Collateral (as defined in the Senior Notes Intercreditor Agreement), the terms of the Senior Notes Intercreditor Agreement shall govern.</w:t>
      </w:r>
    </w:p>
    <w:p>
      <w:r>
        <w:t xml:space="preserve"> </w:t>
      </w:r>
    </w:p>
    <w:p>
      <w:r>
        <w:t>[The Remainder of this Page Left Intentionally Blank]</w:t>
      </w:r>
    </w:p>
    <w:p>
      <w:r>
        <w:t xml:space="preserve"> </w:t>
      </w:r>
    </w:p>
    <w:p>
      <w:r>
        <w:t>167</w:t>
      </w:r>
    </w:p>
    <w:p>
      <w:r>
        <w:t xml:space="preserve"> </w:t>
      </w:r>
    </w:p>
    <w:p>
      <w:r>
        <w:t>IN WITNESS WHEREOF, the parties hereto have caused this Agreement to be duly executed as of the date first above written.</w:t>
      </w:r>
    </w:p>
    <w:p>
      <w:r>
        <w:t xml:space="preserve"> </w:t>
      </w:r>
    </w:p>
    <w:p>
      <w:r>
        <w:t xml:space="preserve"> </w:t>
      </w:r>
    </w:p>
    <w:p>
      <w:r>
        <w:t>The Borrowers:</w:t>
      </w:r>
    </w:p>
    <w:p>
      <w:r>
        <w:t xml:space="preserve"> </w:t>
      </w:r>
    </w:p>
    <w:p>
      <w:r>
        <w:t xml:space="preserve"> </w:t>
      </w:r>
    </w:p>
    <w:p>
      <w:r>
        <w:t xml:space="preserve"> </w:t>
      </w:r>
    </w:p>
    <w:p>
      <w:r>
        <w:t>AMERICAN APPAREL (USA), LLC</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 xml:space="preserve"> </w:t>
      </w:r>
    </w:p>
    <w:p>
      <w:r>
        <w:t xml:space="preserve"> </w:t>
      </w:r>
    </w:p>
    <w:p>
      <w:r>
        <w:t xml:space="preserve"> </w:t>
      </w:r>
    </w:p>
    <w:p>
      <w:r>
        <w:t xml:space="preserve"> </w:t>
      </w:r>
    </w:p>
    <w:p>
      <w:r>
        <w:t xml:space="preserve"> </w:t>
      </w:r>
    </w:p>
    <w:p>
      <w:r>
        <w:t xml:space="preserve"> </w:t>
      </w:r>
    </w:p>
    <w:p>
      <w:r>
        <w:t>AMERICAN APPAREL RETAIL, INC.</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 xml:space="preserve"> </w:t>
      </w:r>
    </w:p>
    <w:p>
      <w:r>
        <w:t xml:space="preserve"> </w:t>
      </w:r>
    </w:p>
    <w:p>
      <w:r>
        <w:t xml:space="preserve"> </w:t>
      </w:r>
    </w:p>
    <w:p>
      <w:r>
        <w:t xml:space="preserve"> </w:t>
      </w:r>
    </w:p>
    <w:p>
      <w:r>
        <w:t xml:space="preserve"> </w:t>
      </w:r>
    </w:p>
    <w:p>
      <w:r>
        <w:t xml:space="preserve"> </w:t>
      </w:r>
    </w:p>
    <w:p>
      <w:r>
        <w:t>AMERICAN APPAREL DYEING &amp; FINISHING, INC.</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 xml:space="preserve"> </w:t>
      </w:r>
    </w:p>
    <w:p>
      <w:r>
        <w:t xml:space="preserve"> </w:t>
      </w:r>
    </w:p>
    <w:p>
      <w:r>
        <w:t xml:space="preserve"> </w:t>
      </w:r>
    </w:p>
    <w:p>
      <w:r>
        <w:t xml:space="preserve"> </w:t>
      </w:r>
    </w:p>
    <w:p>
      <w:r>
        <w:t xml:space="preserve"> </w:t>
      </w:r>
    </w:p>
    <w:p>
      <w:r>
        <w:t xml:space="preserve"> </w:t>
      </w:r>
    </w:p>
    <w:p>
      <w:r>
        <w:t>KCL KNITTING, LLC</w:t>
      </w:r>
    </w:p>
    <w:p>
      <w:r>
        <w:t xml:space="preserve"> </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CREDIT AGREEMENT</w:t>
      </w:r>
    </w:p>
    <w:p>
      <w:r>
        <w:t>Signature Page</w:t>
      </w:r>
    </w:p>
    <w:p>
      <w:r>
        <w:t xml:space="preserve"> </w:t>
      </w:r>
    </w:p>
    <w:p>
      <w:r>
        <w:t xml:space="preserve"> </w:t>
      </w:r>
    </w:p>
    <w:p>
      <w:r>
        <w:t xml:space="preserve"> </w:t>
      </w:r>
    </w:p>
    <w:p>
      <w:r>
        <w:t>The Guarantors:</w:t>
      </w:r>
    </w:p>
    <w:p>
      <w:r>
        <w:t xml:space="preserve"> </w:t>
      </w:r>
    </w:p>
    <w:p>
      <w:r>
        <w:t xml:space="preserve"> </w:t>
      </w:r>
    </w:p>
    <w:p>
      <w:r>
        <w:t xml:space="preserve"> </w:t>
      </w:r>
    </w:p>
    <w:p>
      <w:r>
        <w:t xml:space="preserve"> </w:t>
      </w:r>
    </w:p>
    <w:p>
      <w:r>
        <w:t>AMERICAN APPAREL, INC.</w:t>
      </w:r>
    </w:p>
    <w:p>
      <w:r>
        <w:t xml:space="preserve"> </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 xml:space="preserve"> </w:t>
      </w:r>
    </w:p>
    <w:p>
      <w:r>
        <w:t xml:space="preserve"> </w:t>
      </w:r>
    </w:p>
    <w:p>
      <w:r>
        <w:t xml:space="preserve"> </w:t>
      </w:r>
    </w:p>
    <w:p>
      <w:r>
        <w:t xml:space="preserve"> </w:t>
      </w:r>
    </w:p>
    <w:p>
      <w:r>
        <w:t xml:space="preserve"> </w:t>
      </w:r>
    </w:p>
    <w:p>
      <w:r>
        <w:t xml:space="preserve"> </w:t>
      </w:r>
    </w:p>
    <w:p>
      <w:r>
        <w:t>FRESH AIR FREIGHT, INC.</w:t>
      </w:r>
    </w:p>
    <w:p>
      <w:r>
        <w:t xml:space="preserve"> </w:t>
      </w:r>
    </w:p>
    <w:p>
      <w:r>
        <w:t xml:space="preserve"> </w:t>
      </w:r>
    </w:p>
    <w:p>
      <w:r>
        <w:t xml:space="preserve"> </w:t>
      </w:r>
    </w:p>
    <w:p>
      <w:r>
        <w:t xml:space="preserve"> </w:t>
      </w:r>
    </w:p>
    <w:p>
      <w:r>
        <w:t>By:</w:t>
      </w:r>
    </w:p>
    <w:p>
      <w:r>
        <w:t>/s/ John Luttrell</w:t>
      </w:r>
    </w:p>
    <w:p>
      <w:r>
        <w:t xml:space="preserve"> </w:t>
      </w:r>
    </w:p>
    <w:p>
      <w:r>
        <w:t xml:space="preserve"> </w:t>
      </w:r>
    </w:p>
    <w:p>
      <w:r>
        <w:t>Name: John Luttrell</w:t>
      </w:r>
    </w:p>
    <w:p>
      <w:r>
        <w:t xml:space="preserve"> </w:t>
      </w:r>
    </w:p>
    <w:p>
      <w:r>
        <w:t xml:space="preserve"> </w:t>
      </w:r>
    </w:p>
    <w:p>
      <w:r>
        <w:t>Title: Chief Financial Officer and Executive Vice President</w:t>
      </w:r>
    </w:p>
    <w:p>
      <w:r>
        <w:t xml:space="preserve"> </w:t>
      </w:r>
    </w:p>
    <w:p>
      <w:r>
        <w:t>CREDIT AGREEMENT</w:t>
      </w:r>
    </w:p>
    <w:p>
      <w:r>
        <w:t>Signature Page</w:t>
      </w:r>
    </w:p>
    <w:p>
      <w:r>
        <w:t xml:space="preserve"> </w:t>
      </w:r>
    </w:p>
    <w:p>
      <w:r>
        <w:t xml:space="preserve"> </w:t>
      </w:r>
    </w:p>
    <w:p>
      <w:r>
        <w:t xml:space="preserve"> </w:t>
      </w:r>
    </w:p>
    <w:p>
      <w:r>
        <w:t>The Administrative Agent:</w:t>
      </w:r>
    </w:p>
    <w:p>
      <w:r>
        <w:t xml:space="preserve"> </w:t>
      </w:r>
    </w:p>
    <w:p>
      <w:r>
        <w:t xml:space="preserve"> </w:t>
      </w:r>
    </w:p>
    <w:p>
      <w:r>
        <w:t xml:space="preserve"> </w:t>
      </w:r>
    </w:p>
    <w:p>
      <w:r>
        <w:t xml:space="preserve"> </w:t>
      </w:r>
    </w:p>
    <w:p>
      <w:r>
        <w:t>CAPITAL ONE LEVERAGE FINANCE CORP., as Administrative Agent</w:t>
      </w:r>
    </w:p>
    <w:p>
      <w:r>
        <w:t xml:space="preserve"> </w:t>
      </w:r>
    </w:p>
    <w:p>
      <w:r>
        <w:t xml:space="preserve"> </w:t>
      </w:r>
    </w:p>
    <w:p>
      <w:r>
        <w:t xml:space="preserve"> </w:t>
      </w:r>
    </w:p>
    <w:p>
      <w:r>
        <w:t>By:</w:t>
      </w:r>
    </w:p>
    <w:p>
      <w:r>
        <w:t>/s/ Michael S. Burns</w:t>
      </w:r>
    </w:p>
    <w:p>
      <w:r>
        <w:t xml:space="preserve"> </w:t>
      </w:r>
    </w:p>
    <w:p>
      <w:r>
        <w:t xml:space="preserve"> </w:t>
      </w:r>
    </w:p>
    <w:p>
      <w:r>
        <w:t>Name: Michael S. Burns</w:t>
      </w:r>
    </w:p>
    <w:p>
      <w:r>
        <w:t xml:space="preserve"> </w:t>
      </w:r>
    </w:p>
    <w:p>
      <w:r>
        <w:t xml:space="preserve"> </w:t>
      </w:r>
    </w:p>
    <w:p>
      <w:r>
        <w:t>Title: Senior Vice President</w:t>
      </w:r>
    </w:p>
    <w:p>
      <w:r>
        <w:t xml:space="preserve"> </w:t>
      </w:r>
    </w:p>
    <w:p>
      <w:r>
        <w:t xml:space="preserve"> </w:t>
      </w:r>
    </w:p>
    <w:p>
      <w:r>
        <w:t xml:space="preserve"> </w:t>
      </w:r>
    </w:p>
    <w:p>
      <w:r>
        <w:t xml:space="preserve"> </w:t>
      </w:r>
    </w:p>
    <w:p>
      <w:r>
        <w:t xml:space="preserve"> </w:t>
      </w:r>
    </w:p>
    <w:p>
      <w:r>
        <w:t xml:space="preserve"> </w:t>
      </w:r>
    </w:p>
    <w:p>
      <w:r>
        <w:t xml:space="preserve"> </w:t>
      </w:r>
    </w:p>
    <w:p>
      <w:r>
        <w:t>The Lenders:</w:t>
      </w:r>
    </w:p>
    <w:p>
      <w:r>
        <w:t xml:space="preserve"> </w:t>
      </w:r>
    </w:p>
    <w:p>
      <w:r>
        <w:t xml:space="preserve"> </w:t>
      </w:r>
    </w:p>
    <w:p>
      <w:r>
        <w:t xml:space="preserve"> </w:t>
      </w:r>
    </w:p>
    <w:p>
      <w:r>
        <w:t xml:space="preserve"> </w:t>
      </w:r>
    </w:p>
    <w:p>
      <w:r>
        <w:t>CAPITAL ONE LEVERAGE FINANCE CORP., as a Revolving Credit Lender and Swing Line Lender</w:t>
      </w:r>
    </w:p>
    <w:p>
      <w:r>
        <w:t xml:space="preserve"> </w:t>
      </w:r>
    </w:p>
    <w:p>
      <w:r>
        <w:t xml:space="preserve"> </w:t>
      </w:r>
    </w:p>
    <w:p>
      <w:r>
        <w:t xml:space="preserve"> </w:t>
      </w:r>
    </w:p>
    <w:p>
      <w:r>
        <w:t xml:space="preserve"> </w:t>
      </w:r>
    </w:p>
    <w:p>
      <w:r>
        <w:t>By:</w:t>
      </w:r>
    </w:p>
    <w:p>
      <w:r>
        <w:t>/s/ Michael S. Burns</w:t>
      </w:r>
    </w:p>
    <w:p>
      <w:r>
        <w:t xml:space="preserve"> </w:t>
      </w:r>
    </w:p>
    <w:p>
      <w:r>
        <w:t xml:space="preserve"> </w:t>
      </w:r>
    </w:p>
    <w:p>
      <w:r>
        <w:t>Name: Michael S. Burns</w:t>
      </w:r>
    </w:p>
    <w:p>
      <w:r>
        <w:t xml:space="preserve"> </w:t>
      </w:r>
    </w:p>
    <w:p>
      <w:r>
        <w:t xml:space="preserve"> </w:t>
      </w:r>
    </w:p>
    <w:p>
      <w:r>
        <w:t>Title: Senior Vice President</w:t>
      </w:r>
    </w:p>
    <w:p>
      <w:r>
        <w:t xml:space="preserve"> </w:t>
      </w:r>
    </w:p>
    <w:p>
      <w:r>
        <w:t>CREDIT AGREEMENT</w:t>
      </w:r>
    </w:p>
    <w:p>
      <w:r>
        <w:t>Signature Page</w:t>
      </w:r>
    </w:p>
    <w:p>
      <w:r>
        <w:t xml:space="preserve"> </w:t>
      </w:r>
    </w:p>
    <w:p>
      <w:r>
        <w:t xml:space="preserve"> </w:t>
      </w:r>
    </w:p>
    <w:p>
      <w:r>
        <w:t>SCHEDULE 1.01</w:t>
      </w:r>
    </w:p>
    <w:p>
      <w:r>
        <w:t xml:space="preserve"> </w:t>
      </w:r>
    </w:p>
    <w:p>
      <w:r>
        <w:t>Existing Letters of Credit</w:t>
      </w:r>
    </w:p>
    <w:p>
      <w:r>
        <w:t xml:space="preserve"> </w:t>
      </w:r>
    </w:p>
    <w:p>
      <w:r>
        <w:t>(a)         Issuer:  Bank of America, N.A.</w:t>
      </w:r>
    </w:p>
    <w:p>
      <w:r>
        <w:t xml:space="preserve"> </w:t>
      </w:r>
    </w:p>
    <w:p>
      <w:r>
        <w:t>Beneficiary</w:t>
      </w:r>
    </w:p>
    <w:p>
      <w:r>
        <w:t xml:space="preserve"> </w:t>
      </w:r>
    </w:p>
    <w:p>
      <w:r>
        <w:t>Type</w:t>
      </w:r>
    </w:p>
    <w:p>
      <w:r>
        <w:t xml:space="preserve"> </w:t>
      </w:r>
    </w:p>
    <w:p>
      <w:r>
        <w:t>Expiration</w:t>
      </w:r>
    </w:p>
    <w:p>
      <w:r>
        <w:t xml:space="preserve"> </w:t>
      </w:r>
    </w:p>
    <w:p>
      <w:r>
        <w:t>Amount</w:t>
      </w:r>
    </w:p>
    <w:p>
      <w:r>
        <w:t xml:space="preserve"> </w:t>
      </w:r>
    </w:p>
    <w:p>
      <w:r>
        <w:t>Liberty Mutual Insurance Co</w:t>
      </w:r>
    </w:p>
    <w:p>
      <w:r>
        <w:t xml:space="preserve"> </w:t>
      </w:r>
    </w:p>
    <w:p>
      <w:r>
        <w:t>Insurance</w:t>
      </w:r>
    </w:p>
    <w:p>
      <w:r>
        <w:t xml:space="preserve"> </w:t>
      </w:r>
    </w:p>
    <w:p>
      <w:r>
        <w:t>04/15/13</w:t>
      </w:r>
    </w:p>
    <w:p>
      <w:r>
        <w:t xml:space="preserve"> </w:t>
      </w:r>
    </w:p>
    <w:p>
      <w:r>
        <w:t>$</w:t>
      </w:r>
    </w:p>
    <w:p>
      <w:r>
        <w:t>600,000</w:t>
      </w:r>
    </w:p>
    <w:p>
      <w:r>
        <w:t xml:space="preserve"> </w:t>
      </w:r>
    </w:p>
    <w:p>
      <w:r>
        <w:t>Zurich American Insurance</w:t>
      </w:r>
    </w:p>
    <w:p>
      <w:r>
        <w:t xml:space="preserve"> </w:t>
      </w:r>
    </w:p>
    <w:p>
      <w:r>
        <w:t>Insurance</w:t>
      </w:r>
    </w:p>
    <w:p>
      <w:r>
        <w:t xml:space="preserve"> </w:t>
      </w:r>
    </w:p>
    <w:p>
      <w:r>
        <w:t>04/30/13</w:t>
      </w:r>
    </w:p>
    <w:p>
      <w:r>
        <w:t xml:space="preserve"> </w:t>
      </w:r>
    </w:p>
    <w:p>
      <w:r>
        <w:t>$</w:t>
      </w:r>
    </w:p>
    <w:p>
      <w:r>
        <w:t>500,000</w:t>
      </w:r>
    </w:p>
    <w:p>
      <w:r>
        <w:t xml:space="preserve"> </w:t>
      </w:r>
    </w:p>
    <w:p>
      <w:r>
        <w:t xml:space="preserve"> </w:t>
      </w:r>
    </w:p>
    <w:p>
      <w:r>
        <w:t>(b)         Issuer:  Citibank, N.A.</w:t>
      </w:r>
    </w:p>
    <w:p>
      <w:r>
        <w:t xml:space="preserve"> </w:t>
      </w:r>
    </w:p>
    <w:p>
      <w:r>
        <w:t>Beneficiary</w:t>
      </w:r>
    </w:p>
    <w:p>
      <w:r>
        <w:t xml:space="preserve"> </w:t>
      </w:r>
    </w:p>
    <w:p>
      <w:r>
        <w:t>Letter</w:t>
        <w:br/>
        <w:t>of Credit No.</w:t>
      </w:r>
    </w:p>
    <w:p>
      <w:r>
        <w:t xml:space="preserve"> </w:t>
      </w:r>
    </w:p>
    <w:p>
      <w:r>
        <w:t>Type</w:t>
      </w:r>
    </w:p>
    <w:p>
      <w:r>
        <w:t xml:space="preserve"> </w:t>
      </w:r>
    </w:p>
    <w:p>
      <w:r>
        <w:t>Expiration</w:t>
      </w:r>
    </w:p>
    <w:p>
      <w:r>
        <w:t xml:space="preserve"> </w:t>
      </w:r>
    </w:p>
    <w:p>
      <w:r>
        <w:t>Amount</w:t>
      </w:r>
    </w:p>
    <w:p>
      <w:r>
        <w:t xml:space="preserve"> </w:t>
      </w:r>
    </w:p>
    <w:p>
      <w:r>
        <w:t>Cabot III-CA1 W02-W03, LLC</w:t>
      </w:r>
    </w:p>
    <w:p>
      <w:r>
        <w:t xml:space="preserve"> </w:t>
      </w:r>
    </w:p>
    <w:p>
      <w:r>
        <w:t>63660658</w:t>
      </w:r>
    </w:p>
    <w:p>
      <w:r>
        <w:t xml:space="preserve"> </w:t>
      </w:r>
    </w:p>
    <w:p>
      <w:r>
        <w:t>Landlord</w:t>
      </w:r>
    </w:p>
    <w:p>
      <w:r>
        <w:t xml:space="preserve"> </w:t>
      </w:r>
    </w:p>
    <w:p>
      <w:r>
        <w:t>05/08/13</w:t>
      </w:r>
    </w:p>
    <w:p>
      <w:r>
        <w:t xml:space="preserve"> </w:t>
      </w:r>
    </w:p>
    <w:p>
      <w:r>
        <w:t>$</w:t>
      </w:r>
    </w:p>
    <w:p>
      <w:r>
        <w:t>650,000</w:t>
      </w:r>
    </w:p>
    <w:p>
      <w:r>
        <w:t xml:space="preserve"> </w:t>
      </w:r>
    </w:p>
    <w:p>
      <w:r>
        <w:t>American Express Travel Related Services Company, Inc.</w:t>
      </w:r>
    </w:p>
    <w:p>
      <w:r>
        <w:t xml:space="preserve"> </w:t>
      </w:r>
    </w:p>
    <w:p>
      <w:r>
        <w:t>63666885</w:t>
      </w:r>
    </w:p>
    <w:p>
      <w:r>
        <w:t xml:space="preserve"> </w:t>
      </w:r>
    </w:p>
    <w:p>
      <w:r>
        <w:t>Credit Card</w:t>
      </w:r>
    </w:p>
    <w:p>
      <w:r>
        <w:t xml:space="preserve"> </w:t>
      </w:r>
    </w:p>
    <w:p>
      <w:r>
        <w:t>12/31/13</w:t>
      </w:r>
    </w:p>
    <w:p>
      <w:r>
        <w:t xml:space="preserve"> </w:t>
      </w:r>
    </w:p>
    <w:p>
      <w:r>
        <w:t>$</w:t>
      </w:r>
    </w:p>
    <w:p>
      <w:r>
        <w:t>130,000</w:t>
      </w:r>
    </w:p>
    <w:p>
      <w:r>
        <w:t xml:space="preserve"> </w:t>
      </w:r>
    </w:p>
    <w:p>
      <w:r>
        <w:t xml:space="preserve"> </w:t>
      </w:r>
    </w:p>
    <w:p>
      <w:r>
        <w:t xml:space="preserve"> </w:t>
      </w:r>
    </w:p>
    <w:p>
      <w:r>
        <w:t>SCHEDULE 2.01</w:t>
      </w:r>
    </w:p>
    <w:p>
      <w:r>
        <w:t xml:space="preserve"> </w:t>
      </w:r>
    </w:p>
    <w:p>
      <w:r>
        <w:t>Commitments and Applicable Percentages</w:t>
      </w:r>
    </w:p>
    <w:p>
      <w:r>
        <w:t xml:space="preserve"> </w:t>
      </w:r>
    </w:p>
    <w:p>
      <w:r>
        <w:t>Lender</w:t>
      </w:r>
    </w:p>
    <w:p>
      <w:r>
        <w:t xml:space="preserve"> </w:t>
      </w:r>
    </w:p>
    <w:p>
      <w:r>
        <w:t>Commitment</w:t>
      </w:r>
    </w:p>
    <w:p>
      <w:r>
        <w:t xml:space="preserve"> </w:t>
      </w:r>
    </w:p>
    <w:p>
      <w:r>
        <w:t>Applicable</w:t>
        <w:br/>
        <w:t>Percentage</w:t>
      </w:r>
    </w:p>
    <w:p>
      <w:r>
        <w:t xml:space="preserve"> </w:t>
      </w:r>
    </w:p>
    <w:p>
      <w:r>
        <w:t>Capital One Leverage Finance Corp.</w:t>
      </w:r>
    </w:p>
    <w:p>
      <w:r>
        <w:t xml:space="preserve"> </w:t>
      </w:r>
    </w:p>
    <w:p>
      <w:r>
        <w:t>$</w:t>
      </w:r>
    </w:p>
    <w:p>
      <w:r>
        <w:t>35,000,000.00</w:t>
      </w:r>
    </w:p>
    <w:p>
      <w:r>
        <w:t xml:space="preserve"> </w:t>
      </w:r>
    </w:p>
    <w:p>
      <w:r>
        <w:t>100.000000000</w:t>
      </w:r>
    </w:p>
    <w:p>
      <w:r>
        <w:t>%</w:t>
      </w:r>
    </w:p>
    <w:p>
      <w:r>
        <w:t>Total</w:t>
      </w:r>
    </w:p>
    <w:p>
      <w:r>
        <w:t xml:space="preserve"> </w:t>
      </w:r>
    </w:p>
    <w:p>
      <w:r>
        <w:t>$</w:t>
      </w:r>
    </w:p>
    <w:p>
      <w:r>
        <w:t>35,000,000.00</w:t>
      </w:r>
    </w:p>
    <w:p>
      <w:r>
        <w:t xml:space="preserve"> </w:t>
      </w:r>
    </w:p>
    <w:p>
      <w:r>
        <w:t>100.000000000</w:t>
      </w:r>
    </w:p>
    <w:p>
      <w:r>
        <w:t>%</w:t>
      </w:r>
    </w:p>
    <w:p>
      <w:r>
        <w:t xml:space="preserve"> </w:t>
      </w:r>
    </w:p>
    <w:p>
      <w:r>
        <w:t xml:space="preserve"> </w:t>
      </w:r>
    </w:p>
    <w:p>
      <w:r>
        <w:t>SCHEDULE 4.01(c)</w:t>
      </w:r>
    </w:p>
    <w:p>
      <w:r>
        <w:t xml:space="preserve"> </w:t>
      </w:r>
    </w:p>
    <w:p>
      <w:r>
        <w:t>Closing Date Lien Waivers</w:t>
      </w:r>
    </w:p>
    <w:p>
      <w:r>
        <w:t xml:space="preserve"> </w:t>
      </w:r>
    </w:p>
    <w:p>
      <w:r>
        <w:t>None.</w:t>
      </w:r>
    </w:p>
    <w:p>
      <w:r>
        <w:t xml:space="preserve"> </w:t>
      </w:r>
    </w:p>
    <w:p>
      <w:r>
        <w:t xml:space="preserve"> </w:t>
      </w:r>
    </w:p>
    <w:p>
      <w:r>
        <w:t>SCHEDULE 5.07</w:t>
      </w:r>
    </w:p>
    <w:p>
      <w:r>
        <w:t xml:space="preserve"> </w:t>
      </w:r>
    </w:p>
    <w:p>
      <w:r>
        <w:t>[On file with the Company]</w:t>
      </w:r>
    </w:p>
    <w:p>
      <w:r>
        <w:t xml:space="preserve"> </w:t>
      </w:r>
    </w:p>
    <w:p>
      <w:r>
        <w:t xml:space="preserve"> </w:t>
      </w:r>
    </w:p>
    <w:p>
      <w:r>
        <w:t>SCHEDULE 5.08</w:t>
      </w:r>
    </w:p>
    <w:p>
      <w:r>
        <w:t xml:space="preserve"> </w:t>
      </w:r>
    </w:p>
    <w:p>
      <w:r>
        <w:t>No Default</w:t>
      </w:r>
    </w:p>
    <w:p>
      <w:r>
        <w:t xml:space="preserve"> </w:t>
      </w:r>
    </w:p>
    <w:p>
      <w:r>
        <w:t>None.</w:t>
      </w:r>
    </w:p>
    <w:p>
      <w:r>
        <w:t xml:space="preserve"> </w:t>
      </w:r>
    </w:p>
    <w:p>
      <w:r>
        <w:t xml:space="preserve"> </w:t>
      </w:r>
    </w:p>
    <w:p>
      <w:r>
        <w:t>SCHEDULE 5.17</w:t>
      </w:r>
    </w:p>
    <w:p>
      <w:r>
        <w:t xml:space="preserve"> </w:t>
      </w:r>
    </w:p>
    <w:p>
      <w:r>
        <w:t>[On file with the Company]</w:t>
      </w:r>
    </w:p>
    <w:p>
      <w:r>
        <w:t xml:space="preserve"> </w:t>
      </w:r>
    </w:p>
    <w:p>
      <w:r>
        <w:t xml:space="preserve"> </w:t>
      </w:r>
    </w:p>
    <w:p>
      <w:r>
        <w:t>SCHEDULE 5.18</w:t>
      </w:r>
    </w:p>
    <w:p>
      <w:r>
        <w:t xml:space="preserve"> </w:t>
      </w:r>
    </w:p>
    <w:p>
      <w:r>
        <w:t>Environmental Compliance</w:t>
      </w:r>
    </w:p>
    <w:p>
      <w:r>
        <w:t xml:space="preserve"> </w:t>
      </w:r>
    </w:p>
    <w:p>
      <w:r>
        <w:t>None.</w:t>
      </w:r>
    </w:p>
    <w:p>
      <w:r>
        <w:t xml:space="preserve"> </w:t>
      </w:r>
    </w:p>
    <w:p>
      <w:r>
        <w:t xml:space="preserve"> </w:t>
      </w:r>
    </w:p>
    <w:p>
      <w:r>
        <w:t>SCHEDULE 5.20</w:t>
      </w:r>
    </w:p>
    <w:p>
      <w:r>
        <w:t xml:space="preserve"> </w:t>
      </w:r>
    </w:p>
    <w:p>
      <w:r>
        <w:t>Labor Contracts</w:t>
      </w:r>
    </w:p>
    <w:p>
      <w:r>
        <w:t xml:space="preserve"> </w:t>
      </w:r>
    </w:p>
    <w:p>
      <w:r>
        <w:t>None.</w:t>
      </w:r>
    </w:p>
    <w:p>
      <w:r>
        <w:t xml:space="preserve"> </w:t>
      </w:r>
    </w:p>
    <w:p>
      <w:r>
        <w:t xml:space="preserve"> </w:t>
      </w:r>
    </w:p>
    <w:p>
      <w:r>
        <w:t>SCHEDULE 6.20</w:t>
      </w:r>
    </w:p>
    <w:p>
      <w:r>
        <w:t xml:space="preserve"> </w:t>
      </w:r>
    </w:p>
    <w:p>
      <w:r>
        <w:t>[On file with the Company]</w:t>
      </w:r>
    </w:p>
    <w:p>
      <w:r>
        <w:t xml:space="preserve"> </w:t>
      </w:r>
    </w:p>
    <w:p>
      <w:r>
        <w:t xml:space="preserve"> </w:t>
      </w:r>
    </w:p>
    <w:p>
      <w:r>
        <w:t>SCHEDULE 7.01</w:t>
      </w:r>
    </w:p>
    <w:p>
      <w:r>
        <w:t xml:space="preserve"> </w:t>
      </w:r>
    </w:p>
    <w:p>
      <w:r>
        <w:t>Existing Investments</w:t>
      </w:r>
    </w:p>
    <w:p>
      <w:r>
        <w:t xml:space="preserve"> </w:t>
      </w:r>
    </w:p>
    <w:p>
      <w:r>
        <w:t>None.</w:t>
      </w:r>
    </w:p>
    <w:p>
      <w:r>
        <w:t xml:space="preserve"> </w:t>
      </w:r>
    </w:p>
    <w:p>
      <w:r>
        <w:t xml:space="preserve"> </w:t>
      </w:r>
    </w:p>
    <w:p>
      <w:r>
        <w:t>SCHEDULE 7.02</w:t>
      </w:r>
    </w:p>
    <w:p>
      <w:r>
        <w:t xml:space="preserve"> </w:t>
      </w:r>
    </w:p>
    <w:p>
      <w:r>
        <w:t>Existing Indebtedness</w:t>
      </w:r>
    </w:p>
    <w:p>
      <w:r>
        <w:t xml:space="preserve"> </w:t>
      </w:r>
    </w:p>
    <w:p>
      <w:r>
        <w:t>1.                                      Indebtedness pursuant to that certain Cash Loan Agreement, dated as of December 20, 2012, by and between American Apparel Korea Co., Ltd., as creditor and American Apparel, Inc., as debtor, for an initial advance amount of $1,000,000.</w:t>
      </w:r>
    </w:p>
    <w:p>
      <w:r>
        <w:t xml:space="preserve"> </w:t>
      </w:r>
    </w:p>
    <w:p>
      <w:r>
        <w:t>2.                                      The sale-leaseback transaction listed on Schedule 7. 06.</w:t>
      </w:r>
    </w:p>
    <w:p>
      <w:r>
        <w:t xml:space="preserve"> </w:t>
      </w:r>
    </w:p>
    <w:p>
      <w:r>
        <w:t>3.                                      Indebtedness pursuant to certain Capitalized Leases existing on the Closing Date (amounts listed as of December 31, 2012) between American Apparel (USA), LLC and certain of its subsidiaries, as lessees and the following lessors: (i) Cisco Systems in an amount of $3,016.81, (ii) Cisco Systems in an amount of $125,802.76, (iii) Wells Fargo in an amount of $3,005.00, and (iv) Utica Leaseco, LLC in an amount of $4,155,622.39.</w:t>
      </w:r>
    </w:p>
    <w:p>
      <w:r>
        <w:t xml:space="preserve"> </w:t>
      </w:r>
    </w:p>
    <w:p>
      <w:r>
        <w:t xml:space="preserve"> </w:t>
      </w:r>
    </w:p>
    <w:p>
      <w:r>
        <w:t>SCHEDULE 7.03</w:t>
      </w:r>
    </w:p>
    <w:p>
      <w:r>
        <w:t xml:space="preserve"> </w:t>
      </w:r>
    </w:p>
    <w:p>
      <w:r>
        <w:t>Existing Liens</w:t>
      </w:r>
    </w:p>
    <w:p>
      <w:r>
        <w:t xml:space="preserve"> </w:t>
      </w:r>
    </w:p>
    <w:p>
      <w:r>
        <w:t>None.</w:t>
      </w:r>
    </w:p>
    <w:p>
      <w:r>
        <w:t xml:space="preserve"> </w:t>
      </w:r>
    </w:p>
    <w:p>
      <w:r>
        <w:t xml:space="preserve"> </w:t>
      </w:r>
    </w:p>
    <w:p>
      <w:r>
        <w:t>SCHEDULE 7.06</w:t>
      </w:r>
    </w:p>
    <w:p>
      <w:r>
        <w:t xml:space="preserve"> </w:t>
      </w:r>
    </w:p>
    <w:p>
      <w:r>
        <w:t>Sale-Leasebacks</w:t>
      </w:r>
    </w:p>
    <w:p>
      <w:r>
        <w:t xml:space="preserve"> </w:t>
      </w:r>
    </w:p>
    <w:p>
      <w:r>
        <w:t>1.                                      On January 11, 2011, American Apparel, Inc. and its subsidiaries (collectively the “Company”) entered into an agreement to sell and simultaneously lease back all of the Company’s unencumbered manufacturing equipment, for a term of 48 months and an interest rate of 14.8%. The sale price of the manufacturing equipment was approximately $3,100,000. The Company has an option, exercisable during the fourth year of the lease term, to repurchase the manufacturing equipment for approximately $310,000. On November 16, 2012, the Company renewed the lease for a term of three years and an interest rate of 16%.  The transaction is accounted for as a financing transaction and is recorded in the accompanying consolidated financial statements as a capital lease.</w:t>
      </w:r>
    </w:p>
    <w:p>
      <w:r>
        <w:t xml:space="preserve"> </w:t>
      </w:r>
    </w:p>
    <w:p>
      <w:r>
        <w:t xml:space="preserve"> </w:t>
      </w:r>
    </w:p>
    <w:p>
      <w:r>
        <w:t>SCHEDULE 7.08</w:t>
      </w:r>
    </w:p>
    <w:p>
      <w:r>
        <w:t xml:space="preserve"> </w:t>
      </w:r>
    </w:p>
    <w:p>
      <w:r>
        <w:t>Transactions with Affiliates</w:t>
      </w:r>
    </w:p>
    <w:p>
      <w:r>
        <w:t xml:space="preserve"> </w:t>
      </w:r>
    </w:p>
    <w:p>
      <w:r>
        <w:t>1.                                      In December 2005, the American Apparel, Inc. and its subsidiaries (collectively, the “Company”) entered into an operating lease, which commenced on November 15, 2006, for its knitting facility with a related company (“American Central Plaza, LLC”), which is partially owned by the CEO and the Chief Manufacturing Officer (“CMO”) of the Company.  The Company’s CEO holds an 18.75% ownership interest in American Central Plaza, LLC, while the CMO holds a 6.25% interest.  The remaining members of American Central Plaza, LLC are not affiliated with the Company.  The lease expired in November 2011 and was subsequently extended for the next five years on substantially the same terms.  Rent expense (including property taxes and insurance payments) related to this lease was $83,000, $622,000 and $712,000 for the years ended December 31, 2012, 2011 and 2010, respectively.</w:t>
      </w:r>
    </w:p>
    <w:p>
      <w:r>
        <w:t xml:space="preserve"> </w:t>
      </w:r>
    </w:p>
    <w:p>
      <w:r>
        <w:t>2.                                      Morris Charney, (“Mr. M. Charney”), is the father of the American Apparel, Inc.’s CEO and serves as a director of American Apparel Canada Wholesale Inc. and a director of American Apparel Canada Retail Inc.  Day to day operations of these two Canadian subsidiaries are handled by management and other employees of these subsidiaries, none of whom performs any policy making functions for the Company.  Management of American Apparel, Inc. and its subsidiaries (collectively, the “Company”) sets the policies for the Company.  Mr. M. Charney does not perform any policy making functions for the Company or any of its subsidiaries.  Instead, Mr. M. Charney only provides architectural consulting services primarily for stores located in Canada and, in limited cases, in the U.S.  Mr. M. Charney was paid architectural consulting and director fees amounting to $260,000, $297,000 and $200,000 for the years ended December 31, 2012, 2011 and 2010, respectively.</w:t>
      </w:r>
    </w:p>
    <w:p>
      <w:r>
        <w:t xml:space="preserve"> </w:t>
      </w:r>
    </w:p>
    <w:p>
      <w:r>
        <w:t xml:space="preserve"> </w:t>
      </w:r>
    </w:p>
    <w:p>
      <w:r>
        <w:t>SCHEDULE 10.02</w:t>
      </w:r>
    </w:p>
    <w:p>
      <w:r>
        <w:t xml:space="preserve"> </w:t>
      </w:r>
    </w:p>
    <w:p>
      <w:r>
        <w:t>[On file with the Company]</w:t>
      </w:r>
    </w:p>
    <w:p>
      <w:r>
        <w:t xml:space="preserve"> </w:t>
      </w:r>
    </w:p>
    <w:p>
      <w:r>
        <w:t xml:space="preserve"> </w:t>
      </w:r>
    </w:p>
    <w:p>
      <w:r>
        <w:t>EXHIBIT A</w:t>
      </w:r>
    </w:p>
    <w:p>
      <w:r>
        <w:t xml:space="preserve"> </w:t>
      </w:r>
    </w:p>
    <w:p>
      <w:r>
        <w:t>FORM OF BORROWING REQUEST NOTICE</w:t>
      </w:r>
    </w:p>
    <w:p>
      <w:r>
        <w:t xml:space="preserve"> </w:t>
      </w:r>
    </w:p>
    <w:p>
      <w:r>
        <w:t xml:space="preserve">Date:           , 20       </w:t>
      </w:r>
    </w:p>
    <w:p>
      <w:r>
        <w:t xml:space="preserve"> </w:t>
      </w:r>
    </w:p>
    <w:p>
      <w:r>
        <w:t>To:          Capital One Leverage Finance Corp., as Administrative Agent</w:t>
      </w:r>
    </w:p>
    <w:p>
      <w:r>
        <w:t xml:space="preserve"> </w:t>
      </w:r>
    </w:p>
    <w:p>
      <w:r>
        <w:t>Ladies and Gentlemen:</w:t>
      </w:r>
    </w:p>
    <w:p>
      <w:r>
        <w:t xml:space="preserve"> </w:t>
      </w:r>
    </w:p>
    <w:p>
      <w:r>
        <w:t>Reference is made to that certain Credit Agreement, dated as of April 4, 2013 (as amended, amended and restated, extended, supplemented or otherwise modified in writing from time to time, the “Credit Agreement;” the terms used herein but not defined herein having the meaning as therein defined),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The Borrower Representative refers to the above described Credit Agreement and, on behalf of the Borrowers, hereby irrevocably notifies you of the Committed Borrowing requested below.</w:t>
      </w:r>
    </w:p>
    <w:p>
      <w:r>
        <w:t xml:space="preserve"> </w:t>
      </w:r>
    </w:p>
    <w:p>
      <w:r>
        <w:t>The proposed Committed Borrowing shall consist of the following:</w:t>
      </w:r>
    </w:p>
    <w:p>
      <w:r>
        <w:t xml:space="preserve"> </w:t>
      </w:r>
    </w:p>
    <w:p>
      <w:r>
        <w:t xml:space="preserve"> </w:t>
      </w:r>
    </w:p>
    <w:p>
      <w:r>
        <w:t xml:space="preserve"> </w:t>
      </w:r>
    </w:p>
    <w:p>
      <w:r>
        <w:t>Type of Committed</w:t>
        <w:br/>
        <w:t>Borrowing</w:t>
      </w:r>
    </w:p>
    <w:p>
      <w:r>
        <w:t xml:space="preserve"> </w:t>
      </w:r>
    </w:p>
    <w:p>
      <w:r>
        <w:t>Borrower</w:t>
        <w:br/>
        <w:t>requesting</w:t>
        <w:br/>
        <w:t>Committed</w:t>
        <w:br/>
        <w:t>Borrowing</w:t>
      </w:r>
    </w:p>
    <w:p>
      <w:r>
        <w:t xml:space="preserve"> </w:t>
      </w:r>
    </w:p>
    <w:p>
      <w:r>
        <w:t>Amount of</w:t>
        <w:br/>
        <w:t>Committed</w:t>
        <w:br/>
        <w:t>Borrowing(1)</w:t>
      </w:r>
    </w:p>
    <w:p>
      <w:r>
        <w:t xml:space="preserve"> </w:t>
      </w:r>
    </w:p>
    <w:p>
      <w:r>
        <w:t>Business Day of</w:t>
        <w:br/>
        <w:t>Proposed Committed</w:t>
        <w:br/>
        <w:t>Borrowing(2)</w:t>
      </w:r>
    </w:p>
    <w:p>
      <w:r>
        <w:t>o</w:t>
      </w:r>
    </w:p>
    <w:p>
      <w:r>
        <w:t xml:space="preserve"> </w:t>
      </w:r>
    </w:p>
    <w:p>
      <w:r>
        <w:t>Eurodollar Rate Loan</w:t>
      </w:r>
    </w:p>
    <w:p>
      <w:r>
        <w:t xml:space="preserve"> </w:t>
      </w:r>
    </w:p>
    <w:p>
      <w:r>
        <w:t xml:space="preserve"> </w:t>
      </w:r>
    </w:p>
    <w:p>
      <w:r>
        <w:t xml:space="preserve"> </w:t>
      </w:r>
    </w:p>
    <w:p>
      <w:r>
        <w:t>$</w:t>
      </w:r>
    </w:p>
    <w:p>
      <w:r>
        <w:t xml:space="preserve"> </w:t>
      </w:r>
    </w:p>
    <w:p>
      <w:r>
        <w:t xml:space="preserve"> </w:t>
      </w:r>
    </w:p>
    <w:p>
      <w:r>
        <w:t xml:space="preserve">           , 20     </w:t>
      </w:r>
    </w:p>
    <w:p>
      <w:r>
        <w:t>o</w:t>
      </w:r>
    </w:p>
    <w:p>
      <w:r>
        <w:t xml:space="preserve"> </w:t>
      </w:r>
    </w:p>
    <w:p>
      <w:r>
        <w:t>Base Rate Loan</w:t>
      </w:r>
    </w:p>
    <w:p>
      <w:r>
        <w:t xml:space="preserve"> </w:t>
      </w:r>
    </w:p>
    <w:p>
      <w:r>
        <w:t xml:space="preserve"> </w:t>
      </w:r>
    </w:p>
    <w:p>
      <w:r>
        <w:t xml:space="preserve"> </w:t>
      </w:r>
    </w:p>
    <w:p>
      <w:r>
        <w:t>$</w:t>
      </w:r>
    </w:p>
    <w:p>
      <w:r>
        <w:t xml:space="preserve"> </w:t>
      </w:r>
    </w:p>
    <w:p>
      <w:r>
        <w:t xml:space="preserve"> </w:t>
      </w:r>
    </w:p>
    <w:p>
      <w:r>
        <w:t xml:space="preserve">           , 20     </w:t>
      </w:r>
    </w:p>
    <w:p>
      <w:r>
        <w:t xml:space="preserve"> </w:t>
      </w:r>
    </w:p>
    <w:p>
      <w:r>
        <w:t>(1)     For Eurodollar Rate Loans, the requested Committed Borrowing shall be in an aggregate minimum principal amount of $1,000,000 and in integral multiples of $500,000 thereafter.</w:t>
      </w:r>
    </w:p>
    <w:p>
      <w:r>
        <w:t>(2)     For Eurodollar Rate Loans, the Borrowing Request Notice must be received no later than 1:00 p.m. Eastern time (10:00 a.m. Pacific time) three (3) Business Days prior to the Committed Borrowing date of such Committed Borrowing.  For Base Rate Loans, the Borrowing Request Notice must be received no later than 1:00 p.m. Eastern time (10:00 a.m. Pacific time) on such requested Committed Borrowing date.  Unless otherwise agreed by the Administrative Agent, the Borrower Representative may not request more than one (1) Same Day Request on any Business Day.</w:t>
      </w:r>
    </w:p>
    <w:p>
      <w:r>
        <w:t xml:space="preserve"> </w:t>
      </w:r>
    </w:p>
    <w:p>
      <w:r>
        <w:t>A - 1</w:t>
      </w:r>
    </w:p>
    <w:p>
      <w:r>
        <w:t xml:space="preserve"> </w:t>
      </w:r>
    </w:p>
    <w:p>
      <w:r>
        <w:t>For Eurodollar Rate Loans: With an Interest Period of       months.</w:t>
      </w:r>
    </w:p>
    <w:p>
      <w:r>
        <w:t xml:space="preserve"> </w:t>
      </w:r>
    </w:p>
    <w:p>
      <w:r>
        <w:t>The Committed Borrowing requested herein complies with Section 2.01 of the Credit Agreement.  As of the date hereof, the aggregate Dollar amount of Eurodollar Rate Loans is less than or equal to 80% of the outstanding Dollar amount of all Revolving Credit Loans (after giving effect to all Committed Borrowings requested in this Borrowing Request Notice and any prepayments made prior to the requested Committed Borrowing date).</w:t>
      </w:r>
    </w:p>
    <w:p>
      <w:r>
        <w:t xml:space="preserve"> </w:t>
      </w:r>
    </w:p>
    <w:p>
      <w:r>
        <w:t>In accordance with Section 4.02(c) of the Credit Agreement, attached hereto as Annex A is a Borrowing Base Certificate.</w:t>
      </w:r>
    </w:p>
    <w:p>
      <w:r>
        <w:t xml:space="preserve"> </w:t>
      </w:r>
    </w:p>
    <w:p>
      <w:r>
        <w:t>[Remainder of Page Intentionally Left Blank; Signature Page Follows.]</w:t>
      </w:r>
    </w:p>
    <w:p>
      <w:r>
        <w:t xml:space="preserve"> </w:t>
      </w:r>
    </w:p>
    <w:p>
      <w:r>
        <w:t>A - 2</w:t>
      </w:r>
    </w:p>
    <w:p>
      <w:r>
        <w:t xml:space="preserve"> </w:t>
      </w:r>
    </w:p>
    <w:p>
      <w:r>
        <w:t>The Borrower Representative hereby represents and warrants that the conditions specified in Sections 4.02(a), (b), and (d) shall be satisfied on and as of the date of the applicable Credit Extension.</w:t>
      </w:r>
    </w:p>
    <w:p>
      <w:r>
        <w:t xml:space="preserve"> </w:t>
      </w:r>
    </w:p>
    <w:p>
      <w:r>
        <w:t xml:space="preserve"> </w:t>
      </w:r>
    </w:p>
    <w:p>
      <w:r>
        <w:t>AMERICAN APPAREL (USA), LLC, as Borrower Representative</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A - 3</w:t>
      </w:r>
    </w:p>
    <w:p>
      <w:r>
        <w:t xml:space="preserve"> </w:t>
      </w:r>
    </w:p>
    <w:p>
      <w:r>
        <w:t>ANNEX A TO BORROWING REQUEST NOTICE</w:t>
      </w:r>
    </w:p>
    <w:p>
      <w:r>
        <w:t xml:space="preserve"> </w:t>
      </w:r>
    </w:p>
    <w:p>
      <w:r>
        <w:t>A - 4</w:t>
      </w:r>
    </w:p>
    <w:p>
      <w:r>
        <w:t xml:space="preserve"> </w:t>
      </w:r>
    </w:p>
    <w:p>
      <w:r>
        <w:t>EXHIBIT B</w:t>
      </w:r>
    </w:p>
    <w:p>
      <w:r>
        <w:t xml:space="preserve"> </w:t>
      </w:r>
    </w:p>
    <w:p>
      <w:r>
        <w:t>Intentionally Omitted.</w:t>
      </w:r>
    </w:p>
    <w:p>
      <w:r>
        <w:t xml:space="preserve"> </w:t>
      </w:r>
    </w:p>
    <w:p>
      <w:r>
        <w:t>B - 1</w:t>
      </w:r>
    </w:p>
    <w:p>
      <w:r>
        <w:t xml:space="preserve"> </w:t>
      </w:r>
    </w:p>
    <w:p>
      <w:r>
        <w:t xml:space="preserve"> </w:t>
      </w:r>
    </w:p>
    <w:p>
      <w:r>
        <w:t>EXHIBIT C</w:t>
      </w:r>
    </w:p>
    <w:p>
      <w:r>
        <w:t xml:space="preserve"> </w:t>
      </w:r>
    </w:p>
    <w:p>
      <w:r>
        <w:t>FORM OF NOTE</w:t>
      </w:r>
    </w:p>
    <w:p>
      <w:r>
        <w:t xml:space="preserve"> </w:t>
      </w:r>
    </w:p>
    <w:p>
      <w:r>
        <w:t xml:space="preserve">         , 20     </w:t>
      </w:r>
    </w:p>
    <w:p>
      <w:r>
        <w:t xml:space="preserve"> </w:t>
      </w:r>
    </w:p>
    <w:p>
      <w:r>
        <w:t>FOR VALUE RECEIVED, the undersigned (each individually, a “Borrower” and, collectively, the “Borrowers”), hereby jointly and severally promise to pay to                                    or its registered assigns (the “Lender”), in accordance with the provisions of the Credit Agreement (as hereinafter defined), the principal amount of each Revolving Credit Loan from time to time made by the Lender to the Borrowers under that certain Credit Agreement dated as of April 4, 2013 (as amended, amended and restated, extended, supplemented or otherwise modified in writing from time to time, the “Credit Agreement;” the terms used herein but not defined herein having the meaning as therein defined), among the Borrowers, the other Credit Parties party thereto, Capital One Leverage Finance Corp. (“COLF”) and each other Lender from time to time party thereto, Capital One, N.A., as L/C Issuer, and COLF, as Administrative Agent and Swing Line Lender.</w:t>
      </w:r>
    </w:p>
    <w:p>
      <w:r>
        <w:t xml:space="preserve"> </w:t>
      </w:r>
    </w:p>
    <w:p>
      <w:r>
        <w:t>The Borrowers jointly and severally promise to pay interest on the unpaid principal amount of each Revolving Credit Loan from the date of such Revolving Credit Loan until such principal amount is paid in full, at such interest rates and at such times as provided in the Credit Agreement.  Except as otherwise provided in Section 2.04(f) of the Credit Agreement with respect to Swing Line Loans, all payments of principal and interest shall be made to the Administrative Agent for the account of the Lender in Dollars in immediately available funds.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r>
    </w:p>
    <w:p>
      <w:r>
        <w:t xml:space="preserve"> </w:t>
      </w:r>
    </w:p>
    <w:p>
      <w:r>
        <w:t>This Note is one of the Notes referred to in the Credit Agreement, is entitled to the benefits thereof and may be prepaid in whole or in part subject to the terms and conditions provided therein.  This Note is also entitled to the benefits of the Guarantees and Security Documents and is secured by the Collateral.  Upon the occurrence and during the continuation of one or more of the Events of Default specified in the Credit Agreement, all amounts then remaining unpaid on this Note shall become, or may be declared to be, immediately due and payable as provided in the Credit Agreement.  Revolving Credit Loans made by the Lender shall be evidenced by one or more loan accounts or records maintained by the Lender in the ordinary course of business.  The Lender may also attach schedules to this Note and endorse thereon the date, amount and maturity of its Revolving Credit Loans and payments with respect thereto.</w:t>
      </w:r>
    </w:p>
    <w:p>
      <w:r>
        <w:t xml:space="preserve"> </w:t>
      </w:r>
    </w:p>
    <w:p>
      <w:r>
        <w:t>Each Borrower, for itself, its successors and assigns, hereby waives diligence, presentment, protest and demand and notice of protest, demand, dishonor and non-payment of this Note.</w:t>
      </w:r>
    </w:p>
    <w:p>
      <w:r>
        <w:t xml:space="preserve"> </w:t>
      </w:r>
    </w:p>
    <w:p>
      <w:r>
        <w:t>[Remainder of Page Intentionally Left Blank; Signature Page Follows.]</w:t>
      </w:r>
    </w:p>
    <w:p>
      <w:r>
        <w:t xml:space="preserve"> </w:t>
      </w:r>
    </w:p>
    <w:p>
      <w:r>
        <w:t>C - 1</w:t>
      </w:r>
    </w:p>
    <w:p>
      <w:r>
        <w:t xml:space="preserve"> </w:t>
      </w:r>
    </w:p>
    <w:p>
      <w:r>
        <w:t>THIS NOTE SHALL BE GOVERNED BY AND CONSTRUED IN ACCORDANCE WITH THE LAWS OF THE STATE OF NEW YORK (EXCLUDING THE LAWS APPLICABLE TO CONFLICTS OR CHOICE OF LAW (OTHER THAN THE NEW YORK GENERAL OBLIGATIONS LAW §5-1401)).</w:t>
      </w:r>
    </w:p>
    <w:p>
      <w:r>
        <w:t xml:space="preserve"> </w:t>
      </w:r>
    </w:p>
    <w:p>
      <w:r>
        <w:t xml:space="preserve"> </w:t>
      </w:r>
    </w:p>
    <w:p>
      <w:r>
        <w:t>AMERICAN APPAREL (USA), LLC, as a Borrower</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AMERICAN APPAREL RETAIL, INC., as a Borrower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AMERICAN APPAREL DYEING &amp; FINISHING, INC., as a Borrower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KCL KNITTING, LLC, as a Borrower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C - 2</w:t>
      </w:r>
    </w:p>
    <w:p>
      <w:r>
        <w:t xml:space="preserve"> </w:t>
      </w:r>
    </w:p>
    <w:p>
      <w:r>
        <w:t>LOANS AND PAYMENTS WITH RESPECT THERETO</w:t>
      </w:r>
    </w:p>
    <w:p>
      <w:r>
        <w:t xml:space="preserve"> </w:t>
      </w:r>
    </w:p>
    <w:p>
      <w:r>
        <w:t>Date</w:t>
      </w:r>
    </w:p>
    <w:p>
      <w:r>
        <w:t xml:space="preserve"> </w:t>
      </w:r>
    </w:p>
    <w:p>
      <w:r>
        <w:t>Type of</w:t>
        <w:br/>
        <w:t>Loan Made</w:t>
      </w:r>
    </w:p>
    <w:p>
      <w:r>
        <w:t xml:space="preserve"> </w:t>
      </w:r>
    </w:p>
    <w:p>
      <w:r>
        <w:t>Amount of</w:t>
        <w:br/>
        <w:t>Loan Made</w:t>
      </w:r>
    </w:p>
    <w:p>
      <w:r>
        <w:t xml:space="preserve"> </w:t>
      </w:r>
    </w:p>
    <w:p>
      <w:r>
        <w:t>End of</w:t>
        <w:br/>
        <w:t>Interest</w:t>
        <w:br/>
        <w:t>Period</w:t>
      </w:r>
    </w:p>
    <w:p>
      <w:r>
        <w:t xml:space="preserve"> </w:t>
      </w:r>
    </w:p>
    <w:p>
      <w:r>
        <w:t>Amount of</w:t>
        <w:br/>
        <w:t>Principal or</w:t>
        <w:br/>
        <w:t>Interest Paid</w:t>
        <w:br/>
        <w:t>This Date</w:t>
      </w:r>
    </w:p>
    <w:p>
      <w:r>
        <w:t xml:space="preserve"> </w:t>
      </w:r>
    </w:p>
    <w:p>
      <w:r>
        <w:t>Outstanding</w:t>
        <w:br/>
        <w:t>Principal</w:t>
        <w:br/>
        <w:t>Balance</w:t>
        <w:br/>
        <w:t>This Date</w:t>
      </w:r>
    </w:p>
    <w:p>
      <w:r>
        <w:t xml:space="preserve"> </w:t>
      </w:r>
    </w:p>
    <w:p>
      <w:r>
        <w:t>Notation</w:t>
        <w:br/>
        <w:t>Made By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C - 3</w:t>
      </w:r>
    </w:p>
    <w:p>
      <w:r>
        <w:t xml:space="preserve"> </w:t>
      </w:r>
    </w:p>
    <w:p>
      <w:r>
        <w:t>EXHIBIT D</w:t>
      </w:r>
    </w:p>
    <w:p>
      <w:r>
        <w:t xml:space="preserve"> </w:t>
      </w:r>
    </w:p>
    <w:p>
      <w:r>
        <w:t>FORM OF COMPLIANCE CERTIFICATE</w:t>
      </w:r>
    </w:p>
    <w:p>
      <w:r>
        <w:t xml:space="preserve"> </w:t>
      </w:r>
    </w:p>
    <w:p>
      <w:r>
        <w:t xml:space="preserve">Financial Statement Date:         ,      </w:t>
      </w:r>
    </w:p>
    <w:p>
      <w:r>
        <w:t xml:space="preserve"> </w:t>
      </w:r>
    </w:p>
    <w:p>
      <w:r>
        <w:t>To:                             Capital One Leverage Finance Corp., as Administrative Agent</w:t>
      </w:r>
    </w:p>
    <w:p>
      <w:r>
        <w:t xml:space="preserve"> </w:t>
      </w:r>
    </w:p>
    <w:p>
      <w:r>
        <w:t>Ladies and Gentlemen:</w:t>
      </w:r>
    </w:p>
    <w:p>
      <w:r>
        <w:t xml:space="preserve"> </w:t>
      </w:r>
    </w:p>
    <w:p>
      <w:r>
        <w:t>Reference is made to that certain Credit Agreement, dated as of April 4, 2013 (as amended, amended and restated, extended, supplemented or otherwise modified in writing from time to time, the “Credit Agreement;” the terms used herein but not defined herein having the meaning as therein defined),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The undersigned hereby certifies as of the date hereof that he/she is a Financial Officer of American Apparel, Inc., a Delaware corporation (“Holdings”), and that as such he/she is authorized to execute and deliver this Certificate to the Administrative Agent on behalf of the Credit Parties, and in such capacity that:</w:t>
      </w:r>
    </w:p>
    <w:p>
      <w:r>
        <w:t xml:space="preserve"> </w:t>
      </w:r>
    </w:p>
    <w:p>
      <w:r>
        <w:t>[Use following paragraph 1 for Fiscal Year-end financial statements]</w:t>
      </w:r>
    </w:p>
    <w:p>
      <w:r>
        <w:t xml:space="preserve"> </w:t>
      </w:r>
    </w:p>
    <w:p>
      <w:r>
        <w:t>1.                                      The Credit Parties are delivering attached hereto as Exhibit A and as required by Section 6.04(a) of the Credit Agreement for the Fiscal Year ended as of the above date, the consolidated and consolidating balance sheet of Holdings and its Subsidiaries, as at the end of such Fiscal Year, and the related consolidated and consolidating statements of income or operations, cash flows and shareholders’ equity for such Fiscal Year, each setting forth in comparative form the figures for the previous Fiscal Year and all such consolidated and consolidating financial statements to be in reasonable detail, prepared in accordance with GAAP consistently applied and such consolidated financial statements to be audited and accompanied by a report and opinion prepared in accordance with generally accepted auditing standards by Marcum LLP or by other independent certified public accountants reasonably satisfactory to the Administrative Agent and certified without qualification and without expression of uncertainty as to the ability of Holdings and its Subsidiaries to continue as a going concern. The information contained in such consolidating financial statements fairly presents in all material respects the financial condition of the Holdings and its Subsidiaries on the dates indicated therein.  Attached hereto as Schedule 1, Schedule 2, Schedule 3, Schedule 4, Schedule 5 and Schedule 6,</w:t>
      </w:r>
    </w:p>
    <w:p>
      <w:r>
        <w:t xml:space="preserve"> </w:t>
      </w:r>
    </w:p>
    <w:p>
      <w:r>
        <w:t>D - 1</w:t>
      </w:r>
    </w:p>
    <w:p>
      <w:r>
        <w:t xml:space="preserve"> </w:t>
      </w:r>
    </w:p>
    <w:p>
      <w:r>
        <w:t>respectively, are: (i) computations evidencing the Fixed Charge Coverage Ratio for the Reference Period ended as of the last day of such Fiscal Year and specifying whether the Credit Parties have complied with Section 7.13 of the Credit Agreement; (ii) calculations of the Capital Expenditures made by the Credit Parties during such Fiscal Year and specifying whether the Credit Parties have complied with Section 7.14 of the Credit Agreement; (iii) computations evidencing the Leverage Ratio for the Reference Period ended as of the last day of such Fiscal Year and specifying whether the Credit Parties have complied with Section 7.15 of the Credit Agreement; (iv) a written statement from such accountants (to the extent available on commercially reasonable terms) to the effect that, in making the examination necessary to said certification, nothing has come to their attention to cause them to believe that any Default or Event of Default has occurred or specifying those Defaults or Events of Defaults that they have become aware of; (v) a copy of their accountants’ management letter (if any) for such Fiscal Year; and (vi) a management discussion and analysis prepared in connection with such financial statements (which may be the management discussion and analysis provided for in Holdings’ Form 10-K report).</w:t>
      </w:r>
    </w:p>
    <w:p>
      <w:r>
        <w:t xml:space="preserve"> </w:t>
      </w:r>
    </w:p>
    <w:p>
      <w:r>
        <w:t>[Use following paragraph 1 for Fiscal Month-end financial statements]</w:t>
      </w:r>
    </w:p>
    <w:p>
      <w:r>
        <w:t xml:space="preserve"> </w:t>
      </w:r>
    </w:p>
    <w:p>
      <w:r>
        <w:t>1.                                      The Credit Parties are delivering attached hereto as Exhibit A and as required by Section 6.04(b) of the Credit Agreement for the Fiscal Month ended as of the above date, the unaudited monthly consolidated and consolidating financial statements of Holdings and its Subsidiaries for such Fiscal Month, including the consolidated and consolidating balance sheet of Holdings and its Subsidiaries, as at the end of such Fiscal Month, the related consolidated and consolidating statements of income or operations, cash flows and shareholders’ equity for such Fiscal Month and for the portion of the Fiscal Year then ended, each setting forth in comparative form the figures for the corresponding Fiscal Month of the previous Fiscal Year, the corresponding portion of the previous Fiscal Year and the most recent projections delivered to the Administrative Agent pursuant to Section 6.04(e) of the Credit Agreement, each, prepared in accordance with GAAP consistently applied at such date and for such period.  The information contained in such financial statements fairly presents in all material respects the financial condition of Holdings and its Subsidiaries on the dates indicated therein (subject to quarterly and year-end adjustments and the absence of footnotes).  Attached hereto as Schedule 1, Schedule 2, Schedule 3, Schedule 4, Schedule 5 and Schedule 6, respectively, are (i) computations evidencing the Fixed Charge Coverage Ratio for the Reference Period ended as of the last day of such Fiscal Month and specifying whether the Credit Parties have complied with Section 7.13 of the Credit Agreement; (ii) calculations of the Capital Expenditures made by the Credit Parties during such Fiscal Month and for the portion of the Fiscal Year then ended and specifying whether the Credit Parties have complied with Section 7.14 of the Credit Agreement; (iii) computations evidencing the Leverage Ratio for the Reference Period ended as of the last day of such Fiscal Year and specifying whether the Credit Parties have complied with Section 7.15 of the Credit Agreement; (iv) a statement of change in any intercompany accounts; (v) reconciliations to reflect changes in GAAP since the date of the last audited financial statements of Holdings and its Subsidiaries; and (vi) a management discussion and analysis prepared in connection with the financial statements of Holdings and its Subsidiaries for such Fiscal Month</w:t>
      </w:r>
    </w:p>
    <w:p>
      <w:r>
        <w:t xml:space="preserve"> </w:t>
      </w:r>
    </w:p>
    <w:p>
      <w:r>
        <w:t>D - 2</w:t>
      </w:r>
    </w:p>
    <w:p>
      <w:r>
        <w:t xml:space="preserve"> </w:t>
      </w:r>
    </w:p>
    <w:p>
      <w:r>
        <w:t>if Fiscal Month ends on a Fiscal Quarter (which may be any management and discussion analysis provided for in Holding’s Form 10-Q report for such Fiscal Month ending on a Fiscal Quarter).</w:t>
      </w:r>
    </w:p>
    <w:p>
      <w:r>
        <w:t xml:space="preserve"> </w:t>
      </w:r>
    </w:p>
    <w:p>
      <w:r>
        <w:t>2.                                      The undersigned has reviewed and is familiar with the terms of the Credit Agreement and the Loan Documents and has made, or has caused to be made under his/her supervision, a detailed review of the transactions and condition (financial or otherwise) of the Credit Parties during the accounting period covered by such financial statements.</w:t>
      </w:r>
    </w:p>
    <w:p>
      <w:r>
        <w:t xml:space="preserve"> </w:t>
      </w:r>
    </w:p>
    <w:p>
      <w:r>
        <w:t>3.                                      A review of the activities of the Credit Parties during such fiscal period has been made under the supervision of the undersigned with a view to determining whether during such fiscal period the Credit Parties performed and observed all their Obligations under the Loan Documents, and</w:t>
      </w:r>
    </w:p>
    <w:p>
      <w:r>
        <w:t xml:space="preserve"> </w:t>
      </w:r>
    </w:p>
    <w:p>
      <w:r>
        <w:t>[select one:]</w:t>
      </w:r>
    </w:p>
    <w:p>
      <w:r>
        <w:t xml:space="preserve"> </w:t>
      </w:r>
    </w:p>
    <w:p>
      <w:r>
        <w:t>[the undersigned has no knowledge of any Default or Event of Default during such fiscal period by any of the Credit Parties.]</w:t>
      </w:r>
    </w:p>
    <w:p>
      <w:r>
        <w:t xml:space="preserve"> </w:t>
      </w:r>
    </w:p>
    <w:p>
      <w:r>
        <w:t>—or—</w:t>
      </w:r>
    </w:p>
    <w:p>
      <w:r>
        <w:t xml:space="preserve"> </w:t>
      </w:r>
    </w:p>
    <w:p>
      <w:r>
        <w:t>[the undersigned, has knowledge of the following list of Default(s) and /or Event(s) of Default and the nature thereof:]</w:t>
      </w:r>
    </w:p>
    <w:p>
      <w:r>
        <w:t xml:space="preserve"> </w:t>
      </w:r>
    </w:p>
    <w:p>
      <w:r>
        <w:t>4.                                      The representations and warranties of the Credit Parties contained in Article V of the Credit Agreement and all representations and warranties of any Credit Party that are contained in any document furnished at any time under or in connection with the Loan Documents, are true and correct in all material respects (but without any duplication of any materiality qualifications) on and as of the date of the date hereof, except to the extent that such representations and warranties specifically refer to an earlier date, in which case they shall be true and correct in all material respects (but without any duplication of any materiality qualifications) as of such earlier date, and except that for purposes of this Compliance Certificate, the representations and warranties contained in subsections (a) and (b) of Section 5.02 of the Credit Agreement shall be deemed to refer to the most recent statements furnished pursuant to clauses (a) and (b), respectively, of Section 6.04 of the Credit Agreement, including the statements in connection with which this Compliance Certificate is delivered.</w:t>
      </w:r>
    </w:p>
    <w:p>
      <w:r>
        <w:t xml:space="preserve"> </w:t>
      </w:r>
    </w:p>
    <w:p>
      <w:r>
        <w:t>5.                                      The financial covenant analyses and information set forth on Schedules 1, 2, 3, 4, 5 and 6 attached hereto are true and accurate on and as of the date of this Certificate.  All the financial covenant calculations set forth on Schedules 1, 2, 3, 4, 5 and 6 attached hereto have been made in accordance with the Credit Agreement and are subject to the applicable terms thereof.</w:t>
      </w:r>
    </w:p>
    <w:p>
      <w:r>
        <w:t xml:space="preserve"> </w:t>
      </w:r>
    </w:p>
    <w:p>
      <w:r>
        <w:t>[Remainder of Page Intentionally Left Blank; Signature Page Follows.]</w:t>
      </w:r>
    </w:p>
    <w:p>
      <w:r>
        <w:t xml:space="preserve"> </w:t>
      </w:r>
    </w:p>
    <w:p>
      <w:r>
        <w:t>D - 3</w:t>
      </w:r>
    </w:p>
    <w:p>
      <w:r>
        <w:t xml:space="preserve"> </w:t>
      </w:r>
    </w:p>
    <w:p>
      <w:r>
        <w:t>IN WITNESS WHEREOF, the undersigned has executed this Certificate as of                             ,       20       .</w:t>
      </w:r>
    </w:p>
    <w:p>
      <w:r>
        <w:t xml:space="preserve"> </w:t>
      </w:r>
    </w:p>
    <w:p>
      <w:r>
        <w:t xml:space="preserve"> </w:t>
      </w:r>
    </w:p>
    <w:p>
      <w:r>
        <w:t>AMERICAN APPAREL, INC.</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 - 4</w:t>
      </w:r>
    </w:p>
    <w:p>
      <w:r>
        <w:t xml:space="preserve"> </w:t>
      </w:r>
    </w:p>
    <w:p>
      <w:r>
        <w:t>For the Fiscal Month/Year ended                                          (“Statement Date”)</w:t>
      </w:r>
    </w:p>
    <w:p>
      <w:r>
        <w:t xml:space="preserve"> </w:t>
      </w:r>
    </w:p>
    <w:p>
      <w:r>
        <w:t>SCHEDULE 1</w:t>
        <w:br/>
        <w:t>to the Compliance Certificate</w:t>
        <w:br/>
        <w:t>($ in 000’s)</w:t>
      </w:r>
    </w:p>
    <w:p>
      <w:r>
        <w:t xml:space="preserve"> </w:t>
      </w:r>
    </w:p>
    <w:p>
      <w:r>
        <w:t>I.             Section 7.13 —Fixed Charge Coverage Ratio.</w:t>
      </w:r>
    </w:p>
    <w:p>
      <w:r>
        <w:t xml:space="preserve"> </w:t>
      </w:r>
    </w:p>
    <w:p>
      <w:r>
        <w:t>A.</w:t>
      </w:r>
    </w:p>
    <w:p>
      <w:r>
        <w:t>Adjusted Earnings for Reference Period ending on the Statement Date (“Subject Period):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w:t>
      </w:r>
    </w:p>
    <w:p>
      <w:r>
        <w:t>net income (as determined in accordance with GAAP) for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w:t>
      </w:r>
    </w:p>
    <w:p>
      <w:r>
        <w:t>depreciation and amortization for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interest expense and fees for the use of money or availability of money(1) for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4.</w:t>
      </w:r>
    </w:p>
    <w:p>
      <w:r>
        <w:t>tax liabilities paid or accrued during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5.</w:t>
      </w:r>
    </w:p>
    <w:p>
      <w:r>
        <w:t>all non-cash charges during Subject Period:(2)</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6.</w:t>
      </w:r>
    </w:p>
    <w:p>
      <w:r>
        <w:t>transaction costs incurred and paid during Subject Period (including for Revolving Credit Facility and Senior Notes):</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7.</w:t>
      </w:r>
    </w:p>
    <w:p>
      <w:r>
        <w:t>currency translation charges for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8.</w:t>
      </w:r>
    </w:p>
    <w:p>
      <w:r>
        <w:t>extraordinary, unusual or non-recurring losses, charges or expenses, including restructuring charges and severance costs not to exceed $2,000,000 in any Reference Period or otherwise approved by the Administrative Agent for the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9.</w:t>
      </w:r>
    </w:p>
    <w:p>
      <w:r>
        <w:t>Adjusted Earnings (Lines I.A1 + I.A2 + I.A3 + I.A4 + I.A5 + I.A6 + I.A7 + I.A8):</w:t>
      </w:r>
    </w:p>
    <w:p>
      <w:r>
        <w:t xml:space="preserve"> </w:t>
      </w:r>
    </w:p>
    <w:p>
      <w:r>
        <w:t>$</w:t>
      </w:r>
    </w:p>
    <w:p>
      <w:r>
        <w:t xml:space="preserve"> </w:t>
      </w:r>
    </w:p>
    <w:p>
      <w:r>
        <w:t xml:space="preserve"> </w:t>
      </w:r>
    </w:p>
    <w:p>
      <w:r>
        <w:t xml:space="preserve"> </w:t>
      </w:r>
    </w:p>
    <w:p>
      <w:r>
        <w:t>(1)         Including commitment, facility, letter of credit and like fees and charges upon indebtedness (including indebtedness to the Administrative Agent and Lenders) paid or payable during such period and amortization of discounts and financing fees, all amounts paid in respect of Swap Contracts permitted hereunder, whether constituting periodic, upfront or termination payments and all prepayment premiums and similar redemption premiums relating to the repayment or redemption of indebtedness.</w:t>
      </w:r>
    </w:p>
    <w:p>
      <w:r>
        <w:t xml:space="preserve"> </w:t>
      </w:r>
    </w:p>
    <w:p>
      <w:r>
        <w:t>(2)         Including, without limitation, non-cash charges resulting from losses on asset dispositions incurred during Subject Period, non-cash compensation charges or other non-cash expenses or charges arising from the grant of or issuance or repricing of stock, stock options or other equity-based awards incurred during such period and non-cash charges relating to impairment of warrants or derivative instruments, non-cash charges related to hedging agreements and any non-cash charges related to impairment of assets</w:t>
      </w:r>
    </w:p>
    <w:p>
      <w:r>
        <w:t xml:space="preserve"> </w:t>
      </w:r>
    </w:p>
    <w:p>
      <w:r>
        <w:t>D - 5</w:t>
      </w:r>
    </w:p>
    <w:p>
      <w:r>
        <w:t xml:space="preserve"> </w:t>
      </w:r>
    </w:p>
    <w:p>
      <w:r>
        <w:t>B.</w:t>
      </w:r>
    </w:p>
    <w:p>
      <w:r>
        <w:t>Capital Expenditures (other than Capital Expenditures financed with Borrowed Money other than Loans) for Subject Period:</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C.</w:t>
      </w:r>
    </w:p>
    <w:p>
      <w:r>
        <w:t>taxes deducted in calculating net income for Subject Period and paid in cash:</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D.</w:t>
      </w:r>
    </w:p>
    <w:p>
      <w:r>
        <w:t>interest expense deducted in calculating net income for Subject Period and paid in cash(1):</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E.</w:t>
      </w:r>
    </w:p>
    <w:p>
      <w:r>
        <w:t>regularly scheduled principal payments made on Borrowed Money (other than Loans) during Subject Period(1):</w:t>
      </w:r>
    </w:p>
    <w:p>
      <w:r>
        <w:t xml:space="preserve"> </w:t>
      </w:r>
    </w:p>
    <w:p>
      <w:r>
        <w:t>$</w:t>
      </w:r>
    </w:p>
    <w:p>
      <w:r>
        <w:t xml:space="preserve"> </w:t>
      </w:r>
    </w:p>
    <w:p>
      <w:r>
        <w:t xml:space="preserve"> </w:t>
      </w:r>
    </w:p>
    <w:p>
      <w:r>
        <w:t xml:space="preserve"> </w:t>
      </w:r>
    </w:p>
    <w:p>
      <w:r>
        <w:t xml:space="preserve"> </w:t>
      </w:r>
    </w:p>
    <w:p>
      <w:r>
        <w:t xml:space="preserve"> </w:t>
      </w:r>
    </w:p>
    <w:p>
      <w:r>
        <w:t xml:space="preserve"> </w:t>
      </w:r>
    </w:p>
    <w:p>
      <w:r>
        <w:t xml:space="preserve"> </w:t>
      </w:r>
    </w:p>
    <w:p>
      <w:r>
        <w:t>F.</w:t>
      </w:r>
    </w:p>
    <w:p>
      <w:r>
        <w:t>Fixed Charge Coverage Ratio ((Line I.A.9 – I.B. – I.C.) ÷ (Line I.D. + I.E.)):</w:t>
      </w:r>
    </w:p>
    <w:p>
      <w:r>
        <w:t xml:space="preserve"> </w:t>
      </w:r>
    </w:p>
    <w:p>
      <w:r>
        <w:t xml:space="preserve">         to 1.00</w:t>
      </w:r>
    </w:p>
    <w:p>
      <w:r>
        <w:t xml:space="preserve"> </w:t>
      </w:r>
    </w:p>
    <w:p>
      <w:r>
        <w:t xml:space="preserve"> </w:t>
      </w:r>
    </w:p>
    <w:p>
      <w:r>
        <w:t xml:space="preserve"> </w:t>
      </w:r>
    </w:p>
    <w:p>
      <w:r>
        <w:t xml:space="preserve"> </w:t>
      </w:r>
    </w:p>
    <w:p>
      <w:r>
        <w:t xml:space="preserve"> </w:t>
      </w:r>
    </w:p>
    <w:p>
      <w:r>
        <w:t xml:space="preserve"> </w:t>
      </w:r>
    </w:p>
    <w:p>
      <w:r>
        <w:t>G.</w:t>
      </w:r>
    </w:p>
    <w:p>
      <w:r>
        <w:t>Permitted Ratio for Subject Period:</w:t>
      </w:r>
    </w:p>
    <w:p>
      <w:r>
        <w:t xml:space="preserve"> </w:t>
      </w:r>
    </w:p>
    <w:p>
      <w:r>
        <w:t>1.00 to 1.00</w:t>
      </w:r>
    </w:p>
    <w:p>
      <w:r>
        <w:t xml:space="preserve"> </w:t>
      </w:r>
    </w:p>
    <w:p>
      <w:r>
        <w:t xml:space="preserve"> </w:t>
      </w:r>
    </w:p>
    <w:p>
      <w:r>
        <w:t xml:space="preserve"> </w:t>
      </w:r>
    </w:p>
    <w:p>
      <w:r>
        <w:t xml:space="preserve"> </w:t>
      </w:r>
    </w:p>
    <w:p>
      <w:r>
        <w:t xml:space="preserve"> </w:t>
      </w:r>
    </w:p>
    <w:p>
      <w:r>
        <w:t xml:space="preserve"> </w:t>
      </w:r>
    </w:p>
    <w:p>
      <w:r>
        <w:t>Compliance?</w:t>
      </w:r>
    </w:p>
    <w:p>
      <w:r>
        <w:t xml:space="preserve"> </w:t>
      </w:r>
    </w:p>
    <w:p>
      <w:r>
        <w:t>Yes/No</w:t>
      </w:r>
    </w:p>
    <w:p>
      <w:r>
        <w:t xml:space="preserve"> </w:t>
      </w:r>
    </w:p>
    <w:p>
      <w:r>
        <w:t xml:space="preserve"> </w:t>
      </w:r>
    </w:p>
    <w:p>
      <w:r>
        <w:t>(3)              Excluding interest not paid in cash, upfront fees, original issue discount, commitment fees, underwriting fees, prepayment and redemption premiums and fees paid in respect of Swap Contracts and net of all payments received under Swap Contracts relating to interest rates</w:t>
      </w:r>
    </w:p>
    <w:p>
      <w:r>
        <w:t xml:space="preserve"> </w:t>
      </w:r>
    </w:p>
    <w:p>
      <w:r>
        <w:t>(4)              Excluding payments made to a Credit Party or Subsidiary of a Credit Party by a Credit Party or Subsidiary of a Credit Party and payments made in connection with a refinancing; provided that the payments of accrued interest and principal  and premiums occurring on the Closing Date in connection with the termination of the Indebtedness incurred and outstanding pursuant to the Prior Credit Agreements shall not be included and, for any Reference Period that includes the Closing Date, the Fixed Charge Coverage Ratio shall be determined on a pro forma basis as if the Transactions had occurred on the first day of such Reference Period</w:t>
      </w:r>
    </w:p>
    <w:p>
      <w:r>
        <w:t xml:space="preserve"> </w:t>
      </w:r>
    </w:p>
    <w:p>
      <w:r>
        <w:t>D - 6</w:t>
      </w:r>
    </w:p>
    <w:p>
      <w:r>
        <w:t xml:space="preserve"> </w:t>
      </w:r>
    </w:p>
    <w:p>
      <w:r>
        <w:t>For the Fiscal Month/Fiscal Year ended                        (“Statement Date”)</w:t>
      </w:r>
    </w:p>
    <w:p>
      <w:r>
        <w:t xml:space="preserve"> </w:t>
      </w:r>
    </w:p>
    <w:p>
      <w:r>
        <w:t>SCHEDULE 2</w:t>
        <w:br/>
        <w:t>to the Compliance Certificate</w:t>
        <w:br/>
        <w:t>($ in 000’s)</w:t>
      </w:r>
    </w:p>
    <w:p>
      <w:r>
        <w:t xml:space="preserve"> </w:t>
      </w:r>
    </w:p>
    <w:p>
      <w:r>
        <w:t>II.                                   Section 7.14 — Capital Expenditures.</w:t>
      </w:r>
    </w:p>
    <w:p>
      <w:r>
        <w:t xml:space="preserve"> </w:t>
      </w:r>
    </w:p>
    <w:p>
      <w:r>
        <w:t>A.</w:t>
      </w:r>
    </w:p>
    <w:p>
      <w:r>
        <w:t>Capital Expenditures(1) made during the Fiscal Year to date:</w:t>
      </w:r>
    </w:p>
    <w:p>
      <w:r>
        <w:t xml:space="preserve"> </w:t>
      </w:r>
    </w:p>
    <w:p>
      <w:r>
        <w:t>$</w:t>
      </w:r>
    </w:p>
    <w:p>
      <w:r>
        <w:t xml:space="preserve"> </w:t>
      </w:r>
    </w:p>
    <w:p>
      <w:r>
        <w:t xml:space="preserve"> </w:t>
      </w:r>
    </w:p>
    <w:p>
      <w:r>
        <w:t xml:space="preserve"> </w:t>
      </w:r>
    </w:p>
    <w:p>
      <w:r>
        <w:t xml:space="preserve"> </w:t>
      </w:r>
    </w:p>
    <w:p>
      <w:r>
        <w:t xml:space="preserve"> </w:t>
      </w:r>
    </w:p>
    <w:p>
      <w:r>
        <w:t xml:space="preserve"> </w:t>
      </w:r>
    </w:p>
    <w:p>
      <w:r>
        <w:t>B.</w:t>
      </w:r>
    </w:p>
    <w:p>
      <w:r>
        <w:t>Maximum permitted Capital Expenditures (see chart below):</w:t>
      </w:r>
    </w:p>
    <w:p>
      <w:r>
        <w:t xml:space="preserve"> </w:t>
      </w:r>
    </w:p>
    <w:p>
      <w:r>
        <w:t>$</w:t>
      </w:r>
    </w:p>
    <w:p>
      <w:r>
        <w:t xml:space="preserve"> </w:t>
      </w:r>
    </w:p>
    <w:p>
      <w:r>
        <w:t xml:space="preserve"> </w:t>
      </w:r>
    </w:p>
    <w:p>
      <w:r>
        <w:t xml:space="preserve"> </w:t>
      </w:r>
    </w:p>
    <w:p>
      <w:r>
        <w:t xml:space="preserve"> </w:t>
      </w:r>
    </w:p>
    <w:p>
      <w:r>
        <w:t xml:space="preserve"> </w:t>
      </w:r>
    </w:p>
    <w:p>
      <w:r>
        <w:t xml:space="preserve"> </w:t>
      </w:r>
    </w:p>
    <w:p>
      <w:r>
        <w:t>C.</w:t>
      </w:r>
    </w:p>
    <w:p>
      <w:r>
        <w:t>additional Capital Expenditures available to be made ($5,000,000 minus the amount of any additional Capital Expenditures included in this Line II.C in any previously delivered Compliance Certificate):</w:t>
      </w:r>
    </w:p>
    <w:p>
      <w:r>
        <w:t xml:space="preserve"> </w:t>
      </w:r>
    </w:p>
    <w:p>
      <w:r>
        <w:t>$</w:t>
      </w:r>
    </w:p>
    <w:p>
      <w:r>
        <w:t xml:space="preserve"> </w:t>
      </w:r>
    </w:p>
    <w:p>
      <w:r>
        <w:t xml:space="preserve"> </w:t>
      </w:r>
    </w:p>
    <w:p>
      <w:r>
        <w:t xml:space="preserve"> </w:t>
      </w:r>
    </w:p>
    <w:p>
      <w:r>
        <w:t xml:space="preserve"> </w:t>
      </w:r>
    </w:p>
    <w:p>
      <w:r>
        <w:t xml:space="preserve"> </w:t>
      </w:r>
    </w:p>
    <w:p>
      <w:r>
        <w:t xml:space="preserve"> </w:t>
      </w:r>
    </w:p>
    <w:p>
      <w:r>
        <w:t>D.</w:t>
      </w:r>
    </w:p>
    <w:p>
      <w:r>
        <w:t>Excess (deficient) for covenant compliance (Line II.B + II.C – II.A):</w:t>
      </w:r>
    </w:p>
    <w:p>
      <w:r>
        <w:t xml:space="preserve"> </w:t>
      </w:r>
    </w:p>
    <w:p>
      <w:r>
        <w:t>$</w:t>
      </w:r>
    </w:p>
    <w:p>
      <w:r>
        <w:t xml:space="preserve"> </w:t>
      </w:r>
    </w:p>
    <w:p>
      <w:r>
        <w:t xml:space="preserve"> </w:t>
      </w:r>
    </w:p>
    <w:p>
      <w:r>
        <w:t xml:space="preserve"> </w:t>
      </w:r>
    </w:p>
    <w:p>
      <w:r>
        <w:t xml:space="preserve"> </w:t>
      </w:r>
    </w:p>
    <w:p>
      <w:r>
        <w:t xml:space="preserve"> </w:t>
      </w:r>
    </w:p>
    <w:p>
      <w:r>
        <w:t xml:space="preserve"> </w:t>
      </w:r>
    </w:p>
    <w:p>
      <w:r>
        <w:t>Compliance?</w:t>
      </w:r>
    </w:p>
    <w:p>
      <w:r>
        <w:t xml:space="preserve"> </w:t>
      </w:r>
    </w:p>
    <w:p>
      <w:r>
        <w:t>Yes/No</w:t>
      </w:r>
    </w:p>
    <w:p>
      <w:r>
        <w:t xml:space="preserve"> </w:t>
      </w:r>
    </w:p>
    <w:p>
      <w:r>
        <w:t xml:space="preserve"> </w:t>
      </w:r>
    </w:p>
    <w:p>
      <w:r>
        <w:t>Fiscal Year Ending</w:t>
      </w:r>
    </w:p>
    <w:p>
      <w:r>
        <w:t xml:space="preserve"> </w:t>
      </w:r>
    </w:p>
    <w:p>
      <w:r>
        <w:t>Maximum Capital Expenditures</w:t>
      </w:r>
    </w:p>
    <w:p>
      <w:r>
        <w:t xml:space="preserve"> </w:t>
      </w:r>
    </w:p>
    <w:p>
      <w:r>
        <w:t>December 31, 2013</w:t>
      </w:r>
    </w:p>
    <w:p>
      <w:r>
        <w:t xml:space="preserve"> </w:t>
      </w:r>
    </w:p>
    <w:p>
      <w:r>
        <w:t>$</w:t>
      </w:r>
    </w:p>
    <w:p>
      <w:r>
        <w:t>17,000,000</w:t>
      </w:r>
    </w:p>
    <w:p>
      <w:r>
        <w:t xml:space="preserve"> </w:t>
      </w:r>
    </w:p>
    <w:p>
      <w:r>
        <w:t>December 31, 2014</w:t>
      </w:r>
    </w:p>
    <w:p>
      <w:r>
        <w:t xml:space="preserve"> </w:t>
      </w:r>
    </w:p>
    <w:p>
      <w:r>
        <w:t>$</w:t>
      </w:r>
    </w:p>
    <w:p>
      <w:r>
        <w:t>22,000,000</w:t>
      </w:r>
    </w:p>
    <w:p>
      <w:r>
        <w:t xml:space="preserve"> </w:t>
      </w:r>
    </w:p>
    <w:p>
      <w:r>
        <w:t>December 31, 2015</w:t>
      </w:r>
    </w:p>
    <w:p>
      <w:r>
        <w:t xml:space="preserve"> </w:t>
      </w:r>
    </w:p>
    <w:p>
      <w:r>
        <w:t>$</w:t>
      </w:r>
    </w:p>
    <w:p>
      <w:r>
        <w:t>23,000,000</w:t>
      </w:r>
    </w:p>
    <w:p>
      <w:r>
        <w:t xml:space="preserve"> </w:t>
      </w:r>
    </w:p>
    <w:p>
      <w:r>
        <w:t>December 31, 2016</w:t>
      </w:r>
    </w:p>
    <w:p>
      <w:r>
        <w:t xml:space="preserve"> </w:t>
      </w:r>
    </w:p>
    <w:p>
      <w:r>
        <w:t>$</w:t>
      </w:r>
    </w:p>
    <w:p>
      <w:r>
        <w:t>24,000,000</w:t>
      </w:r>
    </w:p>
    <w:p>
      <w:r>
        <w:t xml:space="preserve"> </w:t>
      </w:r>
    </w:p>
    <w:p>
      <w:r>
        <w:t>December 31, 2017</w:t>
      </w:r>
    </w:p>
    <w:p>
      <w:r>
        <w:t xml:space="preserve"> </w:t>
      </w:r>
    </w:p>
    <w:p>
      <w:r>
        <w:t>$</w:t>
      </w:r>
    </w:p>
    <w:p>
      <w:r>
        <w:t>25,000,000</w:t>
      </w:r>
    </w:p>
    <w:p>
      <w:r>
        <w:t xml:space="preserve"> </w:t>
      </w:r>
    </w:p>
    <w:p>
      <w:r>
        <w:t xml:space="preserve"> </w:t>
      </w:r>
    </w:p>
    <w:p>
      <w:r>
        <w:t>(1)</w:t>
      </w:r>
    </w:p>
    <w:p>
      <w:r>
        <w:t>Excluding (a) normal replacements and maintenance which are properly charged to current operations and (b) Capital Expenditures financed with Borrowed Money other than Loans.</w:t>
      </w:r>
    </w:p>
    <w:p>
      <w:r>
        <w:t xml:space="preserve"> </w:t>
      </w:r>
    </w:p>
    <w:p>
      <w:r>
        <w:t>D - 7</w:t>
      </w:r>
    </w:p>
    <w:p>
      <w:r>
        <w:t xml:space="preserve"> </w:t>
      </w:r>
    </w:p>
    <w:p>
      <w:r>
        <w:t>For the Fiscal Month/Fiscal Year ended                              (“Statement Date”)</w:t>
      </w:r>
    </w:p>
    <w:p>
      <w:r>
        <w:t xml:space="preserve"> </w:t>
      </w:r>
    </w:p>
    <w:p>
      <w:r>
        <w:t>SCHEDULE #</w:t>
        <w:br/>
        <w:t>to the Compliance Certificate</w:t>
        <w:br/>
        <w:t>($ in 000’s)</w:t>
      </w:r>
    </w:p>
    <w:p>
      <w:r>
        <w:t xml:space="preserve"> </w:t>
      </w:r>
    </w:p>
    <w:p>
      <w:r>
        <w:t>III.          Section 7.15 — Maximum Leverage Ratio.</w:t>
      </w:r>
    </w:p>
    <w:p>
      <w:r>
        <w:t xml:space="preserve"> </w:t>
      </w:r>
    </w:p>
    <w:p>
      <w:r>
        <w:t>A.</w:t>
      </w:r>
    </w:p>
    <w:p>
      <w:r>
        <w:t>Borrowed Money (other than Contingent Obligations) as of Statement Date:</w:t>
      </w:r>
    </w:p>
    <w:p>
      <w:r>
        <w:t xml:space="preserve"> </w:t>
      </w:r>
    </w:p>
    <w:p>
      <w:r>
        <w:t>$</w:t>
      </w:r>
    </w:p>
    <w:p>
      <w:r>
        <w:t xml:space="preserve"> </w:t>
      </w:r>
    </w:p>
    <w:p>
      <w:r>
        <w:t xml:space="preserve"> </w:t>
      </w:r>
    </w:p>
    <w:p>
      <w:r>
        <w:t xml:space="preserve"> </w:t>
      </w:r>
    </w:p>
    <w:p>
      <w:r>
        <w:t xml:space="preserve"> </w:t>
      </w:r>
    </w:p>
    <w:p>
      <w:r>
        <w:t xml:space="preserve"> </w:t>
      </w:r>
    </w:p>
    <w:p>
      <w:r>
        <w:t xml:space="preserve"> </w:t>
      </w:r>
    </w:p>
    <w:p>
      <w:r>
        <w:t>B.</w:t>
      </w:r>
    </w:p>
    <w:p>
      <w:r>
        <w:t>Adjusted Earnings for Subject Period (see Line I.A.9. of Schedule I above):</w:t>
      </w:r>
    </w:p>
    <w:p>
      <w:r>
        <w:t xml:space="preserve"> </w:t>
      </w:r>
    </w:p>
    <w:p>
      <w:r>
        <w:t>$</w:t>
      </w:r>
    </w:p>
    <w:p>
      <w:r>
        <w:t xml:space="preserve"> </w:t>
      </w:r>
    </w:p>
    <w:p>
      <w:r>
        <w:t xml:space="preserve"> </w:t>
      </w:r>
    </w:p>
    <w:p>
      <w:r>
        <w:t xml:space="preserve"> </w:t>
      </w:r>
    </w:p>
    <w:p>
      <w:r>
        <w:t xml:space="preserve"> </w:t>
      </w:r>
    </w:p>
    <w:p>
      <w:r>
        <w:t xml:space="preserve"> </w:t>
      </w:r>
    </w:p>
    <w:p>
      <w:r>
        <w:t xml:space="preserve"> </w:t>
      </w:r>
    </w:p>
    <w:p>
      <w:r>
        <w:t>C.</w:t>
      </w:r>
    </w:p>
    <w:p>
      <w:r>
        <w:t>Leverage Ratio (Line III.A. ÷ Line III.B.):</w:t>
      </w:r>
    </w:p>
    <w:p>
      <w:r>
        <w:t xml:space="preserve"> </w:t>
      </w:r>
    </w:p>
    <w:p>
      <w:r>
        <w:t xml:space="preserve">        to 1.00</w:t>
      </w:r>
    </w:p>
    <w:p>
      <w:r>
        <w:t xml:space="preserve"> </w:t>
      </w:r>
    </w:p>
    <w:p>
      <w:r>
        <w:t xml:space="preserve"> </w:t>
      </w:r>
    </w:p>
    <w:p>
      <w:r>
        <w:t xml:space="preserve"> </w:t>
      </w:r>
    </w:p>
    <w:p>
      <w:r>
        <w:t xml:space="preserve"> </w:t>
      </w:r>
    </w:p>
    <w:p>
      <w:r>
        <w:t xml:space="preserve"> </w:t>
      </w:r>
    </w:p>
    <w:p>
      <w:r>
        <w:t xml:space="preserve"> </w:t>
      </w:r>
    </w:p>
    <w:p>
      <w:r>
        <w:t>G.</w:t>
      </w:r>
    </w:p>
    <w:p>
      <w:r>
        <w:t>Permitted Ratio for Subject Period (see chart below):</w:t>
      </w:r>
    </w:p>
    <w:p>
      <w:r>
        <w:t xml:space="preserve"> </w:t>
      </w:r>
    </w:p>
    <w:p>
      <w:r>
        <w:t xml:space="preserve">        to 1.00</w:t>
      </w:r>
    </w:p>
    <w:p>
      <w:r>
        <w:t xml:space="preserve"> </w:t>
      </w:r>
    </w:p>
    <w:p>
      <w:r>
        <w:t xml:space="preserve"> </w:t>
      </w:r>
    </w:p>
    <w:p>
      <w:r>
        <w:t xml:space="preserve"> </w:t>
      </w:r>
    </w:p>
    <w:p>
      <w:r>
        <w:t xml:space="preserve"> </w:t>
      </w:r>
    </w:p>
    <w:p>
      <w:r>
        <w:t xml:space="preserve"> </w:t>
      </w:r>
    </w:p>
    <w:p>
      <w:r>
        <w:t xml:space="preserve"> </w:t>
      </w:r>
    </w:p>
    <w:p>
      <w:r>
        <w:t>Compliance?</w:t>
      </w:r>
    </w:p>
    <w:p>
      <w:r>
        <w:t xml:space="preserve"> </w:t>
      </w:r>
    </w:p>
    <w:p>
      <w:r>
        <w:t>Yes/No</w:t>
      </w:r>
    </w:p>
    <w:p>
      <w:r>
        <w:t xml:space="preserve"> </w:t>
      </w:r>
    </w:p>
    <w:p>
      <w:r>
        <w:t xml:space="preserve"> </w:t>
      </w:r>
    </w:p>
    <w:p>
      <w:r>
        <w:t>Reference Period Ending</w:t>
      </w:r>
    </w:p>
    <w:p>
      <w:r>
        <w:t xml:space="preserve"> </w:t>
      </w:r>
    </w:p>
    <w:p>
      <w:r>
        <w:t>Maximum Leverage Ratio</w:t>
      </w:r>
    </w:p>
    <w:p>
      <w:r>
        <w:t xml:space="preserve"> </w:t>
      </w:r>
    </w:p>
    <w:p>
      <w:r>
        <w:t>Closing Date through March 31, 2013</w:t>
      </w:r>
    </w:p>
    <w:p>
      <w:r>
        <w:t xml:space="preserve"> </w:t>
      </w:r>
    </w:p>
    <w:p>
      <w:r>
        <w:t>7.35 to 1.00</w:t>
      </w:r>
    </w:p>
    <w:p>
      <w:r>
        <w:t xml:space="preserve"> </w:t>
      </w:r>
    </w:p>
    <w:p>
      <w:r>
        <w:t>April 1, 2013 through June 30, 2013</w:t>
      </w:r>
    </w:p>
    <w:p>
      <w:r>
        <w:t xml:space="preserve"> </w:t>
      </w:r>
    </w:p>
    <w:p>
      <w:r>
        <w:t>6.50 to 1.00</w:t>
      </w:r>
    </w:p>
    <w:p>
      <w:r>
        <w:t xml:space="preserve"> </w:t>
      </w:r>
    </w:p>
    <w:p>
      <w:r>
        <w:t>July 1, 2013 through September 30, 2013</w:t>
      </w:r>
    </w:p>
    <w:p>
      <w:r>
        <w:t xml:space="preserve"> </w:t>
      </w:r>
    </w:p>
    <w:p>
      <w:r>
        <w:t>6.25 to 1.00</w:t>
      </w:r>
    </w:p>
    <w:p>
      <w:r>
        <w:t xml:space="preserve"> </w:t>
      </w:r>
    </w:p>
    <w:p>
      <w:r>
        <w:t>October 1, 2013 through December 31, 2013</w:t>
      </w:r>
    </w:p>
    <w:p>
      <w:r>
        <w:t xml:space="preserve"> </w:t>
      </w:r>
    </w:p>
    <w:p>
      <w:r>
        <w:t>6.00 to 1.00</w:t>
      </w:r>
    </w:p>
    <w:p>
      <w:r>
        <w:t xml:space="preserve"> </w:t>
      </w:r>
    </w:p>
    <w:p>
      <w:r>
        <w:t>January 1, 2014 through March 31, 2014</w:t>
      </w:r>
    </w:p>
    <w:p>
      <w:r>
        <w:t xml:space="preserve"> </w:t>
      </w:r>
    </w:p>
    <w:p>
      <w:r>
        <w:t>5.75 to 1.00</w:t>
      </w:r>
    </w:p>
    <w:p>
      <w:r>
        <w:t xml:space="preserve"> </w:t>
      </w:r>
    </w:p>
    <w:p>
      <w:r>
        <w:t>April 1, 2014 through June 30, 2014</w:t>
      </w:r>
    </w:p>
    <w:p>
      <w:r>
        <w:t xml:space="preserve"> </w:t>
      </w:r>
    </w:p>
    <w:p>
      <w:r>
        <w:t>5.50 to 1.00</w:t>
      </w:r>
    </w:p>
    <w:p>
      <w:r>
        <w:t xml:space="preserve"> </w:t>
      </w:r>
    </w:p>
    <w:p>
      <w:r>
        <w:t>July 1, 2014 through December 31, 2014</w:t>
      </w:r>
    </w:p>
    <w:p>
      <w:r>
        <w:t xml:space="preserve"> </w:t>
      </w:r>
    </w:p>
    <w:p>
      <w:r>
        <w:t>5.25 to 1.00</w:t>
      </w:r>
    </w:p>
    <w:p>
      <w:r>
        <w:t xml:space="preserve"> </w:t>
      </w:r>
    </w:p>
    <w:p>
      <w:r>
        <w:t>January 1, 2015 through March 31, 2015</w:t>
      </w:r>
    </w:p>
    <w:p>
      <w:r>
        <w:t xml:space="preserve"> </w:t>
      </w:r>
    </w:p>
    <w:p>
      <w:r>
        <w:t>5.00 to 1.00</w:t>
      </w:r>
    </w:p>
    <w:p>
      <w:r>
        <w:t xml:space="preserve"> </w:t>
      </w:r>
    </w:p>
    <w:p>
      <w:r>
        <w:t>April 1, 2015 through June 30, 2015</w:t>
      </w:r>
    </w:p>
    <w:p>
      <w:r>
        <w:t xml:space="preserve"> </w:t>
      </w:r>
    </w:p>
    <w:p>
      <w:r>
        <w:t>4.75 to 1.00</w:t>
      </w:r>
    </w:p>
    <w:p>
      <w:r>
        <w:t xml:space="preserve"> </w:t>
      </w:r>
    </w:p>
    <w:p>
      <w:r>
        <w:t>July 1, 2015 and thereafter</w:t>
      </w:r>
    </w:p>
    <w:p>
      <w:r>
        <w:t xml:space="preserve"> </w:t>
      </w:r>
    </w:p>
    <w:p>
      <w:r>
        <w:t>4.50 to 1.00</w:t>
      </w:r>
    </w:p>
    <w:p>
      <w:r>
        <w:t xml:space="preserve"> </w:t>
      </w:r>
    </w:p>
    <w:p>
      <w:r>
        <w:t xml:space="preserve"> </w:t>
      </w:r>
    </w:p>
    <w:p>
      <w:r>
        <w:t>D - 8</w:t>
      </w:r>
    </w:p>
    <w:p>
      <w:r>
        <w:t xml:space="preserve"> </w:t>
      </w:r>
    </w:p>
    <w:p>
      <w:r>
        <w:t>SCHEDULE 4</w:t>
      </w:r>
    </w:p>
    <w:p>
      <w:r>
        <w:t xml:space="preserve"> </w:t>
      </w:r>
    </w:p>
    <w:p>
      <w:r>
        <w:t>SCHEDULE 5</w:t>
      </w:r>
    </w:p>
    <w:p>
      <w:r>
        <w:t xml:space="preserve"> </w:t>
      </w:r>
    </w:p>
    <w:p>
      <w:r>
        <w:t>SCHEDULE 6</w:t>
      </w:r>
    </w:p>
    <w:p>
      <w:r>
        <w:t xml:space="preserve"> </w:t>
      </w:r>
    </w:p>
    <w:p>
      <w:r>
        <w:t>D - 9</w:t>
      </w:r>
    </w:p>
    <w:p>
      <w:r>
        <w:t xml:space="preserve"> </w:t>
      </w:r>
    </w:p>
    <w:p>
      <w:r>
        <w:t>EXHIBIT A</w:t>
      </w:r>
    </w:p>
    <w:p>
      <w:r>
        <w:t xml:space="preserve"> </w:t>
      </w:r>
    </w:p>
    <w:p>
      <w:r>
        <w:t>D - 10</w:t>
      </w:r>
    </w:p>
    <w:p>
      <w:r>
        <w:t xml:space="preserve"> </w:t>
      </w:r>
    </w:p>
    <w:p>
      <w:r>
        <w:t>EXHIBIT E</w:t>
      </w:r>
    </w:p>
    <w:p>
      <w:r>
        <w:t xml:space="preserve"> </w:t>
      </w:r>
    </w:p>
    <w:p>
      <w:r>
        <w:t>FORM OF ASSIGNMENT AND ASSUMPTION</w:t>
      </w:r>
    </w:p>
    <w:p>
      <w:r>
        <w:t xml:space="preserve"> </w:t>
      </w:r>
    </w:p>
    <w:p>
      <w:r>
        <w:t>This Assignment and Assumption (this “Assignment and Assumption”) is dated as of the Effective Date set forth below and is entered into by and between [the][each](1) Assignor identified in item 1 below ([the][each, an] “Assignor”) and [the][each](2) Assignee identified in item 2 below ([the][each, an] “Assignee”).  [It is understood and agreed that the rights and obligations of [the Assignors][the Assignees](3) hereunder are several and not joint.](4)  Capitalized terms used but not defined herein shall have the meanings given to them in the Credit Agreement identified below (as amended,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r>
    </w:p>
    <w:p>
      <w:r>
        <w:t xml:space="preserve"> </w:t>
      </w:r>
    </w:p>
    <w:p>
      <w:r>
        <w:t>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 all of [the Assignor’s][the respective Assignors’] rights and obligations in [its capacity as a Lender][their respective capacities as Lenders] under the Credit Agreement and any other documents or instruments delivered pursuant thereto to the extent related to the amount and percentage interest identified below of all of such outstanding rights and obligations of [the Assignor][the respective Assignors] under the Commitment identified below (including, without limitation, the Letters of Credit and the Swing Line Loans included in such facilities(5))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Assumption, without representation or warranty by [the][any] Assignor.</w:t>
      </w:r>
    </w:p>
    <w:p>
      <w:r>
        <w:t xml:space="preserve"> </w:t>
      </w:r>
    </w:p>
    <w:p>
      <w:r>
        <w:t>(1)     For bracketed language here and elsewhere in this form relating to the Assignor(s), if the assignment is from a single Assignor, choose the first bracketed language.  If the assignment is from multiple Assignors, choose the second bracketed language.</w:t>
      </w:r>
    </w:p>
    <w:p>
      <w:r>
        <w:t>(2)     For bracketed language here and elsewhere in this form relating to the Assignee(s), if the assignment is to a single Assignee, choose the first bracketed language.  If the assignment is to multiple Assignees, choose the second bracketed language.</w:t>
      </w:r>
    </w:p>
    <w:p>
      <w:r>
        <w:t>(3)     Select as appropriate.</w:t>
      </w:r>
    </w:p>
    <w:p>
      <w:r>
        <w:t>(4)     Include bracketed language if there are either multiple Assignors or multiple Assignees.</w:t>
      </w:r>
    </w:p>
    <w:p>
      <w:r>
        <w:t>(5)     Include all applicable subfacilities.</w:t>
      </w:r>
    </w:p>
    <w:p>
      <w:r>
        <w:t xml:space="preserve"> </w:t>
      </w:r>
    </w:p>
    <w:p>
      <w:r>
        <w:t>E - 1</w:t>
      </w:r>
    </w:p>
    <w:p>
      <w:r>
        <w:t xml:space="preserve"> </w:t>
      </w:r>
    </w:p>
    <w:p>
      <w:r>
        <w:t>1.                                      Assignor[s]:</w:t>
      </w:r>
    </w:p>
    <w:p>
      <w:r>
        <w:t xml:space="preserve"> </w:t>
      </w:r>
    </w:p>
    <w:p>
      <w:r>
        <w:t xml:space="preserve"> </w:t>
      </w:r>
    </w:p>
    <w:p>
      <w:r>
        <w:t>[Assignor [is] [is not] a Defaulting Lender]</w:t>
      </w:r>
    </w:p>
    <w:p>
      <w:r>
        <w:t xml:space="preserve"> </w:t>
      </w:r>
    </w:p>
    <w:p>
      <w:r>
        <w:t xml:space="preserve">2.                                      Assignee[s]:                               </w:t>
      </w:r>
    </w:p>
    <w:p>
      <w:r>
        <w:t xml:space="preserve"> </w:t>
      </w:r>
    </w:p>
    <w:p>
      <w:r>
        <w:t xml:space="preserve"> </w:t>
      </w:r>
    </w:p>
    <w:p>
      <w:r>
        <w:t>[for each Assignee, indicate [Assignee Group][Affiliate][Approved Fund] of [identify Lender(s)]]</w:t>
      </w:r>
    </w:p>
    <w:p>
      <w:r>
        <w:t xml:space="preserve"> </w:t>
      </w:r>
    </w:p>
    <w:p>
      <w:r>
        <w:t>3.                                      Borrowers:                                     American Apparel (USA), LLC, a California limited liability company, American Apparel Retail, Inc., a California corporation, American Apparel Dyeing &amp; Finishing, Inc., a California corporation, and KCL Knitting, LLC, a California limited liability company.</w:t>
      </w:r>
    </w:p>
    <w:p>
      <w:r>
        <w:t xml:space="preserve"> </w:t>
      </w:r>
    </w:p>
    <w:p>
      <w:r>
        <w:t>4.                                      Administrative Agent: Capital One Leverage Finance Corp., as the Administrative Agent under the Credit Agreement</w:t>
      </w:r>
    </w:p>
    <w:p>
      <w:r>
        <w:t xml:space="preserve"> </w:t>
      </w:r>
    </w:p>
    <w:p>
      <w:r>
        <w:t>5.                                      Credit Agreement:                                             Credit Agreement, dated as April 4, 2013, among the Borrowers, the other Credit Parties party thereto, Capital One Leverage Finance Corp. and each other Lender from time to time party thereto, Capital One, N.A., as L/C Issuer, and Capital One Leverage Finance Corp., as Administrative Agent and Swing Line Lender.</w:t>
      </w:r>
    </w:p>
    <w:p>
      <w:r>
        <w:t xml:space="preserve"> </w:t>
      </w:r>
    </w:p>
    <w:p>
      <w:r>
        <w:t>6.                                      Assigned Interest:</w:t>
      </w:r>
    </w:p>
    <w:p>
      <w:r>
        <w:t xml:space="preserve"> </w:t>
      </w:r>
    </w:p>
    <w:p>
      <w:r>
        <w:t xml:space="preserve"> </w:t>
      </w:r>
    </w:p>
    <w:p>
      <w:r>
        <w:t>Assignor[s](6)</w:t>
      </w:r>
    </w:p>
    <w:p>
      <w:r>
        <w:t xml:space="preserve"> </w:t>
      </w:r>
    </w:p>
    <w:p>
      <w:r>
        <w:t>Assignee[s](7)</w:t>
      </w:r>
    </w:p>
    <w:p>
      <w:r>
        <w:t xml:space="preserve"> </w:t>
      </w:r>
    </w:p>
    <w:p>
      <w:r>
        <w:t>Aggregate Amount</w:t>
        <w:br/>
        <w:t>of Commitment</w:t>
        <w:br/>
        <w:t>for all Lenders(8)</w:t>
      </w:r>
    </w:p>
    <w:p>
      <w:r>
        <w:t xml:space="preserve"> </w:t>
      </w:r>
    </w:p>
    <w:p>
      <w:r>
        <w:t>Amount of</w:t>
        <w:br/>
        <w:t>Commitment</w:t>
        <w:br/>
        <w:t>Assigned</w:t>
      </w:r>
    </w:p>
    <w:p>
      <w:r>
        <w:t xml:space="preserve"> </w:t>
      </w:r>
    </w:p>
    <w:p>
      <w:r>
        <w:t>Percentage</w:t>
        <w:br/>
        <w:t>Assigned of</w:t>
        <w:br/>
        <w:t>Commitment(9)</w:t>
      </w:r>
    </w:p>
    <w:p>
      <w:r>
        <w:t xml:space="preserve"> </w:t>
      </w:r>
    </w:p>
    <w:p>
      <w:r>
        <w:t xml:space="preserve"> </w:t>
      </w:r>
    </w:p>
    <w:p>
      <w:r>
        <w:t xml:space="preserve"> </w:t>
      </w:r>
    </w:p>
    <w:p>
      <w:r>
        <w:t xml:space="preserve"> </w:t>
      </w:r>
    </w:p>
    <w:p>
      <w:r>
        <w:t xml:space="preserve"> </w:t>
      </w:r>
    </w:p>
    <w:p>
      <w:r>
        <w:t>$</w:t>
      </w:r>
    </w:p>
    <w:p>
      <w:r>
        <w:t xml:space="preserve"> </w:t>
      </w:r>
    </w:p>
    <w:p>
      <w:r>
        <w:t xml:space="preserve"> </w:t>
      </w:r>
    </w:p>
    <w:p>
      <w:r>
        <w:t>$</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w:t>
      </w:r>
    </w:p>
    <w:p>
      <w:r>
        <w:t xml:space="preserve"> </w:t>
      </w:r>
    </w:p>
    <w:p>
      <w:r>
        <w:t xml:space="preserve"> </w:t>
      </w:r>
    </w:p>
    <w:p>
      <w:r>
        <w:t xml:space="preserve"> </w:t>
      </w:r>
    </w:p>
    <w:p>
      <w:r>
        <w:t>%</w:t>
      </w:r>
    </w:p>
    <w:p>
      <w:r>
        <w:t xml:space="preserve"> </w:t>
      </w:r>
    </w:p>
    <w:p>
      <w:r>
        <w:t xml:space="preserve"> </w:t>
      </w:r>
    </w:p>
    <w:p>
      <w:r>
        <w:t xml:space="preserve"> </w:t>
      </w:r>
    </w:p>
    <w:p>
      <w:r>
        <w:t xml:space="preserve"> </w:t>
      </w:r>
    </w:p>
    <w:p>
      <w:r>
        <w:t>$</w:t>
      </w:r>
    </w:p>
    <w:p>
      <w:r>
        <w:t xml:space="preserve"> </w:t>
      </w:r>
    </w:p>
    <w:p>
      <w:r>
        <w:t xml:space="preserve"> </w:t>
      </w:r>
    </w:p>
    <w:p>
      <w:r>
        <w:t>$</w:t>
      </w:r>
    </w:p>
    <w:p>
      <w:r>
        <w:t xml:space="preserve"> </w:t>
      </w:r>
    </w:p>
    <w:p>
      <w:r>
        <w:t xml:space="preserve"> </w:t>
      </w:r>
    </w:p>
    <w:p>
      <w:r>
        <w:t xml:space="preserve"> </w:t>
      </w:r>
    </w:p>
    <w:p>
      <w:r>
        <w:t>%</w:t>
      </w:r>
    </w:p>
    <w:p>
      <w:r>
        <w:t xml:space="preserve"> </w:t>
      </w:r>
    </w:p>
    <w:p>
      <w:r>
        <w:t>[7.                             Trade Date:                                                           ](10)</w:t>
      </w:r>
    </w:p>
    <w:p>
      <w:r>
        <w:t xml:space="preserve"> </w:t>
      </w:r>
    </w:p>
    <w:p>
      <w:r>
        <w:t>Effective Date:                          , 20      [TO BE INSERTED BY ADMINISTRATIVE AGENT AND WHICH SHALL BE THE EFFECTIVE DATE OF RECORDATION OF TRANSFER IN THE REGISTER THEREFOR.]</w:t>
      </w:r>
    </w:p>
    <w:p>
      <w:r>
        <w:t xml:space="preserve"> </w:t>
      </w:r>
    </w:p>
    <w:p>
      <w:r>
        <w:t>(6)         List each Assignor, as appropriate.</w:t>
      </w:r>
    </w:p>
    <w:p>
      <w:r>
        <w:t>(7)         List each Assignee, as appropriate.</w:t>
      </w:r>
    </w:p>
    <w:p>
      <w:r>
        <w:t>(8)         Amounts in this column and in the column immediately to the right to be adjusted by the counterparties to take into account any payments or prepayments made between the Trade Date and the Effective Date.</w:t>
      </w:r>
    </w:p>
    <w:p>
      <w:r>
        <w:t>(9)         Set forth, to at least 9 decimals, as a percentage of the Commitment of all Lenders thereunder.</w:t>
      </w:r>
    </w:p>
    <w:p>
      <w:r>
        <w:t>(10)  To be completed if the Assignor and the Assignee intend that the minimum assignment amount is to be determined as of the Trade Date.</w:t>
      </w:r>
    </w:p>
    <w:p>
      <w:r>
        <w:t xml:space="preserve"> </w:t>
      </w:r>
    </w:p>
    <w:p>
      <w:r>
        <w:t>E - 2</w:t>
      </w:r>
    </w:p>
    <w:p>
      <w:r>
        <w:t xml:space="preserve"> </w:t>
      </w:r>
    </w:p>
    <w:p>
      <w:r>
        <w:t>The terms set forth in this Assignment and Assumption are hereby agreed to:</w:t>
      </w:r>
    </w:p>
    <w:p>
      <w:r>
        <w:t xml:space="preserve"> </w:t>
      </w:r>
    </w:p>
    <w:p>
      <w:r>
        <w:t xml:space="preserve"> </w:t>
      </w:r>
    </w:p>
    <w:p>
      <w:r>
        <w:t>ASSIGNOR</w:t>
      </w:r>
    </w:p>
    <w:p>
      <w:r>
        <w:t xml:space="preserve"> </w:t>
      </w:r>
    </w:p>
    <w:p>
      <w:r>
        <w:t>[NAME OF ASSIGNOR]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ASSIGNEE</w:t>
      </w:r>
    </w:p>
    <w:p>
      <w:r>
        <w:t xml:space="preserve"> </w:t>
      </w:r>
    </w:p>
    <w:p>
      <w:r>
        <w:t>[NAME OF ASSIGNEE]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Consented to and Accepted:</w:t>
      </w:r>
    </w:p>
    <w:p>
      <w:r>
        <w:t xml:space="preserve"> </w:t>
      </w:r>
    </w:p>
    <w:p>
      <w:r>
        <w:t xml:space="preserve"> </w:t>
      </w:r>
    </w:p>
    <w:p>
      <w:r>
        <w:t xml:space="preserve"> </w:t>
      </w:r>
    </w:p>
    <w:p>
      <w:r>
        <w:t>CAPITAL ONE LEVERAGE FINANCE CORP., as Administrative Agent</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[Consented to:](11)</w:t>
      </w:r>
    </w:p>
    <w:p>
      <w:r>
        <w:t xml:space="preserve"> </w:t>
      </w:r>
    </w:p>
    <w:p>
      <w:r>
        <w:t xml:space="preserve"> </w:t>
      </w:r>
    </w:p>
    <w:p>
      <w:r>
        <w:t xml:space="preserve"> </w:t>
      </w:r>
    </w:p>
    <w:p>
      <w:r>
        <w:t>AMERICAN APPAREL (USA), LLC, as Borrower Representative</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(11)       To be added unless: (i) an Event of Default has occurred and is continuing at the time of assignment, or (ii) the assignment is to a Lender, an Affiliate of a Lender or an Approved Fund; provided that the Borrower Representative shall have deemed to consent to any assignment unless it shall object by written notice to Administrative Agent within five (5) Business Days after having received notice thereof.</w:t>
      </w:r>
    </w:p>
    <w:p>
      <w:r>
        <w:t xml:space="preserve"> </w:t>
      </w:r>
    </w:p>
    <w:p>
      <w:r>
        <w:t>E - 3</w:t>
      </w:r>
    </w:p>
    <w:p>
      <w:r>
        <w:t xml:space="preserve"> </w:t>
      </w:r>
    </w:p>
    <w:p>
      <w:r>
        <w:t>ANNEX 1 TO ASSIGNMENT AND ASSUMPTION</w:t>
      </w:r>
    </w:p>
    <w:p>
      <w:r>
        <w:t xml:space="preserve"> </w:t>
      </w:r>
    </w:p>
    <w:p>
      <w:r>
        <w:t>STANDARD TERMS AND CONDITIONS FOR</w:t>
      </w:r>
    </w:p>
    <w:p>
      <w:r>
        <w:t xml:space="preserve"> </w:t>
      </w:r>
    </w:p>
    <w:p>
      <w:r>
        <w:t>ASSIGNMENT AND ASSUMPTION</w:t>
      </w:r>
    </w:p>
    <w:p>
      <w:r>
        <w:t xml:space="preserve"> </w:t>
      </w:r>
    </w:p>
    <w:p>
      <w:r>
        <w:t>1.                                      Representations and Warranties.</w:t>
      </w:r>
    </w:p>
    <w:p>
      <w:r>
        <w:t xml:space="preserve"> </w:t>
      </w:r>
    </w:p>
    <w:p>
      <w:r>
        <w:t>1.1.                            Assignor.  [The][Each] Assignor (a) represents and warrants that (i) it is the legal and beneficial owner of [the][[the relevant] Assigned Interest, (ii) [the][such] Assigned Interest is free and clear of any lien, encumbrance or other adverse claim, (iii) it has full power and authority, and has taken all action necessary, to execute and deliver this Assignment and Assumption and to consummate the transactions contemplated hereby and (iv) it is [not] a Defaulting Lender;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Borrowers, any of their respective Subsidiaries or Affiliates or any other Person obligated in respect of any Loan Document or (iv) the performance or observance by the Borrowers, any of their respective Subsidiaries or Affiliates or any other Person of any of their respective obligations under any Loan Document.</w:t>
      </w:r>
    </w:p>
    <w:p>
      <w:r>
        <w:t xml:space="preserve"> </w:t>
      </w:r>
    </w:p>
    <w:p>
      <w:r>
        <w:t>1.2.                            Assignee.  [The][Each]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the requirements to be an assignee under Section 10.06(b) of the Credit Agreement (subject to such consents, if any, as may be required under Section 10.06(b) of the Credit Agreement), (iii) from and after the Effective Date, it shall be bound by the provisions of the Credit Agreement as a Lender thereunder and, to the extent of [the][the relevant] Assigned Interest, shall have the obligations of a Lender thereunder, (iv) it is sophisticated with respect to decisions to acquire assets of the type represented by [the][such] Assigned Interest and either it, or the Person exercising discretion in making its decision to acquire [the][such] Assigned Interest, is experienced in acquiring assets of such type, (v) it has received a copy of the Credit Agreement, and has received or has been accorded the opportunity to receive copies of the most recent financial statements delivered pursuant to Section 5.02 thereof, as applicable, and such other documents and information as it deems appropriate to make its own credit analysis and decision to enter into this Assignment and Assumption and to purchase [the][such] Assigned Interest, (vi) it has, independently and without reliance upon the Administrative Agent, any other Lender, any Credit Party or any Affiliate of the foregoing and based on such documents and information as it has deemed appropriate, made its own credit analysis and decision to enter into this Assignment and Assumption and to purchase [the][such] Assigned Interest, and (vii) if it is a Foreign Lender, attached hereto is any documentation required to be delivered by it pursuant to the terms of the Credit Agreement, duly completed and executed by [the][such] Assignee; and (b) agrees that (i) it will, independently and without reliance upon the Administrative Agent, [the][any] Assignor or any other Lender, and based on such documents and information as it shall deem appropriate at the time, continue</w:t>
      </w:r>
    </w:p>
    <w:p>
      <w:r>
        <w:t xml:space="preserve"> </w:t>
      </w:r>
    </w:p>
    <w:p>
      <w:r>
        <w:t>E - 4</w:t>
      </w:r>
    </w:p>
    <w:p>
      <w:r>
        <w:t xml:space="preserve"> </w:t>
      </w:r>
    </w:p>
    <w:p>
      <w:r>
        <w:t>to make its own credit decisions in taking or not taking action under the Loan Documents, and (ii) it will perform in accordance with their terms all of the obligations which by the terms of the Loan Documents are required to be performed by it as a Lender.</w:t>
      </w:r>
    </w:p>
    <w:p>
      <w:r>
        <w:t xml:space="preserve"> </w:t>
      </w:r>
    </w:p>
    <w:p>
      <w:r>
        <w:t>2.                                      Payments.  From and after the Effective Date, the Administrative Agent shall make all payments in respect of [the][each] Assigned Interest (including payments of principal, interest, fees and other amounts) to [the][the relevant] Assignor for amounts which have accrued to but excluding the Effective Date and to [the][the relevant] Assignee for amounts which have accrued from and after the Effective Date.</w:t>
      </w:r>
    </w:p>
    <w:p>
      <w:r>
        <w:t xml:space="preserve"> </w:t>
      </w:r>
    </w:p>
    <w:p>
      <w: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New York (excluding the laws applicable to conflicts or choice of law (other than the New York General Obligations Law §5-1401)).</w:t>
      </w:r>
    </w:p>
    <w:p>
      <w:r>
        <w:t xml:space="preserve"> </w:t>
      </w:r>
    </w:p>
    <w:p>
      <w:r>
        <w:t>E - 5</w:t>
      </w:r>
    </w:p>
    <w:p>
      <w:r>
        <w:t xml:space="preserve"> </w:t>
      </w:r>
    </w:p>
    <w:p>
      <w:r>
        <w:t>EXHIBIT F</w:t>
      </w:r>
    </w:p>
    <w:p>
      <w:r>
        <w:t xml:space="preserve"> </w:t>
      </w:r>
    </w:p>
    <w:p>
      <w:r>
        <w:t>FORM OF BORROWING BASE CERTIFICATE</w:t>
      </w:r>
    </w:p>
    <w:p>
      <w:r>
        <w:t xml:space="preserve"> </w:t>
      </w:r>
    </w:p>
    <w:p>
      <w:r>
        <w:t>See Attached.</w:t>
      </w:r>
    </w:p>
    <w:p>
      <w:r>
        <w:t xml:space="preserve"> </w:t>
      </w:r>
    </w:p>
    <w:p>
      <w:r>
        <w:t>F - 1</w:t>
      </w:r>
    </w:p>
    <w:p>
      <w:r>
        <w:t xml:space="preserve"> </w:t>
      </w:r>
    </w:p>
    <w:p>
      <w:r>
        <w:t>EXHIBIT G-1</w:t>
      </w:r>
    </w:p>
    <w:p>
      <w:r>
        <w:t xml:space="preserve"> </w:t>
      </w:r>
    </w:p>
    <w:p>
      <w:r>
        <w:t>FORM OF</w:t>
      </w:r>
    </w:p>
    <w:p>
      <w:r>
        <w:t>U.S. TAX COMPLIANCE CERTIFICATE</w:t>
      </w:r>
    </w:p>
    <w:p>
      <w:r>
        <w:t>(For Foreign Lenders That Are Not Partnerships For U.S. Federal Income Tax Purposes)</w:t>
      </w:r>
    </w:p>
    <w:p>
      <w:r>
        <w:t xml:space="preserve"> </w:t>
      </w:r>
    </w:p>
    <w:p>
      <w:r>
        <w:t>Reference is made to that certain Credit Agreement, dated as of April 4, 2013 (as amended, amended and restated, extended, supplemented or otherwise modified in writing from time to time, the “Credit Agreement”),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Pursuant to the provisions of Section 3.01(e)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any Borrower within the meaning of Section 871(h)(3)(B) of the Code and (iv) it is not a controlled foreign corporation related to any Borrower as described in Section 881(c)(3)(C) of the Code.</w:t>
      </w:r>
    </w:p>
    <w:p>
      <w:r>
        <w:t xml:space="preserve"> </w:t>
      </w:r>
    </w:p>
    <w:p>
      <w:r>
        <w:t>The undersigned has furnished the Administrative Agent and the Borrower Representative with a certificate of its non-U.S. Person status on IRS Form W-8BEN.  By executing this certificate, the undersigned agrees that (1) if the information provided on this certificate changes, the undersigned shall promptly so inform the Borrower Representative and the Administrative Agent, and (2) the undersigned shall have at all times furnished the Borrower Representative and the Administrative Agent with a properly completed and currently effective certificate in either the calendar year in which each payment is to be made to the undersigned, or in either of the two calendar years preceding such payments.</w:t>
      </w:r>
    </w:p>
    <w:p>
      <w:r>
        <w:t xml:space="preserve"> </w:t>
      </w:r>
    </w:p>
    <w:p>
      <w:r>
        <w:t>Unless otherwise defined herein, terms defined in the Credit Agreement and used herein shall have the meanings given to them in the Credit Agreement.</w:t>
      </w:r>
    </w:p>
    <w:p>
      <w:r>
        <w:t xml:space="preserve"> </w:t>
      </w:r>
    </w:p>
    <w:p>
      <w:r>
        <w:t>[Remainder of Page Intentionally Left Blank; Signature Page Follows.]</w:t>
      </w:r>
    </w:p>
    <w:p>
      <w:r>
        <w:t xml:space="preserve"> </w:t>
      </w:r>
    </w:p>
    <w:p>
      <w:r>
        <w:t>G - 1 - 1</w:t>
      </w:r>
    </w:p>
    <w:p>
      <w:r>
        <w:t xml:space="preserve"> </w:t>
      </w:r>
    </w:p>
    <w:p>
      <w:r>
        <w:t xml:space="preserve"> </w:t>
      </w:r>
    </w:p>
    <w:p>
      <w:r>
        <w:t>[LENDER]</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[Address]</w:t>
      </w:r>
    </w:p>
    <w:p>
      <w:r>
        <w:t xml:space="preserve"> </w:t>
      </w:r>
    </w:p>
    <w:p>
      <w:r>
        <w:t xml:space="preserve"> </w:t>
      </w:r>
    </w:p>
    <w:p>
      <w:r>
        <w:t xml:space="preserve"> </w:t>
      </w:r>
    </w:p>
    <w:p>
      <w:r>
        <w:t xml:space="preserve"> </w:t>
      </w:r>
    </w:p>
    <w:p>
      <w:r>
        <w:t>Dated:                , 20[      ]</w:t>
      </w:r>
    </w:p>
    <w:p>
      <w:r>
        <w:t xml:space="preserve"> </w:t>
      </w:r>
    </w:p>
    <w:p>
      <w:r>
        <w:t xml:space="preserve"> </w:t>
      </w:r>
    </w:p>
    <w:p>
      <w:r>
        <w:t>G - 1 - 2</w:t>
      </w:r>
    </w:p>
    <w:p>
      <w:r>
        <w:t xml:space="preserve"> </w:t>
      </w:r>
    </w:p>
    <w:p>
      <w:r>
        <w:t>EXHIBIT G-2</w:t>
      </w:r>
    </w:p>
    <w:p>
      <w:r>
        <w:t xml:space="preserve"> </w:t>
      </w:r>
    </w:p>
    <w:p>
      <w:r>
        <w:t>FORM OF</w:t>
      </w:r>
    </w:p>
    <w:p>
      <w:r>
        <w:t>U.S. TAX COMPLIANCE CERTIFICATE</w:t>
      </w:r>
    </w:p>
    <w:p>
      <w:r>
        <w:t>(For Foreign Participants That Are Not Partnerships For U.S. Federal Income Tax Purposes)</w:t>
      </w:r>
    </w:p>
    <w:p>
      <w:r>
        <w:t xml:space="preserve"> </w:t>
      </w:r>
    </w:p>
    <w:p>
      <w:r>
        <w:t>Reference is made to that certain Credit Agreement, dated as of April 4, 2013 (as amended, amended and restated, extended, supplemented or otherwise modified in writing from time to time, the “Credit Agreement”),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Pursuant to the provisions of Section 3.01(e) of the Credit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any Borrower within the meaning of Section 871(h)(3)(B) of the Code, and (iv) it is not a controlled foreign corporation related to any Borrower as described in Section 881(c)(3)(C) of the Code.</w:t>
      </w:r>
    </w:p>
    <w:p>
      <w:r>
        <w:t xml:space="preserve"> </w:t>
      </w:r>
    </w:p>
    <w:p>
      <w:r>
        <w:t>The undersigned has furnished its participating Lender with a certificate of its non-U.S. Person status on IRS Form W-8BEN.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r>
    </w:p>
    <w:p>
      <w:r>
        <w:t xml:space="preserve"> </w:t>
      </w:r>
    </w:p>
    <w:p>
      <w:r>
        <w:t>Unless otherwise defined herein, terms defined in the Credit Agreement and used herein shall have the meanings given to them in the Credit Agreement.</w:t>
      </w:r>
    </w:p>
    <w:p>
      <w:r>
        <w:t xml:space="preserve"> </w:t>
      </w:r>
    </w:p>
    <w:p>
      <w:r>
        <w:t>[Remainder of Page Intentionally Left Blank; Signature Page Follows.]</w:t>
      </w:r>
    </w:p>
    <w:p>
      <w:r>
        <w:t xml:space="preserve"> </w:t>
      </w:r>
    </w:p>
    <w:p>
      <w:r>
        <w:t>G - 2 - 1</w:t>
      </w:r>
    </w:p>
    <w:p>
      <w:r>
        <w:t xml:space="preserve"> </w:t>
      </w:r>
    </w:p>
    <w:p>
      <w:r>
        <w:t xml:space="preserve"> </w:t>
      </w:r>
    </w:p>
    <w:p>
      <w:r>
        <w:t>[PARTICIPANT]</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[Address]</w:t>
      </w:r>
    </w:p>
    <w:p>
      <w:r>
        <w:t xml:space="preserve"> </w:t>
      </w:r>
    </w:p>
    <w:p>
      <w:r>
        <w:t xml:space="preserve"> </w:t>
      </w:r>
    </w:p>
    <w:p>
      <w:r>
        <w:t xml:space="preserve"> </w:t>
      </w:r>
    </w:p>
    <w:p>
      <w:r>
        <w:t xml:space="preserve"> </w:t>
      </w:r>
    </w:p>
    <w:p>
      <w:r>
        <w:t>Dated:                , 20[      ]</w:t>
      </w:r>
    </w:p>
    <w:p>
      <w:r>
        <w:t xml:space="preserve"> </w:t>
      </w:r>
    </w:p>
    <w:p>
      <w:r>
        <w:t xml:space="preserve"> </w:t>
      </w:r>
    </w:p>
    <w:p>
      <w:r>
        <w:t>G - 2 - 2</w:t>
      </w:r>
    </w:p>
    <w:p>
      <w:r>
        <w:t xml:space="preserve"> </w:t>
      </w:r>
    </w:p>
    <w:p>
      <w:r>
        <w:t>EXHIBIT G-3</w:t>
      </w:r>
    </w:p>
    <w:p>
      <w:r>
        <w:t xml:space="preserve"> </w:t>
      </w:r>
    </w:p>
    <w:p>
      <w:r>
        <w:t>FORM OF</w:t>
      </w:r>
    </w:p>
    <w:p>
      <w:r>
        <w:t>U.S. TAX COMPLIANCE CERTIFICATE</w:t>
      </w:r>
    </w:p>
    <w:p>
      <w:r>
        <w:t>(For Foreign Participants That Are Partnerships For U.S. Federal Income Tax Purposes)</w:t>
      </w:r>
    </w:p>
    <w:p>
      <w:r>
        <w:t xml:space="preserve"> </w:t>
      </w:r>
    </w:p>
    <w:p>
      <w:r>
        <w:t>Reference is made to that certain Credit Agreement, dated as of April 4, 2013 (as amended, amended and restated, extended, supplemented or otherwise modified in writing from time to time, the “Credit Agreement”),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Pursuant to the provisions of Section 3.01(e) of the Credit Agreement, the undersigned hereby certifies that (i) it is the sole record owner of the participation in respect of which it is providing this certificate, (ii) its direct or indirect partners/members are the sole beneficial owners of such participation, (iii) with respect such participation,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any Borrower within the meaning of Section 871(h)(3)(B) of the Code and (v) none of its direct or indirect partners/members is a controlled foreign corporation related to any Borrower as described in Section 881(c)(3)(C) of the Code.</w:t>
      </w:r>
    </w:p>
    <w:p>
      <w:r>
        <w:t xml:space="preserve"> </w:t>
      </w:r>
    </w:p>
    <w:p>
      <w:r>
        <w:t>The undersigned has furnished its participating Lender with IRS Form W-8IMY accompanied by one of the following forms from each of its partners/members that is claiming the portfolio interest exemption: (i) an IRS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such Lender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r>
    </w:p>
    <w:p>
      <w:r>
        <w:t xml:space="preserve"> </w:t>
      </w:r>
    </w:p>
    <w:p>
      <w:r>
        <w:t>Unless otherwise defined herein, terms defined in the Credit Agreement and used herein shall have the meanings given to them in the Credit Agreement.</w:t>
      </w:r>
    </w:p>
    <w:p>
      <w:r>
        <w:t xml:space="preserve"> </w:t>
      </w:r>
    </w:p>
    <w:p>
      <w:r>
        <w:t>G - 3 - 1</w:t>
      </w:r>
    </w:p>
    <w:p>
      <w:r>
        <w:t xml:space="preserve"> </w:t>
      </w:r>
    </w:p>
    <w:p>
      <w:r>
        <w:t xml:space="preserve"> </w:t>
      </w:r>
    </w:p>
    <w:p>
      <w:r>
        <w:t>[PARTICIPANT]</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[Address]</w:t>
      </w:r>
    </w:p>
    <w:p>
      <w:r>
        <w:t xml:space="preserve"> </w:t>
      </w:r>
    </w:p>
    <w:p>
      <w:r>
        <w:t xml:space="preserve"> </w:t>
      </w:r>
    </w:p>
    <w:p>
      <w:r>
        <w:t xml:space="preserve"> </w:t>
      </w:r>
    </w:p>
    <w:p>
      <w:r>
        <w:t xml:space="preserve"> </w:t>
      </w:r>
    </w:p>
    <w:p>
      <w:r>
        <w:t>Dated:                , 20[      ]</w:t>
      </w:r>
    </w:p>
    <w:p>
      <w:r>
        <w:t xml:space="preserve"> </w:t>
      </w:r>
    </w:p>
    <w:p>
      <w:r>
        <w:t xml:space="preserve"> </w:t>
      </w:r>
    </w:p>
    <w:p>
      <w:r>
        <w:t>G - 3 - 2</w:t>
      </w:r>
    </w:p>
    <w:p>
      <w:r>
        <w:t xml:space="preserve"> </w:t>
      </w:r>
    </w:p>
    <w:p>
      <w:r>
        <w:t>EXHIBIT G-4</w:t>
      </w:r>
    </w:p>
    <w:p>
      <w:r>
        <w:t xml:space="preserve"> </w:t>
      </w:r>
    </w:p>
    <w:p>
      <w:r>
        <w:t>FORM OF</w:t>
      </w:r>
    </w:p>
    <w:p>
      <w:r>
        <w:t>U.S. TAX COMPLIANCE CERTIFICATE</w:t>
      </w:r>
    </w:p>
    <w:p>
      <w:r>
        <w:t>(For Foreign Lenders That Are Partnerships For U.S. Federal Income Tax Purposes)</w:t>
      </w:r>
    </w:p>
    <w:p>
      <w:r>
        <w:t xml:space="preserve"> </w:t>
      </w:r>
    </w:p>
    <w:p>
      <w:r>
        <w:t>Reference is made to that certain Credit Agreement, dated as of April 4, 2013 (as amended, amended and restated, extended, supplemented or otherwise modified in writing from time to time, the “Credit Agreement”), among (a) AMERICAN APPAREL (USA), LLC, a California limited liability company (“AA USA”), as a Borrower and as the Borrower Representative for itself and the other Borrowers party thereto, (b) AMERICAN APPAREL RETAIL, INC., a California corporation (“AA Retail”), AMERICAN APPAREL DYEING &amp; FINISHING, INC., a California corporation (“AA Dyeing &amp; Finishing”), and KCL KNITTING, LLC, a California limited liability company (“KCL Knitting” and together with AA USA, AA Retail and AA Dyeing &amp; Finishing, each individually, a “Borrower” and collectively, the “Borrowers”), (c) the other Credit Parties party thereto, (d) CAPITAL ONE LEVERAGE FINANCE CORP. (“COLF”) and each other Lender from time to time party thereto, (e) COLF, as Administrative Agent, (f) COLF, as Swing Line Lender and (g) Capital One, N.A., as L/C Issuer.</w:t>
      </w:r>
    </w:p>
    <w:p>
      <w:r>
        <w:t xml:space="preserve"> </w:t>
      </w:r>
    </w:p>
    <w:p>
      <w:r>
        <w:t>Pursuant to the provisions of Section 3.01(e) of the Credit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with respect to the extension of credit pursuant to this Credit Agreement or any other Loan Document,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any Borrower within the meaning of Section 871(h)(3)(B) of the Code and (v) none of its direct or indirect partners/members is a controlled foreign corporation related to any Borrower as described in Section 881(c)(3)(C) of the Code.</w:t>
      </w:r>
    </w:p>
    <w:p>
      <w:r>
        <w:t xml:space="preserve"> </w:t>
      </w:r>
    </w:p>
    <w:p>
      <w:r>
        <w:t>The undersigned has furnished the Administrative Agent and the Borrower Representative with IRS Form W-8IMY accompanied by one of the following forms from each of its partners/members that is claiming the portfolio interest exemption: (i) an IRS Form W-8BEN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r>
    </w:p>
    <w:p>
      <w:r>
        <w:t xml:space="preserve"> </w:t>
      </w:r>
    </w:p>
    <w:p>
      <w:r>
        <w:t>G - 4 - 1</w:t>
      </w:r>
    </w:p>
    <w:p>
      <w:r>
        <w:t xml:space="preserve"> </w:t>
      </w:r>
    </w:p>
    <w:p>
      <w:r>
        <w:t>Unless otherwise defined herein, terms defined in the Credit Agreement and used herein shall have the meanings given to them in the Credit Agreement.</w:t>
      </w:r>
    </w:p>
    <w:p>
      <w:r>
        <w:t xml:space="preserve"> </w:t>
      </w:r>
    </w:p>
    <w:p>
      <w:r>
        <w:t xml:space="preserve"> </w:t>
      </w:r>
    </w:p>
    <w:p>
      <w:r>
        <w:t>[LENDER]</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[Address]</w:t>
      </w:r>
    </w:p>
    <w:p>
      <w:r>
        <w:t xml:space="preserve"> </w:t>
      </w:r>
    </w:p>
    <w:p>
      <w:r>
        <w:t xml:space="preserve"> </w:t>
      </w:r>
    </w:p>
    <w:p>
      <w:r>
        <w:t xml:space="preserve"> </w:t>
      </w:r>
    </w:p>
    <w:p>
      <w:r>
        <w:t xml:space="preserve"> </w:t>
      </w:r>
    </w:p>
    <w:p>
      <w:r>
        <w:t>Dated:                , 20[      ]</w:t>
      </w:r>
    </w:p>
    <w:p>
      <w:r>
        <w:t xml:space="preserve"> </w:t>
      </w:r>
    </w:p>
    <w:p>
      <w:r>
        <w:t xml:space="preserve"> </w:t>
      </w:r>
    </w:p>
    <w:p>
      <w:r>
        <w:t>G - 4 - 2</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